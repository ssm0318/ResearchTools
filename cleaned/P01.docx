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00:00:01</w:t>
      </w:r>
    </w:p>
    <w:p>
      <w:r>
        <w:t>Alright! Let me share a screen.Hmm!There we go. Can you see it? All right.</w:t>
      </w:r>
    </w:p>
    <w:p/>
    <w:p>
      <w:r>
        <w:t>P01 00:00:16</w:t>
      </w:r>
    </w:p>
    <w:p>
      <w:r>
        <w:t>Yes.</w:t>
      </w:r>
    </w:p>
    <w:p/>
    <w:p>
      <w:r>
        <w:t>JaeWon Kim 00:00:18</w:t>
      </w:r>
    </w:p>
    <w:p>
      <w:r>
        <w:t>Alright.so I'm gonna be asking you a couple of questions about your experience with using. Who am I today? But before we get into it. I just wanted to do a recap of what they were. So we had version R, which is just like regular Instagram, like platform, and then version Q with the questions, and all the different features. And... yeah, I have like specific questions as well. But I was just curious if you have things that you wanted to share in general about...  version R. First, st I guess.</w:t>
      </w:r>
    </w:p>
    <w:p/>
    <w:p>
      <w:r>
        <w:t>P01 00:00:59</w:t>
      </w:r>
    </w:p>
    <w:p>
      <w:r>
        <w:t>Version. R.I liked it. It was like nice to get my thoughts out there.There's also like.maybe it's just because it was a research study, but I don't think people were looking at other people's posts that much. I don't know if there's something that can be done to change that, but it kind of just felt like putting stuff in the void more than posting it.</w:t>
      </w:r>
    </w:p>
    <w:p/>
    <w:p>
      <w:r>
        <w:t>JaeWon Kim 00:01:19</w:t>
      </w:r>
    </w:p>
    <w:p>
      <w:r>
        <w:t>I see I see. Was it true? For version R as well? The one with the feed.</w:t>
      </w:r>
    </w:p>
    <w:p/>
    <w:p>
      <w:r>
        <w:t>P01 00:01:24</w:t>
      </w:r>
    </w:p>
    <w:p>
      <w:r>
        <w:t>Yeah, I mean, they there were. But normally it was like one to 2 people, which is fine. Oh, I guess it's almost definitely because it was a study, and it was a smaller circle.But yeah, also, it was just that... it felt it didn't feel very different from posting on something like Instagram, or like... threads, or something like that. So...  I feel like there wasn't as much of a pull for me towards using that app specifically.</w:t>
      </w:r>
    </w:p>
    <w:p/>
    <w:p>
      <w:r>
        <w:t>JaeWon Kim 00:01:54</w:t>
      </w:r>
    </w:p>
    <w:p>
      <w:r>
        <w:t>I see I see. Were you looking at other people's posts?</w:t>
      </w:r>
    </w:p>
    <w:p/>
    <w:p>
      <w:r>
        <w:t>P01 00:01:59</w:t>
      </w:r>
    </w:p>
    <w:p>
      <w:r>
        <w:t>I was, yeah.</w:t>
      </w:r>
    </w:p>
    <w:p/>
    <w:p>
      <w:r>
        <w:t>JaeWon Kim 00:02:01</w:t>
      </w:r>
    </w:p>
    <w:p>
      <w:r>
        <w:t>So what made you think that, like other people, aren't like looking at your post?</w:t>
      </w:r>
    </w:p>
    <w:p/>
    <w:p>
      <w:r>
        <w:t>P01 00:02:07</w:t>
      </w:r>
    </w:p>
    <w:p>
      <w:r>
        <w:t>It's more just engagement, I guess.And also I wasn't looking at people's posts super regularly, maybe once every few I tried to daily like when I posted, but if I didn't have...  time, you know.</w:t>
      </w:r>
    </w:p>
    <w:p/>
    <w:p>
      <w:r>
        <w:t>JaeWon Kim 00:02:24</w:t>
      </w:r>
    </w:p>
    <w:p>
      <w:r>
        <w:t>Yeah, that makes sense. So how many friends did you have? What version?</w:t>
      </w:r>
    </w:p>
    <w:p/>
    <w:p>
      <w:r>
        <w:t>P01 00:02:32</w:t>
      </w:r>
    </w:p>
    <w:p>
      <w:r>
        <w:t>If I had to guess like 4 to 6.</w:t>
      </w:r>
    </w:p>
    <w:p/>
    <w:p>
      <w:r>
        <w:t>JaeWon Kim 00:02:34</w:t>
      </w:r>
    </w:p>
    <w:p>
      <w:r>
        <w:t>Hmm, and 3 of them were your real life friends.</w:t>
      </w:r>
    </w:p>
    <w:p/>
    <w:p>
      <w:r>
        <w:t>P01 00:02:39</w:t>
      </w:r>
    </w:p>
    <w:p>
      <w:r>
        <w:t>Yes.</w:t>
      </w:r>
    </w:p>
    <w:p/>
    <w:p>
      <w:r>
        <w:t>JaeWon Kim 00:02:41</w:t>
      </w:r>
    </w:p>
    <w:p>
      <w:r>
        <w:t>So with version R, specifically, were interactions with your like, old or like new friends, different.</w:t>
      </w:r>
    </w:p>
    <w:p/>
    <w:p>
      <w:r>
        <w:t>P01 00:02:52</w:t>
      </w:r>
    </w:p>
    <w:p>
      <w:r>
        <w:t>I'm gonna be new friends. Yes, cause it was a lot easier to see the posts than on version 2.</w:t>
      </w:r>
    </w:p>
    <w:p/>
    <w:p>
      <w:r>
        <w:t>JaeWon Kim 00:03:01</w:t>
      </w:r>
    </w:p>
    <w:p>
      <w:r>
        <w:t>Hmm.</w:t>
      </w:r>
    </w:p>
    <w:p/>
    <w:p>
      <w:r>
        <w:t>P01 00:03:04</w:t>
      </w:r>
    </w:p>
    <w:p>
      <w:r>
        <w:t>So like I did like see them, and I commented on them more often.</w:t>
      </w:r>
    </w:p>
    <w:p/>
    <w:p>
      <w:r>
        <w:t>JaeWon Kim 00:03:08</w:t>
      </w:r>
    </w:p>
    <w:p>
      <w:r>
        <w:t>I see.</w:t>
      </w:r>
    </w:p>
    <w:p/>
    <w:p>
      <w:r>
        <w:t>P01 00:03:09</w:t>
      </w:r>
    </w:p>
    <w:p>
      <w:r>
        <w:t>I think my old friends kind of forgot about the study by the time we got to that point. because I didn't see them post very often when they did, it was fun, but it was also just it were. It was normally things that we would normally talk about. So it didn't change too much.</w:t>
      </w:r>
    </w:p>
    <w:p/>
    <w:p>
      <w:r>
        <w:t>JaeWon Kim 00:03:25</w:t>
      </w:r>
    </w:p>
    <w:p>
      <w:r>
        <w:t>I see I see.So...  on. Version R, where there were no questions. What kind of things did your friends usually post? Or what did you end up posting.</w:t>
      </w:r>
    </w:p>
    <w:p/>
    <w:p>
      <w:r>
        <w:t>P01 00:03:39</w:t>
      </w:r>
    </w:p>
    <w:p>
      <w:r>
        <w:t>It was more just daily life stuff like, look at this new book I got, or...  I'm going to go watch this movie or look at this food. I'm eating that kind of thing.</w:t>
      </w:r>
    </w:p>
    <w:p/>
    <w:p>
      <w:r>
        <w:t>JaeWon Kim 00:03:51</w:t>
      </w:r>
    </w:p>
    <w:p>
      <w:r>
        <w:t>Yeah. Okay, let's see,... So what would you say? Version, r was most similar to and...  in the sense of like existing platforms, I guess.</w:t>
      </w:r>
    </w:p>
    <w:p/>
    <w:p>
      <w:r>
        <w:t>P01 00:04:07</w:t>
      </w:r>
    </w:p>
    <w:p>
      <w:r>
        <w:t>Okay, personally, I think it's a lot like reddit.</w:t>
      </w:r>
    </w:p>
    <w:p/>
    <w:p>
      <w:r>
        <w:t>JaeWon Kim 00:04:13</w:t>
      </w:r>
    </w:p>
    <w:p>
      <w:r>
        <w:t>Oh, why do you say so.</w:t>
      </w:r>
    </w:p>
    <w:p/>
    <w:p>
      <w:r>
        <w:t>P01 00:04:16</w:t>
      </w:r>
    </w:p>
    <w:p>
      <w:r>
        <w:t>There's 1 subreddit specifically like our teenagers. And it's not exactly like that, because it's smaller and close friends. But that's kind of...  people kind of just. There's just a bunch of teenagers posting random daily life things.</w:t>
      </w:r>
    </w:p>
    <w:p/>
    <w:p>
      <w:r>
        <w:t>JaeWon Kim 00:04:30</w:t>
      </w:r>
    </w:p>
    <w:p>
      <w:r>
        <w:t>I see.</w:t>
      </w:r>
    </w:p>
    <w:p/>
    <w:p>
      <w:r>
        <w:t>P01 00:04:31</w:t>
      </w:r>
    </w:p>
    <w:p>
      <w:r>
        <w:t>One, and it's less like... unlike Instagram. It's not like there's a pressure to be perfect which was a lot nicer.But then, also.it felt kind of like Reddit, where you post something, and you kind of expect to have like a few people look at it.but not like it's not something like on Instagram when you're posting, like everyone sees it pretty much...  so. It's more like posting stuff for yourself and also daily life.</w:t>
      </w:r>
    </w:p>
    <w:p/>
    <w:p>
      <w:r>
        <w:t>JaeWon Kim 00:05:04</w:t>
      </w:r>
    </w:p>
    <w:p>
      <w:r>
        <w:t>Yeah, then, what would be the difference between like, our teenager reddit.</w:t>
      </w:r>
    </w:p>
    <w:p/>
    <w:p>
      <w:r>
        <w:t>P01 00:05:09</w:t>
      </w:r>
    </w:p>
    <w:p>
      <w:r>
        <w:t>Yeah.</w:t>
      </w:r>
    </w:p>
    <w:p/>
    <w:p>
      <w:r>
        <w:t>JaeWon Kim 00:05:10</w:t>
      </w:r>
    </w:p>
    <w:p>
      <w:r>
        <w:t>Version r.</w:t>
      </w:r>
    </w:p>
    <w:p/>
    <w:p>
      <w:r>
        <w:t>P01 00:05:12</w:t>
      </w:r>
    </w:p>
    <w:p>
      <w:r>
        <w:t>So for the teen, our teenagers.okay. 1st of all, it's a lot less safe, like, I'm not on there anymore, because it's just, it's not. You don't add people as friends. You just see everyone on the Internet in that subreddit... And also there's... I,... I think there's less pressure with our teenagers than with version R. Not that there is pressure in version R,... but if we're looking at it that way, I think. are teenagers like you don't expect anyone, especially not people, you know just yet.</w:t>
      </w:r>
    </w:p>
    <w:p/>
    <w:p>
      <w:r>
        <w:t>JaeWon Kim 00:05:54</w:t>
      </w:r>
    </w:p>
    <w:p>
      <w:r>
        <w:t>That's.</w:t>
      </w:r>
    </w:p>
    <w:p/>
    <w:p>
      <w:r>
        <w:t>P01 00:05:54</w:t>
      </w:r>
    </w:p>
    <w:p>
      <w:r>
        <w:t>Perversion, or it still is. People, you know, like that still is a post.</w:t>
      </w:r>
    </w:p>
    <w:p/>
    <w:p>
      <w:r>
        <w:t>JaeWon Kim 00:05:57</w:t>
      </w:r>
    </w:p>
    <w:p>
      <w:r>
        <w:t>Hmm.</w:t>
      </w:r>
    </w:p>
    <w:p/>
    <w:p>
      <w:r>
        <w:t>P01 00:06:00</w:t>
      </w:r>
    </w:p>
    <w:p>
      <w:r>
        <w:t>Yeah, and also just because it's only your friends, it's a lot, fewer people yeah.</w:t>
      </w:r>
    </w:p>
    <w:p/>
    <w:p>
      <w:r>
        <w:t>JaeWon Kim 00:06:08</w:t>
      </w:r>
    </w:p>
    <w:p>
      <w:r>
        <w:t>Makes sense. So how did like interacting or posting on version R feel like, was it like people say that Instagram is more like... exhibition or curating something, and then like discord, is maybe more like, you know, conversations. What's version...  are like.</w:t>
      </w:r>
    </w:p>
    <w:p/>
    <w:p>
      <w:r>
        <w:t>P01 00:06:31</w:t>
      </w:r>
    </w:p>
    <w:p>
      <w:r>
        <w:t>For me. It was like... at the beginning. I think it was definitely more of... posting whatever I wanted, like just some like the most interesting thing for my day, and it definitely it didn't feel... curated.It was more curated than like discord or reddit. But it'll definitely way less curated than like Instagram or Pinterest.</w:t>
      </w:r>
    </w:p>
    <w:p/>
    <w:p>
      <w:r>
        <w:t>JaeWon Kim 00:06:59</w:t>
      </w:r>
    </w:p>
    <w:p>
      <w:r>
        <w:t>It's.</w:t>
      </w:r>
    </w:p>
    <w:p/>
    <w:p>
      <w:r>
        <w:t>P01 00:06:59</w:t>
      </w:r>
    </w:p>
    <w:p>
      <w:r>
        <w:t>I think it's kind of a nice balance, but... it's more just because there's a fewer like, it's a smaller audience, and also like... when you it's a post instead of a message like you're expecting people to see it.So it felt more curated. I'm sorry. What was the question again.</w:t>
      </w:r>
    </w:p>
    <w:p/>
    <w:p>
      <w:r>
        <w:t>JaeWon Kim 00:07:20</w:t>
      </w:r>
    </w:p>
    <w:p>
      <w:r>
        <w:t>Oh, yeah, I was curious. If it were closer to like...  curation or conversation, or it's like a mix of both.</w:t>
      </w:r>
    </w:p>
    <w:p/>
    <w:p>
      <w:r>
        <w:t>P01 00:07:28</w:t>
      </w:r>
    </w:p>
    <w:p>
      <w:r>
        <w:t>I think it's definitely closer to conversation, like much closer to conversation. But I don't think it's like as much conversation as discord and Reddit.</w:t>
      </w:r>
    </w:p>
    <w:p/>
    <w:p>
      <w:r>
        <w:t>JaeWon Kim 00:07:41</w:t>
      </w:r>
    </w:p>
    <w:p>
      <w:r>
        <w:t xml:space="preserve">I see so just taking, like the kind of interactions that you had on version r,...  like, if there were more audience, would it be the kind of things that you'd want to share more on the Internet? Or is it just... </w:t>
      </w:r>
    </w:p>
    <w:p/>
    <w:p>
      <w:r>
        <w:t>P01 00:08:01</w:t>
      </w:r>
    </w:p>
    <w:p>
      <w:r>
        <w:t>I think, depends on for me. If there was, if I have acquaintances on there.it would not be like. I would have entirely different directions. If it was like an audience like close friends.and like people like, and people that I'm anonymous with, and they... then I would feel comfortable, and it would be like fun to just like Get out there.But the fact that there are people that I know... that probably aren't interested in what book I'm reading right now.like I just wouldn't want to post it...  if they know who I am.</w:t>
      </w:r>
    </w:p>
    <w:p/>
    <w:p>
      <w:r>
        <w:t>JaeWon Kim 00:08:42</w:t>
      </w:r>
    </w:p>
    <w:p>
      <w:r>
        <w:t>I see. So if it were like the ideal audience, like close friends and anonymous people.well, I guess a different word, a way to phrase. This would be like, what were your motivations for sharing...  the everyday life stuff.</w:t>
      </w:r>
    </w:p>
    <w:p/>
    <w:p>
      <w:r>
        <w:t>P01 00:09:03</w:t>
      </w:r>
    </w:p>
    <w:p>
      <w:r>
        <w:t>Okay, I'm gonna be completely honest. Sometimes it was just the whole like, well, I'm in a study. So and I'm trying to share it.I'm trying to get used to using the app.But so other times it was just like. Oh, there's this. Something really interesting happened. And I need to tell someone about it. Or, Oh, this is a really cool landscape. I want to share it with people.</w:t>
      </w:r>
    </w:p>
    <w:p/>
    <w:p>
      <w:r>
        <w:t>JaeWon Kim 00:09:25</w:t>
      </w:r>
    </w:p>
    <w:p>
      <w:r>
        <w:t>Hmm.</w:t>
      </w:r>
    </w:p>
    <w:p/>
    <w:p>
      <w:r>
        <w:t>P01 00:09:27</w:t>
      </w:r>
    </w:p>
    <w:p>
      <w:r>
        <w:t>Yeah, it was more just like when I had something interesting. And I felt like I wanted to get out.</w:t>
      </w:r>
    </w:p>
    <w:p/>
    <w:p>
      <w:r>
        <w:t>JaeWon Kim 00:09:35</w:t>
      </w:r>
    </w:p>
    <w:p>
      <w:r>
        <w:t>I see. So would you have shared those on Instagram if you weren't? Why, why not.</w:t>
      </w:r>
    </w:p>
    <w:p/>
    <w:p>
      <w:r>
        <w:t>P01 00:09:42</w:t>
      </w:r>
    </w:p>
    <w:p>
      <w:r>
        <w:t>I don't post on Instagram at all.I have no posts, and I don't even have a profile picture. It's also just like there are...  acquaintances on there, and there are people. If I was to post it on Instagram at all, it would definitely be a story.</w:t>
      </w:r>
    </w:p>
    <w:p/>
    <w:p>
      <w:r>
        <w:t>JaeWon Kim 00:09:58</w:t>
      </w:r>
    </w:p>
    <w:p>
      <w:r>
        <w:t>Hmm.</w:t>
      </w:r>
    </w:p>
    <w:p/>
    <w:p>
      <w:r>
        <w:t>P01 00:10:01</w:t>
      </w:r>
    </w:p>
    <w:p>
      <w:r>
        <w:t>And also like... there are so many stories that I get tired of scroll like tapping through them. I just don't look at them anymore.And it's like, I don't... like the limb. I don't want it to be something that people are kind of...  for us to look at.</w:t>
      </w:r>
    </w:p>
    <w:p/>
    <w:p>
      <w:r>
        <w:t>JaeWon Kim 00:10:17</w:t>
      </w:r>
    </w:p>
    <w:p>
      <w:r>
        <w:t>Hmm.</w:t>
      </w:r>
    </w:p>
    <w:p/>
    <w:p>
      <w:r>
        <w:t>P01 00:10:19</w:t>
      </w:r>
    </w:p>
    <w:p>
      <w:r>
        <w:t>And wasting time on like if they're expecting higher quality stuff.</w:t>
      </w:r>
    </w:p>
    <w:p/>
    <w:p>
      <w:r>
        <w:t>JaeWon Kim 00:10:24</w:t>
      </w:r>
    </w:p>
    <w:p>
      <w:r>
        <w:t>I see I see.Hmm! Then you said that there were things that you wanted to like...  share with other people, and that's why you posted some of it. Where do you usually share those without like? Who am I?</w:t>
      </w:r>
    </w:p>
    <w:p/>
    <w:p>
      <w:r>
        <w:t>P01 00:10:43</w:t>
      </w:r>
    </w:p>
    <w:p>
      <w:r>
        <w:t>Oh, okay, there's this app called Lockit.</w:t>
      </w:r>
    </w:p>
    <w:p/>
    <w:p>
      <w:r>
        <w:t>JaeWon Kim 00:10:46</w:t>
      </w:r>
    </w:p>
    <w:p>
      <w:r>
        <w:t>Lock it.</w:t>
      </w:r>
    </w:p>
    <w:p/>
    <w:p>
      <w:r>
        <w:t>P01 00:10:47</w:t>
      </w:r>
    </w:p>
    <w:p>
      <w:r>
        <w:t>Yes, and it's a close friends app... for me. It's like close friends. And also there's people in my grade. But we have a really small class. So we're kind of friends.Like, they're closer than acquaintances.But you post you can post random pictures, and... they show up on random people's locks like they show up on people's home screens like as a widget.So yeah.And also, I kind of maybe I don't expect people people don't normally like scroll through the app. Right? So it's just if you're the most recent post that they see it. And then people can comment and react to it.but also because it's just people I'm close to. I really don't care if I get reactions or not.And it's kind of just I'm putting it there, so I can...  store it for myself, and also, if my friends want to see it.</w:t>
      </w:r>
    </w:p>
    <w:p/>
    <w:p>
      <w:r>
        <w:t>JaeWon Kim 00:11:47</w:t>
      </w:r>
    </w:p>
    <w:p>
      <w:r>
        <w:t>I see now what's the difference between like version R and lock it, because, like, it seems like reactions are more important on version R.</w:t>
      </w:r>
    </w:p>
    <w:p/>
    <w:p>
      <w:r>
        <w:t>P01 00:11:57</w:t>
      </w:r>
    </w:p>
    <w:p>
      <w:r>
        <w:t>Yeah, I think it's because version R...  is the kind of app like you scroll through it. And then you choose whether or not you want to react to something, lock it, it's kind of the same. But also you didn't even choose to open the app.</w:t>
      </w:r>
    </w:p>
    <w:p/>
    <w:p>
      <w:r>
        <w:t>JaeWon Kim 00:12:17</w:t>
      </w:r>
    </w:p>
    <w:p>
      <w:r>
        <w:t>Hmm.</w:t>
      </w:r>
    </w:p>
    <w:p/>
    <w:p>
      <w:r>
        <w:t>P01 00:12:17</w:t>
      </w:r>
    </w:p>
    <w:p>
      <w:r>
        <w:t>It was not like here... like a version. R, you're someone's choosing to go on the app, and they're looking at separate posts, and they're choosing whether or not to react to mine... and otherwise like, if they don't think it's that interesting, then it's kind of just taking up their screen space, because they're there for interesting posts, right?Or posts that they like want to engage with, whereas Locket.because it's kind of just shows up, and they don't like it just it's not really...  like the difference between like Locket and Instagram, like, it's the choice thing, I guess.</w:t>
      </w:r>
    </w:p>
    <w:p/>
    <w:p>
      <w:r>
        <w:t>JaeWon Kim 00:12:58</w:t>
      </w:r>
    </w:p>
    <w:p>
      <w:r>
        <w:t>Could you elaborate a little bit, trying to understand.</w:t>
      </w:r>
    </w:p>
    <w:p/>
    <w:p>
      <w:r>
        <w:t>P01 00:13:01</w:t>
      </w:r>
    </w:p>
    <w:p>
      <w:r>
        <w:t>Yeah, sorry I haven't do a whole lot. But like with locket, because someone's... with like Instagram and version art things like that.They're choosing to be entertained by the app.Lock it. It's more passive, and because they're not actively looking for something to engage with. I don't care whether or not they engage with my post.</w:t>
      </w:r>
    </w:p>
    <w:p/>
    <w:p>
      <w:r>
        <w:t>JaeWon Kim 00:13:32</w:t>
      </w:r>
    </w:p>
    <w:p>
      <w:r>
        <w:t>Huh? So, having an option, is there an option to react? Unlock it?</w:t>
      </w:r>
    </w:p>
    <w:p/>
    <w:p>
      <w:r>
        <w:t>P01 00:13:38</w:t>
      </w:r>
    </w:p>
    <w:p>
      <w:r>
        <w:t>Yes, but like they're not even.they are still choosing whether or not to like... they're choosing whether or not to react to it. But they're not choosing whether or not to look at it.So it's like, if they like, they might be on their phone for something completely else.something completely different. And it's like, I don't really care if they take the 2 seconds to react to my post.But if they're on their phone to look at people's posts. and then they don't want to look at mine. I guess.</w:t>
      </w:r>
    </w:p>
    <w:p/>
    <w:p>
      <w:r>
        <w:t>JaeWon Kim 00:14:18</w:t>
      </w:r>
    </w:p>
    <w:p>
      <w:r>
        <w:t>Hmm, hmm, okay. So on version R,... people are intentionally spending time on...  the app. So you feel the pressure to entertain them.</w:t>
      </w:r>
    </w:p>
    <w:p/>
    <w:p>
      <w:r>
        <w:t>P01 00:14:39</w:t>
      </w:r>
    </w:p>
    <w:p>
      <w:r>
        <w:t>I think so.</w:t>
      </w:r>
    </w:p>
    <w:p/>
    <w:p>
      <w:r>
        <w:t>JaeWon Kim 00:14:41</w:t>
      </w:r>
    </w:p>
    <w:p>
      <w:r>
        <w:t>But then, the part about like...  not having the motivation to post when there's no reactions, how does that relate.</w:t>
      </w:r>
    </w:p>
    <w:p/>
    <w:p>
      <w:r>
        <w:t>P01 00:14:53</w:t>
      </w:r>
    </w:p>
    <w:p>
      <w:r>
        <w:t>I don't.Part of it might also be convenience. Because with locket, because it's a widget like I just click on it. I take a picture, and it's kind of like taking a picture to store for myself.</w:t>
      </w:r>
    </w:p>
    <w:p/>
    <w:p>
      <w:r>
        <w:t>JaeWon Kim 00:15:13</w:t>
      </w:r>
    </w:p>
    <w:p>
      <w:r>
        <w:t>As well.</w:t>
      </w:r>
    </w:p>
    <w:p/>
    <w:p>
      <w:r>
        <w:t>P01 00:15:14</w:t>
      </w:r>
    </w:p>
    <w:p>
      <w:r>
        <w:t>Whereas, like version RI have to like, it's more. It takes more effort to make a post.</w:t>
      </w:r>
    </w:p>
    <w:p/>
    <w:p>
      <w:r>
        <w:t>JaeWon Kim 00:15:23</w:t>
      </w:r>
    </w:p>
    <w:p>
      <w:r>
        <w:t>I see. Do you consider locket as a social media platform?</w:t>
      </w:r>
    </w:p>
    <w:p/>
    <w:p>
      <w:r>
        <w:t>P01 00:15:29</w:t>
      </w:r>
    </w:p>
    <w:p>
      <w:r>
        <w:t>I don't.Technically I think so, but it's not. It feels more like kind of messaging, but not. I don't know how to explain it.</w:t>
      </w:r>
    </w:p>
    <w:p/>
    <w:p>
      <w:r>
        <w:t>JaeWon Kim 00:15:47</w:t>
      </w:r>
    </w:p>
    <w:p>
      <w:r>
        <w:t>Yeah, have you like built friendships off of locket or like. do you look through other people's posts on locket? And do you get to know other people better.</w:t>
      </w:r>
    </w:p>
    <w:p/>
    <w:p>
      <w:r>
        <w:t>P01 00:15:57</w:t>
      </w:r>
    </w:p>
    <w:p>
      <w:r>
        <w:t>I I do. I think I yeah, because, like some.I mean most of the time... I don't really want to unless it's my close friends, but like... just seeing what people, what pictures people are posting on there, like some of the kind of friends are like posting pictures of them, fishing or something. It's like, Oh, this person likes to fish, and then I might react to it with like a fish emoji, or I might like... I. It depends on. But I might message them and ask a question about it.</w:t>
      </w:r>
    </w:p>
    <w:p/>
    <w:p>
      <w:r>
        <w:t>JaeWon Kim 00:16:31</w:t>
      </w:r>
    </w:p>
    <w:p>
      <w:r>
        <w:t>And I have done that before.</w:t>
      </w:r>
    </w:p>
    <w:p/>
    <w:p>
      <w:r>
        <w:t>P01 00:16:33</w:t>
      </w:r>
    </w:p>
    <w:p>
      <w:r>
        <w:t>Because it's just like, Oh, this is their day, and... if there's something interesting about it, I'll speak up and also unlock it.There's a notification... how it works is like there's a widget, and like the most recent post shows up as a picture. But if you swipe through it. You can see everything that was posted since the last time you checked.</w:t>
      </w:r>
    </w:p>
    <w:p/>
    <w:p>
      <w:r>
        <w:t>JaeWon Kim 00:17:00</w:t>
      </w:r>
    </w:p>
    <w:p>
      <w:r>
        <w:t>Oh, like for that person in particular.</w:t>
      </w:r>
    </w:p>
    <w:p/>
    <w:p>
      <w:r>
        <w:t>P01 00:17:03</w:t>
      </w:r>
    </w:p>
    <w:p>
      <w:r>
        <w:t>No, for everyone. There's just one widget for everyone.</w:t>
      </w:r>
    </w:p>
    <w:p/>
    <w:p>
      <w:r>
        <w:t>JaeWon Kim 00:17:06</w:t>
      </w:r>
    </w:p>
    <w:p>
      <w:r>
        <w:t>Yeah.</w:t>
      </w:r>
    </w:p>
    <w:p/>
    <w:p>
      <w:r>
        <w:t>P01 00:17:08</w:t>
      </w:r>
    </w:p>
    <w:p>
      <w:r>
        <w:t>But you're not expected to have too many people on there.</w:t>
      </w:r>
    </w:p>
    <w:p/>
    <w:p>
      <w:r>
        <w:t>JaeWon Kim 00:17:12</w:t>
      </w:r>
    </w:p>
    <w:p>
      <w:r>
        <w:t>How often do you open the app? The locket, app.</w:t>
      </w:r>
    </w:p>
    <w:p/>
    <w:p>
      <w:r>
        <w:t>P01 00:17:17</w:t>
      </w:r>
    </w:p>
    <w:p>
      <w:r>
        <w:t>Not often. Maybe like...  Maybe once a week.</w:t>
      </w:r>
    </w:p>
    <w:p/>
    <w:p>
      <w:r>
        <w:t>JaeWon Kim 00:17:26</w:t>
      </w:r>
    </w:p>
    <w:p>
      <w:r>
        <w:t>do you like? Look through other people's posts? When you're on it.</w:t>
      </w:r>
    </w:p>
    <w:p/>
    <w:p>
      <w:r>
        <w:t>P01 00:17:31</w:t>
      </w:r>
    </w:p>
    <w:p>
      <w:r>
        <w:t>Sometimes I'll look through the recent ones. I don't go through one specific person's.</w:t>
      </w:r>
    </w:p>
    <w:p/>
    <w:p>
      <w:r>
        <w:t>JaeWon Kim 00:17:36</w:t>
      </w:r>
    </w:p>
    <w:p>
      <w:r>
        <w:t>Hmm.</w:t>
      </w:r>
    </w:p>
    <w:p/>
    <w:p>
      <w:r>
        <w:t>P01 00:17:37</w:t>
      </w:r>
    </w:p>
    <w:p>
      <w:r>
        <w:t>Unless I have some reason to. But.</w:t>
      </w:r>
    </w:p>
    <w:p/>
    <w:p>
      <w:r>
        <w:t>JaeWon Kim 00:17:42</w:t>
      </w:r>
    </w:p>
    <w:p>
      <w:r>
        <w:t>Yeah, huh? So do you post any like writings as well on locket? Or is it just like photos?</w:t>
      </w:r>
    </w:p>
    <w:p/>
    <w:p>
      <w:r>
        <w:t>P01 00:17:52</w:t>
      </w:r>
    </w:p>
    <w:p>
      <w:r>
        <w:t>It's just photos.</w:t>
      </w:r>
    </w:p>
    <w:p/>
    <w:p>
      <w:r>
        <w:t>JaeWon Kim 00:17:53</w:t>
      </w:r>
    </w:p>
    <w:p>
      <w:r>
        <w:t>I see. See? Huh?Alright. Well, so. Oh, you kind of covered this already.Hmm! What would be like some features that you you'd want to see on version R. If there's any.</w:t>
      </w:r>
    </w:p>
    <w:p/>
    <w:p>
      <w:r>
        <w:t>P01 00:18:20</w:t>
      </w:r>
    </w:p>
    <w:p>
      <w:r>
        <w:t>I don't know.</w:t>
      </w:r>
    </w:p>
    <w:p/>
    <w:p>
      <w:r>
        <w:t>JaeWon Kim 00:18:21</w:t>
      </w:r>
    </w:p>
    <w:p>
      <w:r>
        <w:t>It's fine if there's if there's.</w:t>
      </w:r>
    </w:p>
    <w:p/>
    <w:p>
      <w:r>
        <w:t>P01 00:18:23</w:t>
      </w:r>
    </w:p>
    <w:p>
      <w:r>
        <w:t>Yeah.</w:t>
      </w:r>
    </w:p>
    <w:p/>
    <w:p>
      <w:r>
        <w:t>JaeWon Kim 00:18:24</w:t>
      </w:r>
    </w:p>
    <w:p>
      <w:r>
        <w:t>Yeah.</w:t>
      </w:r>
    </w:p>
    <w:p/>
    <w:p>
      <w:r>
        <w:t>P01 00:18:27</w:t>
      </w:r>
    </w:p>
    <w:p>
      <w:r>
        <w:t>The social battery thing was nice.</w:t>
      </w:r>
    </w:p>
    <w:p/>
    <w:p>
      <w:r>
        <w:t>JaeWon Kim 00:18:31</w:t>
      </w:r>
    </w:p>
    <w:p>
      <w:r>
        <w:t>Yeah. So good transition to version 2.</w:t>
      </w:r>
    </w:p>
    <w:p/>
    <w:p>
      <w:r>
        <w:t>P01 00:18:35</w:t>
      </w:r>
    </w:p>
    <w:p>
      <w:r>
        <w:t>Yeah.</w:t>
      </w:r>
    </w:p>
    <w:p/>
    <w:p>
      <w:r>
        <w:t>JaeWon Kim 00:18:36</w:t>
      </w:r>
    </w:p>
    <w:p>
      <w:r>
        <w:t>What? What was like the most memorable moment using version 2. I guess.</w:t>
      </w:r>
    </w:p>
    <w:p/>
    <w:p>
      <w:r>
        <w:t>P01 00:18:49</w:t>
      </w:r>
    </w:p>
    <w:p>
      <w:r>
        <w:t>I probably the social, just like noticing the social battery.I really liked that feature specifically. Also scrolling through the questions and sending them to friends.But because there weren't as many people on it, and...  people didn't use the app as much as I think they would have.</w:t>
      </w:r>
    </w:p>
    <w:p/>
    <w:p>
      <w:r>
        <w:t>JaeWon Kim 00:19:12</w:t>
      </w:r>
    </w:p>
    <w:p>
      <w:r>
        <w:t>Like it.</w:t>
      </w:r>
    </w:p>
    <w:p/>
    <w:p>
      <w:r>
        <w:t>P01 00:19:13</w:t>
      </w:r>
    </w:p>
    <w:p>
      <w:r>
        <w:t>In the future.It wasn't super like there weren't any super memorable.Interactions. Yeah.</w:t>
      </w:r>
    </w:p>
    <w:p/>
    <w:p>
      <w:r>
        <w:t>JaeWon Kim 00:19:25</w:t>
      </w:r>
    </w:p>
    <w:p>
      <w:r>
        <w:t>Yeah, what did you like about the features that you mentioned? Like send sending and social battery.</w:t>
      </w:r>
    </w:p>
    <w:p/>
    <w:p>
      <w:r>
        <w:t>P01 00:19:33</w:t>
      </w:r>
    </w:p>
    <w:p>
      <w:r>
        <w:t>With the social battery. It was just like.I often a lot of times on other apps. People see when you're online, and that's all they see. And sometimes they'll message you because of that. And I don't. or or they, I feel bad not responding because they know I'm online.</w:t>
      </w:r>
    </w:p>
    <w:p/>
    <w:p>
      <w:r>
        <w:t>JaeWon Kim 00:19:53</w:t>
      </w:r>
    </w:p>
    <w:p>
      <w:r>
        <w:t>But.</w:t>
      </w:r>
    </w:p>
    <w:p/>
    <w:p>
      <w:r>
        <w:t>P01 00:19:54</w:t>
      </w:r>
    </w:p>
    <w:p>
      <w:r>
        <w:t>If I can just be like, Hey, my social battery is low, then they don't expect a response. And I'm also just not going to respond.And I feel more okay about that.Also, there's some times where I want a conversation. And so if I can see that someone's social battery is high, like one of my friends. Then I can just call them, or something.</w:t>
      </w:r>
    </w:p>
    <w:p/>
    <w:p>
      <w:r>
        <w:t>JaeWon Kim 00:20:17</w:t>
      </w:r>
    </w:p>
    <w:p>
      <w:r>
        <w:t>Yeah.</w:t>
      </w:r>
    </w:p>
    <w:p/>
    <w:p>
      <w:r>
        <w:t>P01 00:20:18</w:t>
      </w:r>
    </w:p>
    <w:p>
      <w:r>
        <w:t>Also, I don't think it worked like...  function wise. I don't think it worked as well on the app, because it was hard to find.</w:t>
      </w:r>
    </w:p>
    <w:p/>
    <w:p>
      <w:r>
        <w:t>JaeWon Kim 00:20:31</w:t>
      </w:r>
    </w:p>
    <w:p>
      <w:r>
        <w:t>Hmm.</w:t>
      </w:r>
    </w:p>
    <w:p/>
    <w:p>
      <w:r>
        <w:t>P01 00:20:32</w:t>
      </w:r>
    </w:p>
    <w:p>
      <w:r>
        <w:t>Like. It wasn't the 1st thing that pops up, or anything, or like. It would be nice if every time you saw someone's profile picture you could also see... there's social battery, and also it just because it was hard to update. It wasn't really...  up to date, ever. I don't think at least the people that I was friends with, and I looked at theirs. They didn't really change theirs.</w:t>
      </w:r>
    </w:p>
    <w:p/>
    <w:p>
      <w:r>
        <w:t>JaeWon Kim 00:20:57</w:t>
      </w:r>
    </w:p>
    <w:p>
      <w:r>
        <w:t>Hmm.</w:t>
      </w:r>
    </w:p>
    <w:p/>
    <w:p>
      <w:r>
        <w:t>P01 00:20:58</w:t>
      </w:r>
    </w:p>
    <w:p>
      <w:r>
        <w:t>And I forgot to change mine too.</w:t>
      </w:r>
    </w:p>
    <w:p/>
    <w:p>
      <w:r>
        <w:t>JaeWon Kim 00:21:00</w:t>
      </w:r>
    </w:p>
    <w:p>
      <w:r>
        <w:t>Yeah, that makes sense. What about the question sending.</w:t>
      </w:r>
    </w:p>
    <w:p/>
    <w:p>
      <w:r>
        <w:t>P01 00:21:05</w:t>
      </w:r>
    </w:p>
    <w:p>
      <w:r>
        <w:t>Yes, I liked. I really liked it.It was nice like if there was this question that I thought a friend... like I wanted to know their answer. And I could just ask them.And also, yeah, it was more like, I can target things. Okay.</w:t>
      </w:r>
    </w:p>
    <w:p/>
    <w:p>
      <w:r>
        <w:t>JaeWon Kim 00:21:32</w:t>
      </w:r>
    </w:p>
    <w:p>
      <w:r>
        <w:t>Did you ever send? Did you ever receive questions from your friends?</w:t>
      </w:r>
    </w:p>
    <w:p/>
    <w:p>
      <w:r>
        <w:t>P01 00:21:37</w:t>
      </w:r>
    </w:p>
    <w:p>
      <w:r>
        <w:t>I think, like one or 2.</w:t>
      </w:r>
    </w:p>
    <w:p/>
    <w:p>
      <w:r>
        <w:t>JaeWon Kim 00:21:40</w:t>
      </w:r>
    </w:p>
    <w:p>
      <w:r>
        <w:t>Hmm! How was that experience like.</w:t>
      </w:r>
    </w:p>
    <w:p/>
    <w:p>
      <w:r>
        <w:t>P01 00:21:45</w:t>
      </w:r>
    </w:p>
    <w:p>
      <w:r>
        <w:t>I don't know it was fun, I answered them. I don't think they engaged with it after... And then, yeah.I also don't know if they always responded to the questions that I sent them. I think...  a lot of it. I think there would be a lot more interaction like when the app is in its later stages.</w:t>
      </w:r>
    </w:p>
    <w:p/>
    <w:p>
      <w:r>
        <w:t>JaeWon Kim 00:22:09</w:t>
      </w:r>
    </w:p>
    <w:p>
      <w:r>
        <w:t>Hmm.</w:t>
      </w:r>
    </w:p>
    <w:p/>
    <w:p>
      <w:r>
        <w:t>P01 00:22:10</w:t>
      </w:r>
    </w:p>
    <w:p>
      <w:r>
        <w:t>Cause like when it feels more finish and pulls people in more. I guess.</w:t>
      </w:r>
    </w:p>
    <w:p/>
    <w:p>
      <w:r>
        <w:t>JaeWon Kim 00:22:18</w:t>
      </w:r>
    </w:p>
    <w:p>
      <w:r>
        <w:t>Yeah, what would be some of the benefits? Or drawbacks of having that question sending feature.</w:t>
      </w:r>
    </w:p>
    <w:p/>
    <w:p>
      <w:r>
        <w:t>P01 00:22:27</w:t>
      </w:r>
    </w:p>
    <w:p>
      <w:r>
        <w:t>Benefits. I think it's 1 of like compared to other apps. I think it's 1 of the best ways to get to know people.</w:t>
      </w:r>
    </w:p>
    <w:p/>
    <w:p>
      <w:r>
        <w:t>JaeWon Kim 00:22:36</w:t>
      </w:r>
    </w:p>
    <w:p>
      <w:r>
        <w:t>Hmm.</w:t>
      </w:r>
    </w:p>
    <w:p/>
    <w:p>
      <w:r>
        <w:t>P01 00:22:37</w:t>
      </w:r>
    </w:p>
    <w:p>
      <w:r>
        <w:t>Oh, can I share like a completely separate idea? Maybe.</w:t>
      </w:r>
    </w:p>
    <w:p/>
    <w:p>
      <w:r>
        <w:t>JaeWon Kim 00:22:41</w:t>
      </w:r>
    </w:p>
    <w:p>
      <w:r>
        <w:t>Yeah, of course.</w:t>
      </w:r>
    </w:p>
    <w:p/>
    <w:p>
      <w:r>
        <w:t>P01 00:22:43</w:t>
      </w:r>
    </w:p>
    <w:p>
      <w:r>
        <w:t>So I think it might be... kind of cool if, like an Instagram story, you could post a question... in that format like, just share a question to all of your followers, and like they don't have to. But if they're clicking through other people's questions... and they see it, then they can just answer it.But sorry, that's irrelevant. So okay, so drawbacks of question sending.The only thing was that the notifications I don't.I feel like there should be a separate place to got questions. You're sent.Because there were other notifications, and it kind of like.Sometimes I would forget to check them, or there would be like a few, and I just... not all of them were relevant.So anything right now. So I wouldn't look at them.Yeah, it was just hard. It's more just like this not difficulty, but it's not as like convenient or in your face to see the questions you get sent. And it's like that. Extra effort changes whether or not, you're going to actually look at them or not.</w:t>
      </w:r>
    </w:p>
    <w:p/>
    <w:p>
      <w:r>
        <w:t>JaeWon Kim 00:23:58</w:t>
      </w:r>
    </w:p>
    <w:p>
      <w:r>
        <w:t>Okay.so I feel like, comparing posting questions on Instagram story and like sending questions to people. Sending questions feel more specific and intentional to me, so like... as someone viewing or receiving the question, I would feel more motivated to actually answer the question than seeing on Instagram story. Was that your experience, or was it kind of different.</w:t>
      </w:r>
    </w:p>
    <w:p/>
    <w:p>
      <w:r>
        <w:t>P01 00:24:27</w:t>
      </w:r>
    </w:p>
    <w:p>
      <w:r>
        <w:t>I definitely agree, because I don't respond to the ones on actual Instagram.But I think that like having both features... might be nice. If you just want to see general people's views and like, if they're not, if they're... because it's an app like or version queue, like... one of the main purposes is to answer questions. I think more people on the app would actually answer them.</w:t>
      </w:r>
    </w:p>
    <w:p/>
    <w:p>
      <w:r>
        <w:t>JaeWon Kim 00:24:57</w:t>
      </w:r>
    </w:p>
    <w:p>
      <w:r>
        <w:t>Yeah.</w:t>
      </w:r>
    </w:p>
    <w:p/>
    <w:p>
      <w:r>
        <w:t>P01 00:24:59</w:t>
      </w:r>
    </w:p>
    <w:p>
      <w:r>
        <w:t>I definitely think the question sending is like a better feature, but I think both would be nice.</w:t>
      </w:r>
    </w:p>
    <w:p/>
    <w:p>
      <w:r>
        <w:t>JaeWon Kim 00:25:04</w:t>
      </w:r>
    </w:p>
    <w:p>
      <w:r>
        <w:t>I see? So how does version queue compare to like different platforms? Does it also feel like market or different.</w:t>
      </w:r>
    </w:p>
    <w:p/>
    <w:p>
      <w:r>
        <w:t>P01 00:25:13</w:t>
      </w:r>
    </w:p>
    <w:p>
      <w:r>
        <w:t>It doesn't feel like lock it at all. Because, locket, you can't really ask people questions.Yeah, it's all pictures. So.But version QI think it feels... alright.I think it feels kind of like Reddit again, but different.very different from, because in Reddit, our teenagers, a lot of people will ask questions, and sometimes... they're that kind of like the questions that you find on version queue most of the time. They're personal, like relating to.or there's something like, What's your favorite song?Something like that?And just random people answer it. And like they discuss the answers, sometimes it's for advice, sometimes it's for other stuff.But version Q, because you're receiving the questions from the app.The question styles are definitely different, and they're not as personal.But also there, I feel like you get to know, like who a person is...  more than you do like, what their answer is to your question. Sometimes.</w:t>
      </w:r>
    </w:p>
    <w:p/>
    <w:p>
      <w:r>
        <w:t>JaeWon Kim 00:26:42</w:t>
      </w:r>
    </w:p>
    <w:p>
      <w:r>
        <w:t>Hmm! I see. Could you elaborate on that a little bit, please.</w:t>
      </w:r>
    </w:p>
    <w:p/>
    <w:p>
      <w:r>
        <w:t>P01 00:26:49</w:t>
      </w:r>
    </w:p>
    <w:p>
      <w:r>
        <w:t>Which part.</w:t>
      </w:r>
    </w:p>
    <w:p/>
    <w:p>
      <w:r>
        <w:t>JaeWon Kim 00:26:51</w:t>
      </w:r>
    </w:p>
    <w:p>
      <w:r>
        <w:t>Like getting to know other people better like.</w:t>
      </w:r>
    </w:p>
    <w:p/>
    <w:p>
      <w:r>
        <w:t>P01 00:26:55</w:t>
      </w:r>
    </w:p>
    <w:p>
      <w:r>
        <w:t>Cause. I'm comparing this to like the answers on Reddit, but because on version Q,... I don't remember a lot of the questions, but I think there were some like...  the kind of vibe that I remember is like what some kind of challenge that you faced, or am I wrong? Can you give me some example. Questions from version Q.</w:t>
      </w:r>
    </w:p>
    <w:p/>
    <w:p>
      <w:r>
        <w:t>JaeWon Kim 00:27:20</w:t>
      </w:r>
    </w:p>
    <w:p>
      <w:r>
        <w:t>Yeah, I guess, like, what's like a compliment that you liked receiving most or something.</w:t>
      </w:r>
    </w:p>
    <w:p/>
    <w:p>
      <w:r>
        <w:t>P01 00:27:25</w:t>
      </w:r>
    </w:p>
    <w:p>
      <w:r>
        <w:t>Yeah.Okay? So like that kind of question, it's more.It's definitely geared towards the person like, that's a question where, if I'm responding.I'm responding about myself, and who it shows who I am because of what compliments I like to receive, whereas, like... on other things like on like Reddit people are asking.You're asking a question for yourself...  so that you can see the answers.</w:t>
      </w:r>
    </w:p>
    <w:p/>
    <w:p>
      <w:r>
        <w:t>JaeWon Kim 00:28:01</w:t>
      </w:r>
    </w:p>
    <w:p>
      <w:r>
        <w:t>Hmm.</w:t>
      </w:r>
    </w:p>
    <w:p/>
    <w:p>
      <w:r>
        <w:t>P01 00:28:01</w:t>
      </w:r>
    </w:p>
    <w:p>
      <w:r>
        <w:t>Whereas on version 2, you're asking a question to see about other people.</w:t>
      </w:r>
    </w:p>
    <w:p/>
    <w:p>
      <w:r>
        <w:t>JaeWon Kim 00:28:08</w:t>
      </w:r>
    </w:p>
    <w:p>
      <w:r>
        <w:t>I see.</w:t>
      </w:r>
    </w:p>
    <w:p/>
    <w:p>
      <w:r>
        <w:t>P01 00:28:09</w:t>
      </w:r>
    </w:p>
    <w:p>
      <w:r>
        <w:t>Does that make sense.</w:t>
      </w:r>
    </w:p>
    <w:p/>
    <w:p>
      <w:r>
        <w:t>JaeWon Kim 00:28:10</w:t>
      </w:r>
    </w:p>
    <w:p>
      <w:r>
        <w:t>Yeah. So for teens in general, do you think there is a need for like specific questions to get to know your friends or is platforms like reddit...  sufficient.</w:t>
      </w:r>
    </w:p>
    <w:p/>
    <w:p>
      <w:r>
        <w:t>P01 00:28:25</w:t>
      </w:r>
    </w:p>
    <w:p>
      <w:r>
        <w:t>I mean, I don't think there's like a need for social media in general.But I... I think that having like the questions from the app, I think that's... I like that, and I think that other people would, but... at least for me, I would want it to be like... my close friends. See me as me and other people see me as like anonymous, maybe.or I guess it depends on the question. But that's just an idea. I think that... teams in general would like benefit from it, but I don't know if some people would see it as... Corny. I don't think a lot of the questions on version Q were Corny.but I'm I don't remember perfectly. And just the fact that you're getting questions from an app.and they're written by adults.Oh, it might come across that way.It might be nice if you can also make your own questions.Conversion, queue.But yeah, I think there's definitely like a market for...  questions from the app, not like Reddit, where users make them.</w:t>
      </w:r>
    </w:p>
    <w:p/>
    <w:p>
      <w:r>
        <w:t>JaeWon Kim 00:29:47</w:t>
      </w:r>
    </w:p>
    <w:p>
      <w:r>
        <w:t>So what did you personally like about having questions on the app?</w:t>
      </w:r>
    </w:p>
    <w:p/>
    <w:p>
      <w:r>
        <w:t>P01 00:29:53</w:t>
      </w:r>
    </w:p>
    <w:p>
      <w:r>
        <w:t>It helps me reflect on myself... and like, think about the questions like deeply and also cause it's... if it's a question from another person... 9 times out of 10. It's like, really like, it's not that serious. You can kind of just say whatever.But it's since it's a question like from the app for me as a person. It made me think about it more, also getting creative with answers.</w:t>
      </w:r>
    </w:p>
    <w:p/>
    <w:p>
      <w:r>
        <w:t>JaeWon Kim 00:30:23</w:t>
      </w:r>
    </w:p>
    <w:p>
      <w:r>
        <w:t>Like I felt like putting more effort in.</w:t>
      </w:r>
    </w:p>
    <w:p/>
    <w:p>
      <w:r>
        <w:t>P01 00:30:28</w:t>
      </w:r>
    </w:p>
    <w:p>
      <w:r>
        <w:t>That might just be a me personally thing. I don't know if this applies to everyone.</w:t>
      </w:r>
    </w:p>
    <w:p/>
    <w:p>
      <w:r>
        <w:t>JaeWon Kim 00:30:33</w:t>
      </w:r>
    </w:p>
    <w:p>
      <w:r>
        <w:t>So needing more effort to like post something, how does that change your social media experience.</w:t>
      </w:r>
    </w:p>
    <w:p/>
    <w:p>
      <w:r>
        <w:t>P01 00:30:43</w:t>
      </w:r>
    </w:p>
    <w:p>
      <w:r>
        <w:t>I mean, it depends on what mood I'm in cause, I guess... needing more effort generally means I post less, especially if it's pictures.But if it's an answer to a question... in like comments, or like answers to questions, I'm more I feel like I'm more likely to post. If I need more, if it's more effort.because otherwise it's like some anyone could say it. I guess.Because that's not really. It doesn't feel like I'm posting. It feels like I'm responding.like when I'm when I post... my audience is like every it's everyone that's gonna see the post. And it's also that everyone I... it's something I hope will be interesting to everyone. But if I'm responding... to a if I'm responding to a question, if I'm commenting on someone else's post it.Whoever is seeing my comment, they're already looking at that post... and my audience kind of is everyone that's looking at that post like it's more like. It's more... the people that are looking at the post. I know that they're going to be interested in the comment as well.or they might be they might not be. But...  the audience is more narrowed down. I guess.</w:t>
      </w:r>
    </w:p>
    <w:p/>
    <w:p>
      <w:r>
        <w:t>JaeWon Kim 00:32:27</w:t>
      </w:r>
    </w:p>
    <w:p>
      <w:r>
        <w:t>I see? So is it about having close friends? Or is it about like the effort you've put in like what? Which.</w:t>
      </w:r>
    </w:p>
    <w:p/>
    <w:p>
      <w:r>
        <w:t>P01 00:32:39</w:t>
      </w:r>
    </w:p>
    <w:p>
      <w:r>
        <w:t>I... I mean what I was just saying about that. I don't think it was about... either. I think it was about...  sorry what I just said I think I was talking about the audience.</w:t>
      </w:r>
    </w:p>
    <w:p/>
    <w:p>
      <w:r>
        <w:t>JaeWon Kim 00:32:53</w:t>
      </w:r>
    </w:p>
    <w:p>
      <w:r>
        <w:t>But it's less about.</w:t>
      </w:r>
    </w:p>
    <w:p/>
    <w:p>
      <w:r>
        <w:t>P01 00:32:55</w:t>
      </w:r>
    </w:p>
    <w:p>
      <w:r>
        <w:t>Whether how close to them I am.</w:t>
      </w:r>
    </w:p>
    <w:p/>
    <w:p>
      <w:r>
        <w:t>JaeWon Kim 00:32:58</w:t>
      </w:r>
    </w:p>
    <w:p>
      <w:r>
        <w:t>And more about whether or not they're interested in the post.</w:t>
      </w:r>
    </w:p>
    <w:p/>
    <w:p>
      <w:r>
        <w:t>P01 00:33:02</w:t>
      </w:r>
    </w:p>
    <w:p>
      <w:r>
        <w:t>And or in the comment, or whatever I'm making.</w:t>
      </w:r>
    </w:p>
    <w:p/>
    <w:p>
      <w:r>
        <w:t>JaeWon Kim 00:33:07</w:t>
      </w:r>
    </w:p>
    <w:p>
      <w:r>
        <w:t>So...  Or does that assumption about like them being more interested in general, like, where is that stemming from.</w:t>
      </w:r>
    </w:p>
    <w:p/>
    <w:p>
      <w:r>
        <w:t>P01 00:33:17</w:t>
      </w:r>
    </w:p>
    <w:p>
      <w:r>
        <w:t>Well, because if you're posting, that goes to the entire well, like I've... that goes to everyone pretty much right.But if you're commenting or responding to a question.Then, in order to even see your comment right, they have to click on the post, which means that they're interested in responses. So they're already saying.Hey, I'm interested in the responses. So you know that they're probably interested in. They want to see comments right?Comments like yours responding to that post. But... if it's just on their feed.you don't know that they're interested in a post like yours. They're just interested in posts on the app in general.</w:t>
      </w:r>
    </w:p>
    <w:p/>
    <w:p>
      <w:r>
        <w:t>JaeWon Kim 00:34:08</w:t>
      </w:r>
    </w:p>
    <w:p>
      <w:r>
        <w:t>So it's a wider demographic.</w:t>
      </w:r>
    </w:p>
    <w:p/>
    <w:p>
      <w:r>
        <w:t>P01 00:34:10</w:t>
      </w:r>
    </w:p>
    <w:p>
      <w:r>
        <w:t>And not specific to my host.</w:t>
      </w:r>
    </w:p>
    <w:p/>
    <w:p>
      <w:r>
        <w:t>JaeWon Kim 00:34:16</w:t>
      </w:r>
    </w:p>
    <w:p>
      <w:r>
        <w:t>Oh, so is it about the list view feed? I'm sorry I.</w:t>
      </w:r>
    </w:p>
    <w:p/>
    <w:p>
      <w:r>
        <w:t>P01 00:34:24</w:t>
      </w:r>
    </w:p>
    <w:p>
      <w:r>
        <w:t>Good question. I think I think so... so. But I like the list view.I think it is kind of at the list. I think it's about... the list view, but I also it might be about. They can see why I'm saying that.Because if I'm posting it in general, it might be that... like what other people see is me posting because...  me posting for everyone to see right.</w:t>
      </w:r>
    </w:p>
    <w:p/>
    <w:p>
      <w:r>
        <w:t>JaeWon Kim 00:35:00</w:t>
      </w:r>
    </w:p>
    <w:p>
      <w:r>
        <w:t>But then, if it's in.</w:t>
      </w:r>
    </w:p>
    <w:p/>
    <w:p>
      <w:r>
        <w:t>P01 00:35:02</w:t>
      </w:r>
    </w:p>
    <w:p>
      <w:r>
        <w:t>Our response to a question.Then I was given a question. I'm responding to that question. I'm posting an answer.and it's not like I wrote, if I didn't write the question like, it's... I'm posting because I was asked to, and not because I...  want everyone to see it. If that makes sense.</w:t>
      </w:r>
    </w:p>
    <w:p/>
    <w:p>
      <w:r>
        <w:t>JaeWon Kim 00:35:31</w:t>
      </w:r>
    </w:p>
    <w:p>
      <w:r>
        <w:t>Hmm!So what effect does that have on...  like expectations, or like how you feel about posting.</w:t>
      </w:r>
    </w:p>
    <w:p/>
    <w:p>
      <w:r>
        <w:t>P01 00:35:43</w:t>
      </w:r>
    </w:p>
    <w:p>
      <w:r>
        <w:t>I think it makes me more willing to post.</w:t>
      </w:r>
    </w:p>
    <w:p/>
    <w:p>
      <w:r>
        <w:t>JaeWon Kim 00:35:46</w:t>
      </w:r>
    </w:p>
    <w:p>
      <w:r>
        <w:t>Hmm.</w:t>
      </w:r>
    </w:p>
    <w:p/>
    <w:p>
      <w:r>
        <w:t>P01 00:35:46</w:t>
      </w:r>
    </w:p>
    <w:p>
      <w:r>
        <w:t>Because it's less pressure, because you already know that someone or just... there is a question asking for your response, right?So it feels like less pressure on... need to find someone who wants...  or make it feels like less pressure to make it interesting.</w:t>
      </w:r>
    </w:p>
    <w:p/>
    <w:p>
      <w:r>
        <w:t>JaeWon Kim 00:36:10</w:t>
      </w:r>
    </w:p>
    <w:p>
      <w:r>
        <w:t>That makes sense.Hmm, then how does it compare to?Hmm. Like we were talking about exhibition versus conversations on version R. What is version? Q. Like.</w:t>
      </w:r>
    </w:p>
    <w:p/>
    <w:p>
      <w:r>
        <w:t>P01 00:36:29</w:t>
      </w:r>
    </w:p>
    <w:p>
      <w:r>
        <w:t>I think it's a lot more conversations...  because you're being asked a question.</w:t>
      </w:r>
    </w:p>
    <w:p/>
    <w:p>
      <w:r>
        <w:t>JaeWon Kim 00:36:36</w:t>
      </w:r>
    </w:p>
    <w:p>
      <w:r>
        <w:t>Hmm.</w:t>
      </w:r>
    </w:p>
    <w:p/>
    <w:p>
      <w:r>
        <w:t>P01 00:36:37</w:t>
      </w:r>
    </w:p>
    <w:p>
      <w:r>
        <w:t>Compared to version R.The thing is on version R. You could... the aspect of being able to post like anything you want. Little parts of your day felt more conversational... version. Q. It's like, there's only so many questions.So, and because that's limited, I feel like it was kind of it felt a bit more... that that aspect of like the range of what you can post... made Version Q feel more like exhibition.But the fact that you're responding to something made it more conversational. whereas with version R, the fact that you're posting without a prompt made it feel more exhibition-y.</w:t>
      </w:r>
    </w:p>
    <w:p/>
    <w:p>
      <w:r>
        <w:t>JaeWon Kim 00:37:28</w:t>
      </w:r>
    </w:p>
    <w:p>
      <w:r>
        <w:t>Hmm! So how would they compare like it like overall?</w:t>
      </w:r>
    </w:p>
    <w:p/>
    <w:p>
      <w:r>
        <w:t>P01 00:37:34</w:t>
      </w:r>
    </w:p>
    <w:p>
      <w:r>
        <w:t>Overall.I think as like in the versions we got in the study. I think... that version R was more conversational, especially because it was hard kind of hard to find people's posts on Version Q... like it was fine to her. It was as... like it took a lot of effort to like, look through and find someone's answers to a question. But... that made it feel more exhibitiony. So yeah, I would say that version R in the study was more conversational.</w:t>
      </w:r>
    </w:p>
    <w:p/>
    <w:p>
      <w:r>
        <w:t>JaeWon Kim 00:38:15</w:t>
      </w:r>
    </w:p>
    <w:p>
      <w:r>
        <w:t>What do you mean by it being exhibition when it's like hard to find.</w:t>
      </w:r>
    </w:p>
    <w:p/>
    <w:p>
      <w:r>
        <w:t>P01 00:38:22</w:t>
      </w:r>
    </w:p>
    <w:p>
      <w:r>
        <w:t>Because I feel like with a conversation with conversation.</w:t>
      </w:r>
    </w:p>
    <w:p/>
    <w:p>
      <w:r>
        <w:t>JaeWon Kim 00:38:33</w:t>
      </w:r>
    </w:p>
    <w:p>
      <w:r>
        <w:t>Alright, I guess.</w:t>
      </w:r>
    </w:p>
    <w:p/>
    <w:p>
      <w:r>
        <w:t>P01 00:38:33</w:t>
      </w:r>
    </w:p>
    <w:p>
      <w:r>
        <w:t>Soft phones.</w:t>
      </w:r>
    </w:p>
    <w:p/>
    <w:p>
      <w:r>
        <w:t>JaeWon Kim 00:38:35</w:t>
      </w:r>
    </w:p>
    <w:p>
      <w:r>
        <w:t>Sorry. I just wanted to rephrase. I'm curious what exhibition means to you when you say it's more exhibition. Yeah.</w:t>
      </w:r>
    </w:p>
    <w:p/>
    <w:p>
      <w:r>
        <w:t>P01 00:38:46</w:t>
      </w:r>
    </w:p>
    <w:p>
      <w:r>
        <w:t xml:space="preserve">So I say, with an exhibition, it's it feels like I'm posting. Okay, sorry. Give you a second... </w:t>
      </w:r>
    </w:p>
    <w:p/>
    <w:p>
      <w:r>
        <w:t>JaeWon Kim 00:39:13</w:t>
      </w:r>
    </w:p>
    <w:p>
      <w:r>
        <w:t>Oh, I feel like.</w:t>
      </w:r>
    </w:p>
    <w:p/>
    <w:p>
      <w:r>
        <w:t>P01 00:39:16</w:t>
      </w:r>
    </w:p>
    <w:p>
      <w:r>
        <w:t>With exhibition. I'm posting like it needs to be. I'm trying to present a certain view view of... myself. Right?It feels more curated. And also it feels like... the post is the main part... or my like. Whatever I'm making is the main part, and that responses are less important.I guess the reason why I said that version Q was more... exhibitiony, because it's harder to find people's answers... is because, like I was contrasting that with conversational posts.and I feel like one part of having a very conversational platform... is that it needs to be easy for people to respond.And converse and like it needs to be easy for people to see it, and because... I guess it didn't really make version Q more like exhibition.but it kind of felt like people are going through a lot of effort. If they are seeing this.they're putting effort in to do so... which made it feel like it had to be better, and also... because they can't respond as easily. It didn't feel very conversational. It felt more like putting something in the void than it did exhibition, though.</w:t>
      </w:r>
    </w:p>
    <w:p/>
    <w:p>
      <w:r>
        <w:t>JaeWon Kim 00:40:47</w:t>
      </w:r>
    </w:p>
    <w:p>
      <w:r>
        <w:t>Hmm!So did reactions feel more intentional, or...  when you receive them on version queue? Or was that not true?</w:t>
      </w:r>
    </w:p>
    <w:p/>
    <w:p>
      <w:r>
        <w:t>P01 00:41:04</w:t>
      </w:r>
    </w:p>
    <w:p>
      <w:r>
        <w:t>I don't think so.It might have been because it's kind of like I mean, I would go through Europe. It was. It was a little tedious to find people's answers.</w:t>
      </w:r>
    </w:p>
    <w:p/>
    <w:p>
      <w:r>
        <w:t>JaeWon Kim 00:41:19</w:t>
      </w:r>
    </w:p>
    <w:p>
      <w:r>
        <w:t>Hmm.</w:t>
      </w:r>
    </w:p>
    <w:p/>
    <w:p>
      <w:r>
        <w:t>P01 00:41:20</w:t>
      </w:r>
    </w:p>
    <w:p>
      <w:r>
        <w:t>So like, I'm like, after going through that process and like finding someone's answers like, I'm going there just to show them a reaction. And I know that I'm going to regardless... cause I've already gone into their profile.so I would like like all of them.and also if I could figure out something to comment on it, I would but version so it felt.Yes, it felt more intentional because you had to put in effort. But I don't think that, like the responses, the content of the reactions were more intentional.</w:t>
      </w:r>
    </w:p>
    <w:p/>
    <w:p>
      <w:r>
        <w:t>JaeWon Kim 00:41:59</w:t>
      </w:r>
    </w:p>
    <w:p>
      <w:r>
        <w:t>Hmm.</w:t>
      </w:r>
    </w:p>
    <w:p/>
    <w:p>
      <w:r>
        <w:t>P01 00:42:00</w:t>
      </w:r>
    </w:p>
    <w:p>
      <w:r>
        <w:t>Because version R, you got so many.You like saw a series of posts?And because you pick which ones to respond to... the ones that you are responding to, I think it's more personalized.And also, if you have something you you comment. If you have something to say. Not if you not just because you put effort in to get there.</w:t>
      </w:r>
    </w:p>
    <w:p/>
    <w:p>
      <w:r>
        <w:t>JaeWon Kim 00:42:29</w:t>
      </w:r>
    </w:p>
    <w:p>
      <w:r>
        <w:t>Yeah, that makes sense. So on the receiving end, did they feel different? Like the reactions.</w:t>
      </w:r>
    </w:p>
    <w:p/>
    <w:p>
      <w:r>
        <w:t>P01 00:42:47</w:t>
      </w:r>
    </w:p>
    <w:p>
      <w:r>
        <w:t>I felt I did, because I knew how like how... much effort you have to put in to get to the post on version. Q.It did feel like like, oh, this! It was more of... an event when someone responded on version Q.But most of the effort is coming in... before they even see my actual answer.It was not that they're putting effort in because of what I said, so it didn't fuel.It didn't feel more personalized. It just I felt like it felt... more like, I know that they put effort into seeing my answer. but I didn't feel like they put effort into the response. If that makes sense.</w:t>
      </w:r>
    </w:p>
    <w:p/>
    <w:p>
      <w:r>
        <w:t>JaeWon Kim 00:43:41</w:t>
      </w:r>
    </w:p>
    <w:p>
      <w:r>
        <w:t>Yeah, that makes a lot of sense. That's such a good point. So did you feel like you were pressured to curate more on version 2 than on version 4.</w:t>
      </w:r>
    </w:p>
    <w:p/>
    <w:p>
      <w:r>
        <w:t>P01 00:43:55</w:t>
      </w:r>
    </w:p>
    <w:p>
      <w:r>
        <w:t>In responses like in responses to other people's things.Yes, because, like, I put effort in, and I know they aren't receiving as many views.so I want to make it a better comment.But that was more out of like... what I thought was an obligation then me wanting to.and then, but and with posting.I would say also yes, because there were... fewer. There were, I think there were 3 questions a day.and, like you pick one of 3.So it wasn't like there was that much to do on there like it wasn't like.Okay, you're picking a response... because there was because there was a smaller range. It felt like the one I picked. I had to curate more. If that makes sense.</w:t>
      </w:r>
    </w:p>
    <w:p/>
    <w:p>
      <w:r>
        <w:t>JaeWon Kim 00:44:54</w:t>
      </w:r>
    </w:p>
    <w:p>
      <w:r>
        <w:t>Yeah. So on version 2, you were able to post like, any regular posts as well like you could on version R.</w:t>
      </w:r>
    </w:p>
    <w:p/>
    <w:p>
      <w:r>
        <w:t>P01 00:45:01</w:t>
      </w:r>
    </w:p>
    <w:p>
      <w:r>
        <w:t>Oh yes, yes.</w:t>
      </w:r>
    </w:p>
    <w:p/>
    <w:p>
      <w:r>
        <w:t>JaeWon Kim 00:45:03</w:t>
      </w:r>
    </w:p>
    <w:p>
      <w:r>
        <w:t>So you were aware of that. But did I engage with it?</w:t>
      </w:r>
    </w:p>
    <w:p/>
    <w:p>
      <w:r>
        <w:t>P01 00:45:07</w:t>
      </w:r>
    </w:p>
    <w:p>
      <w:r>
        <w:t>I did. I kind of I forgot about it.Sorry. I think the thing with that is... like in order to look at other people's posts.You had to go into their profile and scroll through.And also I feel like... getting into someone's profile. I think you had to click like 2 to 3 times, or something... so like it was there. And I did.It's a it's a good feature to have.but the format in which you view it.and like the effort you need to put in in order to view it. I think...  that made me engage with it a lot less.</w:t>
      </w:r>
    </w:p>
    <w:p/>
    <w:p>
      <w:r>
        <w:t>JaeWon Kim 00:45:54</w:t>
      </w:r>
    </w:p>
    <w:p>
      <w:r>
        <w:t>yeah, so a lot of the complaints that we get about social media is that because of the feed you end up like comparing with other people, and, you know, like feel pressured to curate, and all of that.How can we make that better without you? Know? Or how is it not toxic even with the scrollable feed.</w:t>
      </w:r>
    </w:p>
    <w:p/>
    <w:p>
      <w:r>
        <w:t>P01 00:46:17</w:t>
      </w:r>
    </w:p>
    <w:p>
      <w:r>
        <w:t>That's a good question.I'm trying to compare this between.One thing is having text posts as well and not just pictures like there are on Instagram.I think that not that makes it feel less curated in general.because well, for one, it's taking up one post takes up less space on your screen.And also... I I don't. I'm not sure but I feel like just the inclusion of text posts as well makes it more... makes it feel less curated, even if the text posts are curated.another thing you could do is...  removing likes. I don't know where they have on Instagram, and just having reactions.</w:t>
      </w:r>
    </w:p>
    <w:p/>
    <w:p>
      <w:r>
        <w:t>JaeWon Kim 00:47:26</w:t>
      </w:r>
    </w:p>
    <w:p>
      <w:r>
        <w:t>The emoji ones.</w:t>
      </w:r>
    </w:p>
    <w:p/>
    <w:p>
      <w:r>
        <w:t>P01 00:47:28</w:t>
      </w:r>
    </w:p>
    <w:p>
      <w:r>
        <w:t>Yes, instead of like... a number of, and maybe the reactions are visible to only the person who posts it. Instead of having everyone see the reactions.</w:t>
      </w:r>
    </w:p>
    <w:p/>
    <w:p>
      <w:r>
        <w:t>JaeWon Kim 00:47:41</w:t>
      </w:r>
    </w:p>
    <w:p>
      <w:r>
        <w:t>So like on Instagram, you have. You can see the number of like someone got.Yeah, so on version are,... would. Did you consider it as a text...  based platform or more image based.</w:t>
      </w:r>
    </w:p>
    <w:p/>
    <w:p>
      <w:r>
        <w:t>P01 00:47:59</w:t>
      </w:r>
    </w:p>
    <w:p>
      <w:r>
        <w:t>I didn't think of it as... I like just having it as a mixture, I think, made it feel less curated... like I think I think that one wasn't like Instagram, and that it was all pictures, and it took up so much space on the screen, and it felt like it had to be curated...  if that makes sense, and I think if it was only pictures, I think it would have felt more curated.</w:t>
      </w:r>
    </w:p>
    <w:p/>
    <w:p>
      <w:r>
        <w:t>JaeWon Kim 00:48:25</w:t>
      </w:r>
    </w:p>
    <w:p>
      <w:r>
        <w:t>Hmm.</w:t>
      </w:r>
    </w:p>
    <w:p/>
    <w:p>
      <w:r>
        <w:t>P01 00:48:29</w:t>
      </w:r>
    </w:p>
    <w:p>
      <w:r>
        <w:t>I didn't think it was text-based, I think. Yeah, I think it was a mixture.</w:t>
      </w:r>
    </w:p>
    <w:p/>
    <w:p>
      <w:r>
        <w:t>JaeWon Kim 00:48:33</w:t>
      </w:r>
    </w:p>
    <w:p>
      <w:r>
        <w:t>Hmm! So like on lock it. That you mentioned... put in a lot to like seeing other people's posts, and like that, giving you less pressure. If you were posting text... posts, and it sort of worked like locket where people are just shown posts and didn't have to go into the app? Would it still work, or will people end up just posting images.</w:t>
      </w:r>
    </w:p>
    <w:p/>
    <w:p>
      <w:r>
        <w:t>P01 00:49:04</w:t>
      </w:r>
    </w:p>
    <w:p>
      <w:r>
        <w:t>The thing with that is that it's I think it... I think it might work. But the problem like sorry my mom's calling me, so I might have to.</w:t>
      </w:r>
    </w:p>
    <w:p/>
    <w:p>
      <w:r>
        <w:t>JaeWon Kim 00:49:22</w:t>
      </w:r>
    </w:p>
    <w:p>
      <w:r>
        <w:t>Yeah, yeah.</w:t>
      </w:r>
    </w:p>
    <w:p/>
    <w:p>
      <w:r>
        <w:t>P01 00:49:22</w:t>
      </w:r>
    </w:p>
    <w:p>
      <w:r>
        <w:t>But I think that having...  text post because the way locket works is the widget, and that's definitely more suited to pictures.</w:t>
      </w:r>
    </w:p>
    <w:p/>
    <w:p>
      <w:r>
        <w:t>JaeWon Kim 00:49:32</w:t>
      </w:r>
    </w:p>
    <w:p>
      <w:r>
        <w:t>Hmm.</w:t>
      </w:r>
    </w:p>
    <w:p/>
    <w:p>
      <w:r>
        <w:t>P01 00:49:33</w:t>
      </w:r>
    </w:p>
    <w:p>
      <w:r>
        <w:t>But yeah.it might work with text as well. But I'm not sure if people would read them or not.or maybe you could have it be like you could have... the title of the Post, or something...  which has a title, and then they click on it, and it expands a bit. And you see, like the actual text.</w:t>
      </w:r>
    </w:p>
    <w:p/>
    <w:p>
      <w:r>
        <w:t>JaeWon Kim 00:50:00</w:t>
      </w:r>
    </w:p>
    <w:p>
      <w:r>
        <w:t>Yeah.</w:t>
      </w:r>
    </w:p>
    <w:p/>
    <w:p>
      <w:r>
        <w:t>P01 00:50:00</w:t>
      </w:r>
    </w:p>
    <w:p>
      <w:r>
        <w:t>It's too long. I'm not sure but it might work, but I'm not sure.</w:t>
      </w:r>
    </w:p>
    <w:p/>
    <w:p>
      <w:r>
        <w:t>JaeWon Kim 00:50:04</w:t>
      </w:r>
    </w:p>
    <w:p>
      <w:r>
        <w:t>Yeah, I I really enjoyed talking to you, and I wanted to get more insight. We're planning on this thing called like Youth Advisory Board, where, like teens, give advice and like, do co-design sessions. I. If you have time later, could we maybe schedule another thing, and then talk about that. If you're interested.</w:t>
      </w:r>
    </w:p>
    <w:p/>
    <w:p>
      <w:r>
        <w:t>P01 00:50:25</w:t>
      </w:r>
    </w:p>
    <w:p>
      <w:r>
        <w:t>Definitely, yes.</w:t>
      </w:r>
    </w:p>
    <w:p/>
    <w:p>
      <w:r>
        <w:t>JaeWon Kim 00:50:27</w:t>
      </w:r>
    </w:p>
    <w:p>
      <w:r>
        <w:t>Alright! I'll let you leave. Sorry, but thanks for your time. And this was super super helpful.</w:t>
      </w:r>
    </w:p>
    <w:p/>
    <w:p>
      <w:r>
        <w:t>P01 00:50:33</w:t>
      </w:r>
    </w:p>
    <w:p>
      <w:r>
        <w:t>Will you be sending me an email about the Youth Advisory Board? Yeah, I don't think.</w:t>
      </w:r>
    </w:p>
    <w:p/>
    <w:p>
      <w:r>
        <w:t>JaeWon Kim 00:50:38</w:t>
      </w:r>
    </w:p>
    <w:p>
      <w:r>
        <w:t>Alright. See you. Thank you.</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