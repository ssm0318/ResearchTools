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00:00:02</w:t>
      </w:r>
    </w:p>
    <w:p>
      <w:r>
        <w:t>So just as a recap...  do you see the screen.</w:t>
      </w:r>
    </w:p>
    <w:p/>
    <w:p>
      <w:r>
        <w:t>P16 00:00:10</w:t>
      </w:r>
    </w:p>
    <w:p>
      <w:r>
        <w:t>I do?</w:t>
      </w:r>
    </w:p>
    <w:p/>
    <w:p>
      <w:r>
        <w:t>JaeWon Kim 00:00:12</w:t>
      </w:r>
    </w:p>
    <w:p>
      <w:r>
        <w:t>So there were 2 versions version R had the scrollable feed. Version. Q had the daily questions. And besides that, you had the Emoji reaction, private comment. You were able to send questions to other people. The... default audience was close friends. And when you switch from like switch a user from a friend to a close friend. You could apply that for future posts only. And this feed was like list view. It was like a list of profiles where you could see like a glimpse of the check-ins. and by check-ins I mean social battery songs, persona, and the number of likes and followers were hidden. Does that all seem like familiar to you?</w:t>
      </w:r>
    </w:p>
    <w:p/>
    <w:p>
      <w:r>
        <w:t>P16 00:00:59</w:t>
      </w:r>
    </w:p>
    <w:p>
      <w:r>
        <w:t>Yeah. Fedex.</w:t>
      </w:r>
    </w:p>
    <w:p/>
    <w:p>
      <w:r>
        <w:t>JaeWon Kim 00:01:00</w:t>
      </w:r>
    </w:p>
    <w:p>
      <w:r>
        <w:t>Okay, perfect. So before I jump into specific questions, is there anything you wanted to share or like? Completely fine, if you don't. But I'm I'm just curious.</w:t>
      </w:r>
    </w:p>
    <w:p/>
    <w:p>
      <w:r>
        <w:t>P16 00:01:14</w:t>
      </w:r>
    </w:p>
    <w:p>
      <w:r>
        <w:t>Nothing. So far I'm good to start the questions whenever you are.</w:t>
      </w:r>
    </w:p>
    <w:p/>
    <w:p>
      <w:r>
        <w:t>JaeWon Kim 00:01:18</w:t>
      </w:r>
    </w:p>
    <w:p>
      <w:r>
        <w:t xml:space="preserve">Alright. So did you use version R first, st or Q first.st... </w:t>
      </w:r>
    </w:p>
    <w:p/>
    <w:p>
      <w:r>
        <w:t>P16 00:01:24</w:t>
      </w:r>
    </w:p>
    <w:p>
      <w:r>
        <w:t xml:space="preserve">I use version R, first.st... </w:t>
      </w:r>
    </w:p>
    <w:p/>
    <w:p>
      <w:r>
        <w:t>JaeWon Kim 00:01:26</w:t>
      </w:r>
    </w:p>
    <w:p>
      <w:r>
        <w:t>Okay? So when you were using version arm, did you have any like memorable moments? Features, thoughts, emotions, anything that comes to mind.</w:t>
      </w:r>
    </w:p>
    <w:p/>
    <w:p>
      <w:r>
        <w:t>P16 00:01:38</w:t>
      </w:r>
    </w:p>
    <w:p>
      <w:r>
        <w:t>Yeah, the 1st week that I was using that version. It was really interesting. It was a different type of social media platform than what I'm used to, because it was mainly... random people that I didn't really know, and also like my one, my boyfriend, who also did the study with me.And it was kind of nice, because there's like a a... closed off community. So it felt a bit more comfortable to just like post stuff... because it wasn't just like it wasn't entirely just random people. It was like a... it was a set age, demographic, based off of the study or what was listed. So I've and I don't know how to explain that, but in a way that felt like a bit more comfortable. I like the... ui layout of it.Even though it was like a beta thing. It's still I still liked.I like the way that it looked. And...  yeah, I hope that answered that question. I've started rambling.</w:t>
      </w:r>
    </w:p>
    <w:p/>
    <w:p>
      <w:r>
        <w:t>JaeWon Kim 00:02:51</w:t>
      </w:r>
    </w:p>
    <w:p>
      <w:r>
        <w:t>That was helpful. So when you say that the Age group helped hypothetically. If Instagram was just for people that are 15 through 24. Would that have the similar kind of effect on you?</w:t>
      </w:r>
    </w:p>
    <w:p/>
    <w:p>
      <w:r>
        <w:t>P16 00:03:10</w:t>
      </w:r>
    </w:p>
    <w:p>
      <w:r>
        <w:t>I think so well for me. Am I allowed to tell you my age, or.</w:t>
      </w:r>
    </w:p>
    <w:p/>
    <w:p>
      <w:r>
        <w:t>JaeWon Kim 00:03:17</w:t>
      </w:r>
    </w:p>
    <w:p>
      <w:r>
        <w:t>If you feel comfortable.</w:t>
      </w:r>
    </w:p>
    <w:p/>
    <w:p>
      <w:r>
        <w:t>P16 00:03:19</w:t>
      </w:r>
    </w:p>
    <w:p>
      <w:r>
        <w:t>Okay, yeah, I'm fine. With that, I'm 19. So to me, I just say that because to me it would probably be even more better if there was like... a social like Instagram or something was for like above 18. Because, you know, I just want to communicate with like other adults, and for safety and all that... but in this type of thing, since this was like a safe environment app, I didn't feel any type of way about that, if that makes sense. But for Instagram, it makes me a little bit sad, because there's such young people and like communicating with older people, and that makes me like feel weird. If that makes sense. So I would have. I would like it if there was a thing where it's like. There's a Instagram for younger people like children, and stuff like that.And then for like older people. But...  I hope that answered what you were asking.</w:t>
      </w:r>
    </w:p>
    <w:p/>
    <w:p>
      <w:r>
        <w:t>JaeWon Kim 00:04:14</w:t>
      </w:r>
    </w:p>
    <w:p>
      <w:r>
        <w:t>Yeah, so would you consider you would consider yourself as like the non younger ones. You're saying right?</w:t>
      </w:r>
    </w:p>
    <w:p/>
    <w:p>
      <w:r>
        <w:t>P16 00:04:26</w:t>
      </w:r>
    </w:p>
    <w:p>
      <w:r>
        <w:t>Yes, I'm like a young adult, but like not a like minor. That's how I'm thinking of it like that.</w:t>
      </w:r>
    </w:p>
    <w:p/>
    <w:p>
      <w:r>
        <w:t>JaeWon Kim 00:04:33</w:t>
      </w:r>
    </w:p>
    <w:p>
      <w:r>
        <w:t>So on who am? I was it mainly the fact that it's part of the... experiments like, how would how could we make Instagram feel as safe. While still letting you use...  it with anyone you'd like to, I guess.</w:t>
      </w:r>
    </w:p>
    <w:p/>
    <w:p>
      <w:r>
        <w:t>P16 00:04:56</w:t>
      </w:r>
    </w:p>
    <w:p>
      <w:r>
        <w:t>I think just having like moderation, you know, because it was like the fact that I knew that there are like actual people that are looking at what's being posted and looking at, you know who's messaging who I was like. Okay, this seems like a legit safe environment.Because I knew that this was like a structured, secure experiment... thing. So with Instagram, it's different because it's like the wild West, basically. So that kind of, I think that...  played a role into how I felt about who am I.</w:t>
      </w:r>
    </w:p>
    <w:p/>
    <w:p>
      <w:r>
        <w:t>JaeWon Kim 00:05:33</w:t>
      </w:r>
    </w:p>
    <w:p>
      <w:r>
        <w:t>Yeah.</w:t>
      </w:r>
    </w:p>
    <w:p/>
    <w:p>
      <w:r>
        <w:t>P16 00:05:33</w:t>
      </w:r>
    </w:p>
    <w:p>
      <w:r>
        <w:t>Because it just felt more safer because of that... that like that sense that there were people. You were like being held...  accountable about the things that you said, so that there was nothing crazy being said or anything like that.</w:t>
      </w:r>
    </w:p>
    <w:p/>
    <w:p>
      <w:r>
        <w:t>JaeWon Kim 00:05:51</w:t>
      </w:r>
    </w:p>
    <w:p>
      <w:r>
        <w:t>I see, and by accountable.Is it? Where does that feeling come from? I guess.</w:t>
      </w:r>
    </w:p>
    <w:p/>
    <w:p>
      <w:r>
        <w:t>P16 00:06:00</w:t>
      </w:r>
    </w:p>
    <w:p>
      <w:r>
        <w:t>Yeah, I feel like on like other social media platforms, like people can like post, just like really horrible things. And like.you know, just say things to other people, and there's really no consequence for it, because it's such a large platform. And... there's like, not enough moderating happening.So they just kind of like, get away with that, and nothing happens...  but like with this, it was like, if somebody were to post something like. I think if somebody was to post something rude, at least I assumed if somebody were to post something rude or inappropriate, or something like that, I assume that your guys like moderating, or everything like that, you would take care of that, because this is a secure experiment.</w:t>
      </w:r>
    </w:p>
    <w:p/>
    <w:p>
      <w:r>
        <w:t>JaeWon Kim 00:06:48</w:t>
      </w:r>
    </w:p>
    <w:p>
      <w:r>
        <w:t>Hmm! I see. So I'm trying to understand the required elements to create a safe environment so that.</w:t>
      </w:r>
    </w:p>
    <w:p/>
    <w:p>
      <w:r>
        <w:t>P16 00:06:56</w:t>
      </w:r>
    </w:p>
    <w:p>
      <w:r>
        <w:t>That's 1.</w:t>
      </w:r>
    </w:p>
    <w:p/>
    <w:p>
      <w:r>
        <w:t>JaeWon Kim 00:06:57</w:t>
      </w:r>
    </w:p>
    <w:p>
      <w:r>
        <w:t>So if there was hypothetically an experiment where, like you were recruited and all. But you didn't know the person that's running the experiment like you've never seen them over zoom or like, like, wherever you saw me. And... it's still a small community. And they're saying that it's part of a research community like would that... still count? Or if it, if it's like moderated by AI or something.</w:t>
      </w:r>
    </w:p>
    <w:p/>
    <w:p>
      <w:r>
        <w:t>P16 00:07:30</w:t>
      </w:r>
    </w:p>
    <w:p>
      <w:r>
        <w:t>Oh, okay, moderated by AI, I mean, I that that to me.if it's just moderated by AI, I don't think that it would be that safe of a community, because AI has so many issues with doing that already, like on Instagram and stuff like that. So that wouldn't give me entirely trust my trust would be if it was moderated by like actual human beings, because I think that provides more safeguards and nuance, and... the way.the way I felt that who am I was like a safe environment was because I read the email. And it said that it was. This is a structured experiment by the University of... Washington. I want to say, Okay, yeah. The University of Washington. So I was like, Okay, then they're definitely not going to allow anything crazy to go on here. So I feel comfortable using this app and then but I think if you were like, say, you wanted to replicate that in a different app. And it wasn't just... a tie to a research study. I think that having, like on just verification... verification methods. For when people are posting like anything that's like 18 plus or it has like anything like that. I think that would be helpful...  and just things to give like accountability to people. Because I think that that's kind of what makes social media so uncomfortable to a lot of people when it comes to sharing. I remember, like in the Survey that you guys would give us. It was a lot about how like comfortability with the app.</w:t>
      </w:r>
    </w:p>
    <w:p/>
    <w:p>
      <w:r>
        <w:t>JaeWon Kim 00:09:19</w:t>
      </w:r>
    </w:p>
    <w:p>
      <w:r>
        <w:t>And that's where I felt like.</w:t>
      </w:r>
    </w:p>
    <w:p/>
    <w:p>
      <w:r>
        <w:t>P16 00:09:22</w:t>
      </w:r>
    </w:p>
    <w:p>
      <w:r>
        <w:t>that was a good question, because I don't feel very comfortable with using other types of social media apps like and just sharing my opinions and stuff like that because of the things that I described before, because I don't want to like.I don't like...  The general attitude and posts that I see on some social media. That was a lot. So please let me know if I need to clarify anything I said.</w:t>
      </w:r>
    </w:p>
    <w:p/>
    <w:p>
      <w:r>
        <w:t>JaeWon Kim 00:09:47</w:t>
      </w:r>
    </w:p>
    <w:p>
      <w:r>
        <w:t>Yeah. So was it? Mainly the trust, with the fact that it's like an academic thing like university research experiment that now.</w:t>
      </w:r>
    </w:p>
    <w:p/>
    <w:p>
      <w:r>
        <w:t>P16 00:10:03</w:t>
      </w:r>
    </w:p>
    <w:p>
      <w:r>
        <w:t>Yeah, that helped that helped because that was like, you know, I know. You have to do like... the Irbs and all that stuff to do like research and everything like that. So I was like, Okay, I know that nothing like... there's not going to be like anything crazy going on in this, if that makes sense. So that helped with feeling comfortable. Also, just the another thing, too, is that the app was like, kind of basically anonymous.</w:t>
      </w:r>
    </w:p>
    <w:p/>
    <w:p>
      <w:r>
        <w:t>JaeWon Kim 00:10:34</w:t>
      </w:r>
    </w:p>
    <w:p>
      <w:r>
        <w:t>Yeah.</w:t>
      </w:r>
    </w:p>
    <w:p/>
    <w:p>
      <w:r>
        <w:t>P16 00:10:35</w:t>
      </w:r>
    </w:p>
    <w:p>
      <w:r>
        <w:t>That helped in a way, because you didn't feel like you had to share your 1st and last name like... like, if you were on like Linkedin or Facebook. It's like expected that you share your real, 1st and last name for this. This was more like informal. So you could keep your identity a secret. I don't think anybody. I don't think anybody I followed on there. If I remember, nobody posted like their face or anything like that it was just very like... anonymous posts, so nobody could locate you or know who you are. And that was like nice safety aspect. I don't think that that was like a rule. But... I think that if there was a community...  like an app that wanted to prioritize safety, probably including something, and having like warnings about posting things that can track back to your location and your identity and stuff is probably helpful.</w:t>
      </w:r>
    </w:p>
    <w:p/>
    <w:p>
      <w:r>
        <w:t>JaeWon Kim 00:11:33</w:t>
      </w:r>
    </w:p>
    <w:p>
      <w:r>
        <w:t>Hmm.</w:t>
      </w:r>
    </w:p>
    <w:p/>
    <w:p>
      <w:r>
        <w:t>P16 00:11:34</w:t>
      </w:r>
    </w:p>
    <w:p>
      <w:r>
        <w:t>But yeah.</w:t>
      </w:r>
    </w:p>
    <w:p/>
    <w:p>
      <w:r>
        <w:t>JaeWon Kim 00:11:36</w:t>
      </w:r>
    </w:p>
    <w:p>
      <w:r>
        <w:t>Yeah, that makes sense. Do you also do research? How do you know about the irb and stuff.</w:t>
      </w:r>
    </w:p>
    <w:p/>
    <w:p>
      <w:r>
        <w:t>P16 00:11:42</w:t>
      </w:r>
    </w:p>
    <w:p>
      <w:r>
        <w:t>Oh, yeah, I do do research. I'm I'm in college for user experience design. So we do ux research. Oh, I'm talking to a professional, you know.</w:t>
      </w:r>
    </w:p>
    <w:p/>
    <w:p>
      <w:r>
        <w:t>JaeWon Kim 00:11:53</w:t>
      </w:r>
    </w:p>
    <w:p>
      <w:r>
        <w:t>No.</w:t>
      </w:r>
    </w:p>
    <w:p/>
    <w:p>
      <w:r>
        <w:t>P16 00:11:54</w:t>
      </w:r>
    </w:p>
    <w:p>
      <w:r>
        <w:t>Yet.</w:t>
      </w:r>
    </w:p>
    <w:p/>
    <w:p>
      <w:r>
        <w:t>JaeWon Kim 00:11:54</w:t>
      </w:r>
    </w:p>
    <w:p>
      <w:r>
        <w:t>Well, that's great. So what what would you say? Are similar platforms to version? Are that you see already.</w:t>
      </w:r>
    </w:p>
    <w:p/>
    <w:p>
      <w:r>
        <w:t>P16 00:12:07</w:t>
      </w:r>
    </w:p>
    <w:p>
      <w:r>
        <w:t>Version R. Reminded me of Reddit.</w:t>
      </w:r>
    </w:p>
    <w:p/>
    <w:p>
      <w:r>
        <w:t>JaeWon Kim 00:12:10</w:t>
      </w:r>
    </w:p>
    <w:p>
      <w:r>
        <w:t>Hmm.</w:t>
      </w:r>
    </w:p>
    <w:p/>
    <w:p>
      <w:r>
        <w:t>P16 00:12:12</w:t>
      </w:r>
    </w:p>
    <w:p>
      <w:r>
        <w:t>You know. What is it? Oh, I remember yik yak... That one's a little niche, so that's like I use it at college sometimes. And it's basically like for people like around your location. And you like, just share text posts like, how kind of how version R was. And it has a similar layout... to that. So, but it's not similar, as like. Who Am. I was more like anonymous. This one is a bit more like location specific. So and what's another one, I guess. In a way, it was similar to oh, you mean just version R, right?</w:t>
      </w:r>
    </w:p>
    <w:p/>
    <w:p>
      <w:r>
        <w:t>JaeWon Kim 00:12:49</w:t>
      </w:r>
    </w:p>
    <w:p>
      <w:r>
        <w:t>Yeah.</w:t>
      </w:r>
    </w:p>
    <w:p/>
    <w:p>
      <w:r>
        <w:t>P16 00:12:50</w:t>
      </w:r>
    </w:p>
    <w:p>
      <w:r>
        <w:t>Both. Okay, yeah.Yeah. It was kind of similar to Instagram, too. In a way.</w:t>
      </w:r>
    </w:p>
    <w:p/>
    <w:p>
      <w:r>
        <w:t>JaeWon Kim 00:12:57</w:t>
      </w:r>
    </w:p>
    <w:p>
      <w:r>
        <w:t>What about it? Or similar, or like different.</w:t>
      </w:r>
    </w:p>
    <w:p/>
    <w:p>
      <w:r>
        <w:t>P16 00:13:01</w:t>
      </w:r>
    </w:p>
    <w:p>
      <w:r>
        <w:t>For version R. It was really only similar to Instagram.just based off of the like home page, like it was similar to Instagram's like your home feed where you can just kind of scroll endlessly through that... and... that was kind of it, for Reddit Reddit reminds me of that where you can just like scroll through different text posts and like kind of look at the comments and stuff like that. Oh, you know it kind of also reminded me, too, of like... Youtube, not Youtube, like the videos and stuff, but like the... community tab of Youtube. And you can like, look through youtubers will post stuff, and then you can like look through the comments of the posts and everything like that. I don't know if that makes sense. and yeah, that's like the similarities I could see.</w:t>
      </w:r>
    </w:p>
    <w:p/>
    <w:p>
      <w:r>
        <w:t>JaeWon Kim 00:13:55</w:t>
      </w:r>
    </w:p>
    <w:p>
      <w:r>
        <w:t>Yeah. Well, give you feeling of the Youtube community. Tab.</w:t>
      </w:r>
    </w:p>
    <w:p/>
    <w:p>
      <w:r>
        <w:t>P16 00:14:00</w:t>
      </w:r>
    </w:p>
    <w:p>
      <w:r>
        <w:t>Yeah. To me, it was like, just because it was like, it was like the... the commenting aspect, because that's the main part of the community. Tab is that you can see the post, and the main thing is that you're supposed to look at the comments and see what people say about the posts. So that's how it felt to me about like.who am I? That version are? Is that you look at the main post, and then you can look at the comments that what people say to the main post...  and everything like that, and also just the the layout looked the same or similar to me.</w:t>
      </w:r>
    </w:p>
    <w:p/>
    <w:p>
      <w:r>
        <w:t>JaeWon Kim 00:14:39</w:t>
      </w:r>
    </w:p>
    <w:p>
      <w:r>
        <w:t>So, I feel like a lot of like, or most social media platforms have like posts and comments. I'm curious, like, what's specific about Youtube community, like, out of all the platforms with, you know, posting comments sort of stood out. Is it the layout, or what it? What is it about?</w:t>
      </w:r>
    </w:p>
    <w:p/>
    <w:p>
      <w:r>
        <w:t>P16 00:15:03</w:t>
      </w:r>
    </w:p>
    <w:p>
      <w:r>
        <w:t>Yeah, I think it was. It was for me mainly the layout.</w:t>
      </w:r>
    </w:p>
    <w:p/>
    <w:p>
      <w:r>
        <w:t>JaeWon Kim 00:15:07</w:t>
      </w:r>
    </w:p>
    <w:p>
      <w:r>
        <w:t>And.</w:t>
      </w:r>
    </w:p>
    <w:p/>
    <w:p>
      <w:r>
        <w:t>P16 00:15:10</w:t>
      </w:r>
    </w:p>
    <w:p>
      <w:r>
        <w:t>Yeah, yeah. Sorry. I can't think of anything else that...  brought out that example to me, except for the layout and the fact, I was literally just watching Youtube before this interview. So that might play a factor. Yeah. But yeah, I wish I could tell you why. I just it's it's like very similar looking to me like, it's just that you have the big main text posts, and then you have all the little comments underneath. So that's I don't. I don't even know why.</w:t>
      </w:r>
    </w:p>
    <w:p/>
    <w:p>
      <w:r>
        <w:t>JaeWon Kim 00:15:38</w:t>
      </w:r>
    </w:p>
    <w:p>
      <w:r>
        <w:t>Hmm! Is it also like? Is there like a community feeling on version R as well with anonymous people, or.</w:t>
      </w:r>
    </w:p>
    <w:p/>
    <w:p>
      <w:r>
        <w:t>P16 00:15:47</w:t>
      </w:r>
    </w:p>
    <w:p>
      <w:r>
        <w:t>Know what? Oh, sorry! What were you saying?</w:t>
      </w:r>
    </w:p>
    <w:p/>
    <w:p>
      <w:r>
        <w:t>JaeWon Kim 00:15:50</w:t>
      </w:r>
    </w:p>
    <w:p>
      <w:r>
        <w:t>Like community vibes with anonymous people.</w:t>
      </w:r>
    </w:p>
    <w:p/>
    <w:p>
      <w:r>
        <w:t>P16 00:15:53</w:t>
      </w:r>
    </w:p>
    <w:p>
      <w:r>
        <w:t>Yeah, you know, it really was, too, because it did feel like you know, it was like a shared purpose of getting... through the study and everything like that. So it did kind of feel like unique in that aspect of, there's only a select... amount of people here. We're all kind of doing the same thing. We're all doing the Daily Posts and everything like that. We're all, you know, doing our interactions and stuff and kind of just like... randomly... talking to random people. Just because and I think in a way to me, that kind of felt like cute, because it was just like... It was just like that shared thing that everybody was doing... And it was like...  another thing was also the anonymity, because it was literally just like a bunch of random people I didn't know. Except for my boyfriend, I didn't know him.</w:t>
      </w:r>
    </w:p>
    <w:p/>
    <w:p>
      <w:r>
        <w:t>JaeWon Kim 00:16:50</w:t>
      </w:r>
    </w:p>
    <w:p>
      <w:r>
        <w:t>Hopefully.</w:t>
      </w:r>
    </w:p>
    <w:p/>
    <w:p>
      <w:r>
        <w:t>P16 00:16:50</w:t>
      </w:r>
    </w:p>
    <w:p>
      <w:r>
        <w:t>But yeah. yeah, so it was. It was mainly just like the fact that it was a shared purpose for the community. If that makes sense.</w:t>
      </w:r>
    </w:p>
    <w:p/>
    <w:p>
      <w:r>
        <w:t>JaeWon Kim 00:17:00</w:t>
      </w:r>
    </w:p>
    <w:p>
      <w:r>
        <w:t>Hmm!I see, I see.Hmm! So...  What were some of the things that you liked or disliked in general? About version r.</w:t>
      </w:r>
    </w:p>
    <w:p/>
    <w:p>
      <w:r>
        <w:t>P16 00:17:16</w:t>
      </w:r>
    </w:p>
    <w:p>
      <w:r>
        <w:t>Version. RI let me think I liked.I don't like anything.No, I did.I did. I did. I like the fact that it was anonymous.I like the fact. It was anonymous. Well, the whole thing was anonymous. So...  that's fine. Oh, I like the fact that it was just like a post just like every day, and I could just kind of look through.</w:t>
      </w:r>
    </w:p>
    <w:p/>
    <w:p>
      <w:r>
        <w:t>JaeWon Kim 00:17:49</w:t>
      </w:r>
    </w:p>
    <w:p>
      <w:r>
        <w:t>I know we're not talking about version Q right now, but.</w:t>
      </w:r>
    </w:p>
    <w:p/>
    <w:p>
      <w:r>
        <w:t>P16 00:17:52</w:t>
      </w:r>
    </w:p>
    <w:p>
      <w:r>
        <w:t>Well, the thing is like version RI preferred that over version QA little bit, because I felt like with Version QI couldn't really see the feed anymore. Or maybe I didn't really. Maybe I didn't understand how to find it again. But I like that when I 1st opened my app. All I had to do is just open the app, and I could see a bunch of new posts that I could read through. But with version Q. For me it was like all I could see was my... like my profile page, and then I would have to like find people.So it was like I couldn't really see... the regular people that would post all the time and like. So it just felt kind of closed off. So that's what I liked about version R was the open view of the feed I liked.I like the general layout of everything.What I disliked was.I dislike that it felt a little bit boring, but that was obvious, because I yeah, so I see what you are doing. But... That was, you know.that was fine. What else? Oh, it's not really a dislike, but I kind of wish that you could have posted like videos or something on version RI don't think you could on version Q, either, but I would have liked it. and I think, could, did we? Were we able to see likes and followers on version R.</w:t>
      </w:r>
    </w:p>
    <w:p/>
    <w:p>
      <w:r>
        <w:t>JaeWon Kim 00:19:21</w:t>
      </w:r>
    </w:p>
    <w:p>
      <w:r>
        <w:t>Yeah.</w:t>
      </w:r>
    </w:p>
    <w:p/>
    <w:p>
      <w:r>
        <w:t>P16 00:19:22</w:t>
      </w:r>
    </w:p>
    <w:p>
      <w:r>
        <w:t>Okay, I like that. I like being able to see like those numbers. just to know that my stuff is being like seen.</w:t>
      </w:r>
    </w:p>
    <w:p/>
    <w:p>
      <w:r>
        <w:t>JaeWon Kim 00:19:33</w:t>
      </w:r>
    </w:p>
    <w:p>
      <w:r>
        <w:t>so if you have the options to you know, see like a list of people versus like number of likes, like? Is the number like easier to understand, or something.</w:t>
      </w:r>
    </w:p>
    <w:p/>
    <w:p>
      <w:r>
        <w:t>P16 00:19:48</w:t>
      </w:r>
    </w:p>
    <w:p>
      <w:r>
        <w:t>Yeah, I also wouldn't mind just seeing like... little icons of who liked it, or anything like it's more just like I like to just see who saw my post, or if anybody saw it, or if it just went to the void. So I yeah, I usually like for my own social medias. I always have like the likes and stuff on, because I could see...  which of my friends liked my stuff.</w:t>
      </w:r>
    </w:p>
    <w:p/>
    <w:p>
      <w:r>
        <w:t>JaeWon Kim 00:20:12</w:t>
      </w:r>
    </w:p>
    <w:p>
      <w:r>
        <w:t>Yeah, makes sense. Do you remember the time when you like switched to version queue like, how did you feel? And how did people interact differently. Anything that stood out.</w:t>
      </w:r>
    </w:p>
    <w:p/>
    <w:p>
      <w:r>
        <w:t>P16 00:20:26</w:t>
      </w:r>
    </w:p>
    <w:p>
      <w:r>
        <w:t>Yeah for version queue. It stood out because I couldn't really interact with... anybody anymore. And I'm thinking that... it could have just been me not understanding how to use it, that well, but I felt like vision. R. Was very simple where it was just like... just post. And then you can see other people, and you know it's like a open form type. Deal with version Q is more like, you see your profile, and then you have all these little things you can do like the check-in. Actually, the check-in is very cute. I like the check-in thing that was good. I just wish I could have been able to see everybody's like feed first, st and then I can go to my profile like... I would have liked to open the app and see the... like, the feed, the scrollable feed, and then be able to go to my profile and do all that stuff.but what else? Yeah, I felt like when I went to version Q, it felt like I was a little bit... isolated from everyone. And so I basically just started doing like the question thingies with my just my boyfriend, because I couldn't really like...  see anybody else do that with. So yeah.</w:t>
      </w:r>
    </w:p>
    <w:p/>
    <w:p>
      <w:r>
        <w:t>JaeWon Kim 00:21:39</w:t>
      </w:r>
    </w:p>
    <w:p>
      <w:r>
        <w:t>Yeah, makes sense. What did you like about the check-ins.</w:t>
      </w:r>
    </w:p>
    <w:p/>
    <w:p>
      <w:r>
        <w:t>P16 00:21:45</w:t>
      </w:r>
    </w:p>
    <w:p>
      <w:r>
        <w:t>Yeah, I really like the song thing that was super cute.I love. When apps do that, I would change that kind of frequently every time I would do the app I tried to change it.I like the social battery thing that's unique. I've never seen that actually, in a app. I thought that was really smart to even incorporate in the app. you can actually do a lot with that. That's interesting. I can't remember anything else about the check-in.</w:t>
      </w:r>
    </w:p>
    <w:p/>
    <w:p>
      <w:r>
        <w:t>JaeWon Kim 00:22:15</w:t>
      </w:r>
    </w:p>
    <w:p>
      <w:r>
        <w:t>Yeah. What did you like about being able to share songs and the social battery thing.</w:t>
      </w:r>
    </w:p>
    <w:p/>
    <w:p>
      <w:r>
        <w:t>P16 00:22:22</w:t>
      </w:r>
    </w:p>
    <w:p>
      <w:r>
        <w:t>Yeah, I like the songs because I just thought it was cute to be able to see what my boyfriend was listening to, or like what he felt like on that day to listen to, and that's kind of how I treated it. I treated it as like basically like my mood was the song, and for the social battery thing. I liked the fact that you could see so you could see like... to me. I interpreted it as like... you could use that for if you didn't want to be bothered like, if you didn't want somebody to send you a question or something like that, you could put like, you know, I'm 0% social. I can't remember the names that it was called. But you know I'm I'm not feeling like social right now, or maybe you could put like I feel really social. And then, like... maybe somebody would send you a question...  And then I was thinking. Well, I know you didn't ask me this, but I was thinking like it'd be cool if you had that, whereas, like the social battery, paid a factor into, like the types of notifications you got so like, if you put like, oh, I'm really feeling really social. Maybe it would send notification out to the people that you follow like, Hey, this person's like interested in talking. Send them a question, because that's how I interpreted it as to be used. But yeah, I thought it was just really cute way to just like share how you're feeling quickly.</w:t>
      </w:r>
    </w:p>
    <w:p/>
    <w:p>
      <w:r>
        <w:t>JaeWon Kim 00:23:41</w:t>
      </w:r>
    </w:p>
    <w:p>
      <w:r>
        <w:t>Ux expert.</w:t>
      </w:r>
    </w:p>
    <w:p/>
    <w:p>
      <w:r>
        <w:t>P16 00:23:45</w:t>
      </w:r>
    </w:p>
    <w:p>
      <w:r>
        <w:t>No.</w:t>
      </w:r>
    </w:p>
    <w:p/>
    <w:p>
      <w:r>
        <w:t>JaeWon Kim 00:23:46</w:t>
      </w:r>
    </w:p>
    <w:p>
      <w:r>
        <w:t>That's a really great idea. So I guess with the social battery thing.Can. It acts like as an excuse for not not excuse, but like. is it a good air cover for not responding to posts, but then, like other people's posts? But then you, posting yourself.</w:t>
      </w:r>
    </w:p>
    <w:p/>
    <w:p>
      <w:r>
        <w:t>P16 00:24:17</w:t>
      </w:r>
    </w:p>
    <w:p>
      <w:r>
        <w:t>Hmm! I think I'm confusing the question. Could you clarify it again?</w:t>
      </w:r>
    </w:p>
    <w:p/>
    <w:p>
      <w:r>
        <w:t>JaeWon Kim 00:24:25</w:t>
      </w:r>
    </w:p>
    <w:p>
      <w:r>
        <w:t>Yeah, sure. So sorry I I rambled of it so if you're like, you know, moments where you don't want to reply to all the Dms. Or, you know, look through everyone's posts but you. Still, you still want to share a story or something, and in those cases like I usually can't, because I feel I am obligated to like, you know, address other people's stuff 1st before sharing my stuff in case they're offended. Do you think the social battery thing can be a good air cover for that.</w:t>
      </w:r>
    </w:p>
    <w:p/>
    <w:p>
      <w:r>
        <w:t>P16 00:25:01</w:t>
      </w:r>
    </w:p>
    <w:p>
      <w:r>
        <w:t>You know, that's really interesting.I think.in a way, it could if you could do something like again. I can't remember how it was in the app. But if you could do like, maybe 50%... feeling social. And then it would kind of explain in that way, like, maybe... that would signify to your friends, okay, they want to... kind of be to themselves, but also... kind of want to just post as they please. But that's pretty interesting. I think there's a way to incorporate that, and have to think about it more.</w:t>
      </w:r>
    </w:p>
    <w:p/>
    <w:p>
      <w:r>
        <w:t>JaeWon Kim 00:25:41</w:t>
      </w:r>
    </w:p>
    <w:p>
      <w:r>
        <w:t>Hmm! Would it be better to make the social battery options more like expressive, more explicit, as you know. For example, like.I don't have the bandwidth to react with posts right now, but I am looking at your post, and I care... but I'm just going to post mine for now, or something like it would have to be phrased better. But something more explicit like that versus, like...  50% or 30% of those numbers.</w:t>
      </w:r>
    </w:p>
    <w:p/>
    <w:p>
      <w:r>
        <w:t>P16 00:26:17</w:t>
      </w:r>
    </w:p>
    <w:p>
      <w:r>
        <w:t>I think that would be really good, like I think it would be good if it was like.maybe even like what you were saying with that, and it's like cute little phrases. So you could kind of have like a I'm thinking, like a little sticker thing. You could put on your profile, and it's like it has those little phrases, and that will change... the types of notifications that maybe, like like what I was saying before, like you want somebody to socialize with you. You don't want to socialize with people. Maybe we'd even do like a do not disturb type thing if you had 0% social battery... to me. I did like the numbers, though I like the I like the little like. I think there was a little battery icon. So I liked that because it was just like... I thought it was just kind of quirky, like, it was kind of funny. It was like, you know, yeah, I'm 0%, just like very literal. But I think also the phrases like what you were saying, like, the little tags could be cute. yeah, that's actually pretty interesting.</w:t>
      </w:r>
    </w:p>
    <w:p/>
    <w:p>
      <w:r>
        <w:t>JaeWon Kim 00:27:16</w:t>
      </w:r>
    </w:p>
    <w:p>
      <w:r>
        <w:t>Hmm. what about? Like other features like emoji reaction, private comments? Question sending all those things anything that you like particularly liked or disliked.</w:t>
      </w:r>
    </w:p>
    <w:p/>
    <w:p>
      <w:r>
        <w:t>P16 00:27:28</w:t>
      </w:r>
    </w:p>
    <w:p>
      <w:r>
        <w:t>Oh, yeah, I think you know, I like the Emoji reaction. The question that... the daily questions you was that...  was the daily questions us, sending daily questions, or that was the app sending us daily questions.</w:t>
      </w:r>
    </w:p>
    <w:p/>
    <w:p>
      <w:r>
        <w:t>JaeWon Kim 00:27:45</w:t>
      </w:r>
    </w:p>
    <w:p>
      <w:r>
        <w:t>Absent, to.</w:t>
      </w:r>
    </w:p>
    <w:p/>
    <w:p>
      <w:r>
        <w:t>P16 00:27:46</w:t>
      </w:r>
    </w:p>
    <w:p>
      <w:r>
        <w:t>Oh, okay,... I thought that was cute.I usually answered those. I think those were the main questions that I would answer. I thought that was nice to get you to interact with the app and just share something about yourself on your profile. The private comment thing... I didn't really understand that feature, or like the purpose of that feature, but...  for me personally, but I could see how that would be useful for other people, so I don't think I use that feature very much.</w:t>
      </w:r>
    </w:p>
    <w:p/>
    <w:p>
      <w:r>
        <w:t>JaeWon Kim 00:28:18</w:t>
      </w:r>
    </w:p>
    <w:p>
      <w:r>
        <w:t>Hmm, what kind of people or like? In what kind of situations do you think the private comment would be useful.</w:t>
      </w:r>
    </w:p>
    <w:p/>
    <w:p>
      <w:r>
        <w:t>P16 00:28:27</w:t>
      </w:r>
    </w:p>
    <w:p>
      <w:r>
        <w:t>Maybe if it's like a post from your friend, and you want to like...  comment, something very specific to that friend, but not want everybody else to see it, like maybe something like an inside joke, or something, or something like personal.</w:t>
      </w:r>
    </w:p>
    <w:p/>
    <w:p>
      <w:r>
        <w:t>JaeWon Kim 00:28:44</w:t>
      </w:r>
    </w:p>
    <w:p>
      <w:r>
        <w:t>It's.</w:t>
      </w:r>
    </w:p>
    <w:p/>
    <w:p>
      <w:r>
        <w:t>P16 00:28:44</w:t>
      </w:r>
    </w:p>
    <w:p>
      <w:r>
        <w:t>Some way, but like you don't want the whole world to see it, because they're they have like a public profile or something.</w:t>
      </w:r>
    </w:p>
    <w:p/>
    <w:p>
      <w:r>
        <w:t>JaeWon Kim 00:28:51</w:t>
      </w:r>
    </w:p>
    <w:p>
      <w:r>
        <w:t>Let's see. See? So what about like sending questions? Did you ever like send or receive questions.</w:t>
      </w:r>
    </w:p>
    <w:p/>
    <w:p>
      <w:r>
        <w:t>P16 00:29:00</w:t>
      </w:r>
    </w:p>
    <w:p>
      <w:r>
        <w:t>Yeah, I sent questions... mainly, and only to my boyfriend, and I got like some questions from the other people.I think not very frequently, though like but... Like very rarely.it was mainly from my boyfriend, too, and then I would answer the daily questions to me with the question, sending thing. It was only just because I didn't know the people. That's why I didn't send the questions, because I was like.if that's like annoying or like I just I don't know. I just felt like... awkward about sending random questions to people, but...  I'm also kind of introverted. So that's the only thing. But if it was like, like, if say, this was Instagram, and it was like close friends like. And it was people I knew then. Yeah, I would use that all the time.</w:t>
      </w:r>
    </w:p>
    <w:p/>
    <w:p>
      <w:r>
        <w:t>JaeWon Kim 00:29:55</w:t>
      </w:r>
    </w:p>
    <w:p>
      <w:r>
        <w:t>What would you use it for.</w:t>
      </w:r>
    </w:p>
    <w:p/>
    <w:p>
      <w:r>
        <w:t>P16 00:29:58</w:t>
      </w:r>
    </w:p>
    <w:p>
      <w:r>
        <w:t>I would probably like it if you could send in your own questions or custom questions. And then also, just like some of the funnier questions.I'm trying to think of. I think there was one about what would be like your superpower, or something. I would probably send something like that to my friends, because I just like to ask silly questions like that sometimes. But... yeah, it was just. It was just the fact that it was like random people. So I was like, okay. And then, also, too, like I was saying before, I couldn't really see the people that I was interacting with anymore because of the new view layout. So I didn't really remember the people that...  I had frequently seen posting. So I didn't know who to send it to. If that makes sense.</w:t>
      </w:r>
    </w:p>
    <w:p/>
    <w:p>
      <w:r>
        <w:t>JaeWon Kim 00:30:41</w:t>
      </w:r>
    </w:p>
    <w:p>
      <w:r>
        <w:t>And see see so like on Instagram as well. People use... non full name ids very often right? The fact that it was harder to remember people on. Who am I? Is it because people didn't use profile pictures that often, or were the names just confusing.</w:t>
      </w:r>
    </w:p>
    <w:p/>
    <w:p>
      <w:r>
        <w:t>P16 00:31:09</w:t>
      </w:r>
    </w:p>
    <w:p>
      <w:r>
        <w:t>Oh, you know, I think it's because the names, because a lot of people kept those names that... I think we 1st had where it's like like a...  like a cute. It was cute. It was like an Xbox name that's like some random 2 adjectives. So I couldn't remember. But when people had like unique usernames. I could remember them better, but it was really mainly that.</w:t>
      </w:r>
    </w:p>
    <w:p/>
    <w:p>
      <w:r>
        <w:t>JaeWon Kim 00:31:35</w:t>
      </w:r>
    </w:p>
    <w:p>
      <w:r>
        <w:t>yeah, so when you send questions, is it like to nudge people to post something or is it because you're like curious about that specific question? Or is it because you're curious about that person? Specifically like, what's...  what are some of the main motivations.</w:t>
      </w:r>
    </w:p>
    <w:p/>
    <w:p>
      <w:r>
        <w:t>P16 00:31:55</w:t>
      </w:r>
    </w:p>
    <w:p>
      <w:r>
        <w:t>Do you mean in the context of like, who am I? Or just like in general? Or if I just.</w:t>
      </w:r>
    </w:p>
    <w:p/>
    <w:p>
      <w:r>
        <w:t>JaeWon Kim 00:32:01</w:t>
      </w:r>
    </w:p>
    <w:p>
      <w:r>
        <w:t>Hmm! I guess, like I'm 1st curious about who am I? And then like on Instagram. If you had that feature and you're sending it to your closer friends like, when would you use it?</w:t>
      </w:r>
    </w:p>
    <w:p/>
    <w:p>
      <w:r>
        <w:t>P16 00:32:10</w:t>
      </w:r>
    </w:p>
    <w:p>
      <w:r>
        <w:t>Okay.</w:t>
      </w:r>
    </w:p>
    <w:p/>
    <w:p>
      <w:r>
        <w:t>JaeWon Kim 00:32:11</w:t>
      </w:r>
    </w:p>
    <w:p>
      <w:r>
        <w:t>Yeah.</w:t>
      </w:r>
    </w:p>
    <w:p/>
    <w:p>
      <w:r>
        <w:t>P16 00:32:12</w:t>
      </w:r>
    </w:p>
    <w:p>
      <w:r>
        <w:t>Okay, yeah, for who am I? Yeah, I would send questions and stuff to my boyfriend, because if I saw like a unique or cute question, I would send it... and that was usually because, like, we're not... together. So I'm just wanting to like, send something to just like get some interaction or something.And I think if I...  if I was using it on Instagram, it would probably just be to get to know something about my friend.</w:t>
      </w:r>
    </w:p>
    <w:p/>
    <w:p>
      <w:r>
        <w:t>JaeWon Kim 00:32:43</w:t>
      </w:r>
    </w:p>
    <w:p>
      <w:r>
        <w:t>Hmm.</w:t>
      </w:r>
    </w:p>
    <w:p/>
    <w:p>
      <w:r>
        <w:t>P16 00:32:43</w:t>
      </w:r>
    </w:p>
    <w:p>
      <w:r>
        <w:t>If they actually take my questions seriously, hopefully. But it would probably be something like that.</w:t>
      </w:r>
    </w:p>
    <w:p/>
    <w:p>
      <w:r>
        <w:t>JaeWon Kim 00:32:49</w:t>
      </w:r>
    </w:p>
    <w:p>
      <w:r>
        <w:t>Hmm.</w:t>
      </w:r>
    </w:p>
    <w:p/>
    <w:p>
      <w:r>
        <w:t>P16 00:32:51</w:t>
      </w:r>
    </w:p>
    <w:p>
      <w:r>
        <w:t>But yeah, for who am I? It was mainly just to...  like you, said Nudge, for interaction.</w:t>
      </w:r>
    </w:p>
    <w:p/>
    <w:p>
      <w:r>
        <w:t>JaeWon Kim 00:32:57</w:t>
      </w:r>
    </w:p>
    <w:p>
      <w:r>
        <w:t>I see the non-version R. What serves as that kind of nudge? Or was it? Was there like not...  anything.</w:t>
      </w:r>
    </w:p>
    <w:p/>
    <w:p>
      <w:r>
        <w:t>P16 00:33:06</w:t>
      </w:r>
    </w:p>
    <w:p>
      <w:r>
        <w:t>For version R. I don't think there was really any way to do that, if I remember. But... what would nudge me to use the app in general. In version R was the notification thing that we would get. I feel like I got mine at like 8 pm. Every night, so I would just post something.But yeah, other than that, I don't think there was really any way... to not a specific. Oh, well, if you posted like on an old post of theirs. It would tell you that, hey? This person replied to your post. I think that was also a way that would get me to go back on the app and look at...  what was going on.</w:t>
      </w:r>
    </w:p>
    <w:p/>
    <w:p>
      <w:r>
        <w:t>JaeWon Kim 00:33:51</w:t>
      </w:r>
    </w:p>
    <w:p>
      <w:r>
        <w:t>Hmm! So in terms of like nudging, do you prefer, like app notifications, or like questions that other people send you.</w:t>
      </w:r>
    </w:p>
    <w:p/>
    <w:p>
      <w:r>
        <w:t>P16 00:33:59</w:t>
      </w:r>
    </w:p>
    <w:p>
      <w:r>
        <w:t>Nope. I prefer app notifications, but sparingly.</w:t>
      </w:r>
    </w:p>
    <w:p/>
    <w:p>
      <w:r>
        <w:t>JaeWon Kim 00:34:06</w:t>
      </w:r>
    </w:p>
    <w:p>
      <w:r>
        <w:t>No.</w:t>
      </w:r>
    </w:p>
    <w:p/>
    <w:p>
      <w:r>
        <w:t>P16 00:34:07</w:t>
      </w:r>
    </w:p>
    <w:p>
      <w:r>
        <w:t>I like that. The app wasn't notifying me every 2 min about it being there, because I know you're there. So you know, I like that. I also like it when it's something that's like tangible.2 like this person sent you a message. This person replied to your post like something that's like, Oh, I can actually get on and like, look here... over something that's just like, Hey, you haven't been on in a while like, Okay, yeah.with this I didn't mind, because... in the context of this, this is like you were supposed to be doing it daily. So that was fine, but like with just a regular app. I prefer stuff that's like, Hey, look at this feature you can do if you come onto the app, or Hey, here's a...  here's somebody who's replying to your post, or something like that, you know.</w:t>
      </w:r>
    </w:p>
    <w:p/>
    <w:p>
      <w:r>
        <w:t>JaeWon Kim 00:35:00</w:t>
      </w:r>
    </w:p>
    <w:p>
      <w:r>
        <w:t>Hmm!So what is it you're saying that you prefer app notifications to? Your friends sending you questions? Is that correct?</w:t>
      </w:r>
    </w:p>
    <w:p/>
    <w:p>
      <w:r>
        <w:t>P16 00:35:12</w:t>
      </w:r>
    </w:p>
    <w:p>
      <w:r>
        <w:t>Yes? Well, no, I prefer. I prefer the the questions, sending me questions because it would notify me if they're sending me questions right.</w:t>
      </w:r>
    </w:p>
    <w:p/>
    <w:p>
      <w:r>
        <w:t>JaeWon Kim 00:35:25</w:t>
      </w:r>
    </w:p>
    <w:p>
      <w:r>
        <w:t>Oh, so like, because it has more substance... or sorry. Could you elaborate on...  what kind of nudge you prefer? And why.</w:t>
      </w:r>
    </w:p>
    <w:p/>
    <w:p>
      <w:r>
        <w:t>P16 00:35:39</w:t>
      </w:r>
    </w:p>
    <w:p>
      <w:r>
        <w:t>Yeah, like.I basically like it when it's like something that is like an actionable item. I like a call to action type of notification where it's like, okay, let me go on here and do something. So if somebody sends me a question on who am I? I like that. It would notify me that somebody sent me a question and asking me to answer it. So then it would make me go into the app.I prefer that over getting a notification like, Hey, you haven't been on our app in a while.and then that's it, because that just is like, I'm just going to scroll past that or ignore that. And it's kind of annoying.But I prefer something that's like a call to action...  or something that's like telling me that something is happening like somebody replied to my comment, or something like that.</w:t>
      </w:r>
    </w:p>
    <w:p/>
    <w:p>
      <w:r>
        <w:t>JaeWon Kim 00:36:27</w:t>
      </w:r>
    </w:p>
    <w:p>
      <w:r>
        <w:t>I see.</w:t>
      </w:r>
    </w:p>
    <w:p/>
    <w:p>
      <w:r>
        <w:t>P16 00:36:28</w:t>
      </w:r>
    </w:p>
    <w:p>
      <w:r>
        <w:t>That makes sense.</w:t>
      </w:r>
    </w:p>
    <w:p/>
    <w:p>
      <w:r>
        <w:t>JaeWon Kim 00:36:29</w:t>
      </w:r>
    </w:p>
    <w:p>
      <w:r>
        <w:t>Yeah, yeah, for sure. So in terms of like, call for action, I like that phrase, by the way, like, it can be like a nudge from the app, saying like, Oh, here are daily questions. Answer them, or it can be from like other users like, Oh, here's a question that I want you to answer. Which of those 2 would you prefer? And why.</w:t>
      </w:r>
    </w:p>
    <w:p/>
    <w:p>
      <w:r>
        <w:t>P16 00:36:52</w:t>
      </w:r>
    </w:p>
    <w:p>
      <w:r>
        <w:t>Yeah, I'm I like both of them, because...  both of them would make me want to get onto the app over just a generic notification, but I prefer the one from like an actual person, because then that means an actual person was wanting to communicate or interact with me. So.</w:t>
      </w:r>
    </w:p>
    <w:p/>
    <w:p>
      <w:r>
        <w:t>JaeWon Kim 00:37:13</w:t>
      </w:r>
    </w:p>
    <w:p>
      <w:r>
        <w:t>Makes sense. So so... what were sort of the things that you liked or disliked about? Version? Queue in general, including...  vibes and whatever yeah.</w:t>
      </w:r>
    </w:p>
    <w:p/>
    <w:p>
      <w:r>
        <w:t>P16 00:37:29</w:t>
      </w:r>
    </w:p>
    <w:p>
      <w:r>
        <w:t>Version. QI liked that. I like the check-in definitely number one for me. I like the Emoji reaction.I liked...  the daily questions, and I I pretty. I did like the question sending I just didn't use it to its full capabilities because I didn't really send questions to random people general dislikes. I just dislike the view of the app itself, because I preferred version r at that point.</w:t>
      </w:r>
    </w:p>
    <w:p/>
    <w:p>
      <w:r>
        <w:t>JaeWon Kim 00:38:03</w:t>
      </w:r>
    </w:p>
    <w:p>
      <w:r>
        <w:t>Hmm.</w:t>
      </w:r>
    </w:p>
    <w:p/>
    <w:p>
      <w:r>
        <w:t>P16 00:38:03</w:t>
      </w:r>
    </w:p>
    <w:p>
      <w:r>
        <w:t>Just because I like to be able to scroll the feed first.st... I think.What else?Yeah, that was mainly the only thing that was really the only thing that I disliked about version Q, because that just made it feel a little bit isolating because I couldn't see the random post that I saw before. So then I couldn't really enter. I felt like I couldn't really interact with people anymore. Because now I had to go out of my way to try and find them. And that was like. okay. So I just would mainly talk to my boyfriend. Basically.</w:t>
      </w:r>
    </w:p>
    <w:p/>
    <w:p>
      <w:r>
        <w:t>JaeWon Kim 00:38:41</w:t>
      </w:r>
    </w:p>
    <w:p>
      <w:r>
        <w:t>I see. So I'm trying to understand if the order ever affects, you know users experience like it might not. But I'm wondering if, because you used our version, our first, st like missing out on the scrolling, scrollable feed, felt...  like a bigger change or like, because you're already interacting with other people at a certain level of engagement, like going out of your way feels like more of a shift compared to if you just started off with version 2. Do you think that played an effect, or like not really.</w:t>
      </w:r>
    </w:p>
    <w:p/>
    <w:p>
      <w:r>
        <w:t>P16 00:39:22</w:t>
      </w:r>
    </w:p>
    <w:p>
      <w:r>
        <w:t>You know, I think that's a pretty good point, and I think that... that is probably a factor, and I am probably a little bit biased, because I think... I think almost everybody. When you do something first, st you prefer the 1st thing that you did over the second thing or the 3rd thing, unless it's like a vastly improved experience. But yeah, usually, I guess I don't like change. But yeah, it probably does play a factor, because I had just gotten used to the being able to just like scroll through the feed and stuff. And so not having that anymore was like, okay, this is just different.</w:t>
      </w:r>
    </w:p>
    <w:p/>
    <w:p>
      <w:r>
        <w:t>JaeWon Kim 00:40:02</w:t>
      </w:r>
    </w:p>
    <w:p>
      <w:r>
        <w:t>And.</w:t>
      </w:r>
    </w:p>
    <w:p/>
    <w:p>
      <w:r>
        <w:t>P16 00:40:03</w:t>
      </w:r>
    </w:p>
    <w:p>
      <w:r>
        <w:t>And I just I guess I had just preferred that format now. But I think that... there were still things with version Q. That was better than version R, like the more interaction things that you could do. But I had gotten attached to the feed like that. So.</w:t>
      </w:r>
    </w:p>
    <w:p/>
    <w:p>
      <w:r>
        <w:t>JaeWon Kim 00:40:23</w:t>
      </w:r>
    </w:p>
    <w:p>
      <w:r>
        <w:t>Hmm, Miss CC, so did you like feel like? Could you... like concretely feel that? Oh, the scrollable feed was there, and now it's gone, or is it more like, I just...  don't like what I'm seeing about the list view feed.</w:t>
      </w:r>
    </w:p>
    <w:p/>
    <w:p>
      <w:r>
        <w:t>P16 00:40:45</w:t>
      </w:r>
    </w:p>
    <w:p>
      <w:r>
        <w:t xml:space="preserve">Yeah, it wasn't really like, I don't like seeing that it was more like.Dang, yeah, how am I? I don't know how to like interact with the random people I was interacting with before. Like.now, it's kind of like I can kind of only talk to the person I know.Being my boyfriend so it was mainly that... because I think I had just gotten used to being able to just random. See random.Oh, sorry, I accidentally muted.I was just saying I had gotten used to seeing random people's posts and being able to just like freely interact without having to do much, and then it felt like I had to do a little bit more... purposeful interaction to be able to communicate with others. So that was like something... that played a role in how I felt about that. But...  yeah, I think I'm probably biased in the fact that I started with version R first.st... </w:t>
      </w:r>
    </w:p>
    <w:p/>
    <w:p>
      <w:r>
        <w:t>JaeWon Kim 00:41:51</w:t>
      </w:r>
    </w:p>
    <w:p>
      <w:r>
        <w:t>You're talking like a ux expert.Oh.so what about the other features like Emoji? Reaction question sending. I feel like those require more effort as well, or like more purposeful or like, were they... annoying, or like feel more like labor as well? Or they've...  did they make things any easier, or did they make things harder? Yes.</w:t>
      </w:r>
    </w:p>
    <w:p/>
    <w:p>
      <w:r>
        <w:t>P16 00:42:23</w:t>
      </w:r>
    </w:p>
    <w:p>
      <w:r>
        <w:t>No, actually the Emoji reaction. I didn't feel it made anything more laborious. It was more like... easier, because you could just... click, a little click, a little emoji. And then that's the reaction. So I thought that was a nice feature, and I liked it... for question sending. Yes, that was, that was a bit more labor intensive, because you just have to.and not dramatically so. But just like you just had to, you know, purposefully think about...  who you were gonna send the question to, and what type of question you were gonna send and all that stuff. But I still think it was like a cute feature. It was literally just because I didn't know the people that I didn't really send the questions. If it was just people I knew I would have sent a bunch of questions.</w:t>
      </w:r>
    </w:p>
    <w:p/>
    <w:p>
      <w:r>
        <w:t>JaeWon Kim 00:43:15</w:t>
      </w:r>
    </w:p>
    <w:p>
      <w:r>
        <w:t>Hmm! What about answering daily questions or check-ins.</w:t>
      </w:r>
    </w:p>
    <w:p/>
    <w:p>
      <w:r>
        <w:t>P16 00:43:22</w:t>
      </w:r>
    </w:p>
    <w:p>
      <w:r>
        <w:t>I. I answered a lot of the daily questions, if I remember correctly, and I liked doing that. It didn't feel like... any extra work because it was just like something cute to do, and I would just answer them really quick. The check-ins.I liked doing the check-in thing that was cute. I liked to put my little songs and stuff so that also wasn't a problem to me. And it didn't feel like extra work or anything.</w:t>
      </w:r>
    </w:p>
    <w:p/>
    <w:p>
      <w:r>
        <w:t>JaeWon Kim 00:43:50</w:t>
      </w:r>
    </w:p>
    <w:p>
      <w:r>
        <w:t>Hmm, so I'm trying to understand, like how they compare. So yours, you were saying that emoji reaction actually made things easier. Is it because they're sort of replaced comments rather than likes.</w:t>
      </w:r>
    </w:p>
    <w:p/>
    <w:p>
      <w:r>
        <w:t>P16 00:44:04</w:t>
      </w:r>
    </w:p>
    <w:p>
      <w:r>
        <w:t>Yes, because you could describe how you were feeling without having to actually talk like you didn't have to say, oh, that's so funny! You could just put in the little emoji. And I would basically say what...  what you would have had to type out. So to me that felt like it replaced comments in a way in a good way.</w:t>
      </w:r>
    </w:p>
    <w:p/>
    <w:p>
      <w:r>
        <w:t>JaeWon Kim 00:44:24</w:t>
      </w:r>
    </w:p>
    <w:p>
      <w:r>
        <w:t>No.</w:t>
      </w:r>
    </w:p>
    <w:p/>
    <w:p>
      <w:r>
        <w:t>P16 00:44:24</w:t>
      </w:r>
    </w:p>
    <w:p>
      <w:r>
        <w:t>That it just made it for quicker communication.</w:t>
      </w:r>
    </w:p>
    <w:p/>
    <w:p>
      <w:r>
        <w:t>JaeWon Kim 00:44:28</w:t>
      </w:r>
    </w:p>
    <w:p>
      <w:r>
        <w:t>I see so like check-ins and question answering those replaced like voluntary sharing? Or is it something that's different?</w:t>
      </w:r>
    </w:p>
    <w:p/>
    <w:p>
      <w:r>
        <w:t>P16 00:44:39</w:t>
      </w:r>
    </w:p>
    <w:p>
      <w:r>
        <w:t>To me! No, I don't think it replaced the voluntary, sharing aspect. I think it was something different that just worked alongside that.</w:t>
      </w:r>
    </w:p>
    <w:p/>
    <w:p>
      <w:r>
        <w:t>JaeWon Kim 00:44:52</w:t>
      </w:r>
    </w:p>
    <w:p>
      <w:r>
        <w:t>Hmm!Oh, interesting!So so then hmm! I guess I'm curious. Why, that didn't feel like extra work.</w:t>
      </w:r>
    </w:p>
    <w:p/>
    <w:p>
      <w:r>
        <w:t>P16 00:45:06</w:t>
      </w:r>
    </w:p>
    <w:p>
      <w:r>
        <w:t>Why the question sending didn't feel like extra work.</w:t>
      </w:r>
    </w:p>
    <w:p/>
    <w:p>
      <w:r>
        <w:t>JaeWon Kim 00:45:09</w:t>
      </w:r>
    </w:p>
    <w:p>
      <w:r>
        <w:t>Like question that, too, and check-ins and answering questions just everything.</w:t>
      </w:r>
    </w:p>
    <w:p/>
    <w:p>
      <w:r>
        <w:t>P16 00:45:15</w:t>
      </w:r>
    </w:p>
    <w:p>
      <w:r>
        <w:t>I think it was because I just liked doing that like it just didn't.It? Didn't... it didn't have any effect on me. And it was less work than technically, for version R was less work than having to like come up with something to post randomly, because with version R. We just.we were told, okay, Post daily. So then you had to think about something that you were going to post on here, because, you know, I didn't want to send a bunch of gibberish I wanted to actually like do the experiment. So I was trying to think of random stuff that I could post. But that also isn't like... like revealing something about me, but just something cute. So... you know, that was that required more work than just answering questions or just sending people questions.in my opinion. But yeah, I guess that's why I didn't feel like...  more work. It felt like less work compared to version R in that way.</w:t>
      </w:r>
    </w:p>
    <w:p/>
    <w:p>
      <w:r>
        <w:t>JaeWon Kim 00:46:20</w:t>
      </w:r>
    </w:p>
    <w:p>
      <w:r>
        <w:t>So the list view feed is the only feature that sort of like added work, and took away something compared to version R, or were there other features like that as well.</w:t>
      </w:r>
    </w:p>
    <w:p/>
    <w:p>
      <w:r>
        <w:t>P16 00:46:30</w:t>
      </w:r>
    </w:p>
    <w:p>
      <w:r>
        <w:t>And I can't think of any anything else other than that.</w:t>
      </w:r>
    </w:p>
    <w:p/>
    <w:p>
      <w:r>
        <w:t>JaeWon Kim 00:46:36</w:t>
      </w:r>
    </w:p>
    <w:p>
      <w:r>
        <w:t>Hmm! So is that sort of the main reason. That this few feet felt like friction. Hmm.</w:t>
      </w:r>
    </w:p>
    <w:p/>
    <w:p>
      <w:r>
        <w:t>P16 00:46:53</w:t>
      </w:r>
    </w:p>
    <w:p>
      <w:r>
        <w:t>I don't know friction. I felt like just like... like isolated, but not that dramatically like that's kind of a dramatic word. But like I just felt like I couldn't see everybody else that I could see in version R,... so it just felt closed off like it just felt like that.That page was the only page. And so... I just felt like I couldn't reach out to others... like just based off of the way that it was like formatted. Not like... it made me uncomfortable. It's just that like...  cause. I could only see that I just didn't feel like I could explore the app. I don't know if that makes sense.</w:t>
      </w:r>
    </w:p>
    <w:p/>
    <w:p>
      <w:r>
        <w:t>JaeWon Kim 00:47:40</w:t>
      </w:r>
    </w:p>
    <w:p>
      <w:r>
        <w:t>Yeah. So so then, like, clicking onto profiles, and then seeing what they posted...  with what kind of like did you do that with other users that you didn't know.</w:t>
      </w:r>
    </w:p>
    <w:p/>
    <w:p>
      <w:r>
        <w:t>P16 00:47:59</w:t>
      </w:r>
    </w:p>
    <w:p>
      <w:r>
        <w:t>Yes, I did. I would click on people's profile in both of the versions. But for version Q.It just was like.it's just that, that's all I could kind of do was just click on individual people's profile and see their individual posts as opposed to Version RI could see everybody posting whatever they wanted to post whenever... and just look through a bunch of different people. And I didn't have to like take the...  the mental labor of going through. I'm going to click this person. See what they post to click through this person. See what they? So yeah, that's I think that's what I'm trying to describe with what I meant about it being closed off like that. It's not literally closed off, but like it just felt like.</w:t>
      </w:r>
    </w:p>
    <w:p/>
    <w:p>
      <w:r>
        <w:t>JaeWon Kim 00:48:42</w:t>
      </w:r>
    </w:p>
    <w:p>
      <w:r>
        <w:t>Okay. yeah. So as a ux expert, what do you see? As like potential upsides of having the list view feed.</w:t>
      </w:r>
    </w:p>
    <w:p/>
    <w:p>
      <w:r>
        <w:t>P16 00:48:58</w:t>
      </w:r>
    </w:p>
    <w:p>
      <w:r>
        <w:t>Hmm!I think in a if you were on this social media platform with like friends and stuff like that, I think it would be... more comfortable. And you could feel a little bit more safe, because... it's like you can kind of go out of your way to just communicate with just your friends, and you don't have to see anybody else's posts. You don't have to look at anybody else's post except for the people that, you know, basically.That that could be.That could be a positive with it. Yeah, I think that. Yeah.</w:t>
      </w:r>
    </w:p>
    <w:p/>
    <w:p>
      <w:r>
        <w:t>JaeWon Kim 00:49:40</w:t>
      </w:r>
    </w:p>
    <w:p>
      <w:r>
        <w:t>Yeah. So last question,...  what did you perceive as sort of the goals or values of each version? Version? R and Q.</w:t>
      </w:r>
    </w:p>
    <w:p/>
    <w:p>
      <w:r>
        <w:t>P16 00:49:55</w:t>
      </w:r>
    </w:p>
    <w:p>
      <w:r>
        <w:t>The goals and values perversionarchy.</w:t>
      </w:r>
    </w:p>
    <w:p/>
    <w:p>
      <w:r>
        <w:t>JaeWon Kim 00:50:00</w:t>
      </w:r>
    </w:p>
    <w:p>
      <w:r>
        <w:t>Like your perception of you know. This app, I think, is trying to do this through.</w:t>
      </w:r>
    </w:p>
    <w:p/>
    <w:p>
      <w:r>
        <w:t>P16 00:50:05</w:t>
      </w:r>
    </w:p>
    <w:p>
      <w:r>
        <w:t>Oh, okay.Oh, okay. I think that version Q was trying to.I think there was a kind of test about seeing if people prefer... the closed in type of community and version R was more about seeing if people prefer an open community. And I say that because, like it says, on here you can see close friends only by default, and also the number of likes and followers being hidden. I think, in a way that was kind of testing like... like that. The feature with Instagram, where it's like you can mainly just do. You can mainly interact with just your close friends in a private profile if you wanted.Whereas version R was more of just having, like a public profile and public... facing posts and stuff like that that everybody can see. And...  you can kind of just go through everybody else's posts and stuff like that.</w:t>
      </w:r>
    </w:p>
    <w:p/>
    <w:p>
      <w:r>
        <w:t>JaeWon Kim 00:51:08</w:t>
      </w:r>
    </w:p>
    <w:p>
      <w:r>
        <w:t>Hmm, yeah, that makes sense.anything like if you had, if you could sort of have an ideal version of Who am I? Which features would you like to see? And what changes would you like...  to see.</w:t>
      </w:r>
    </w:p>
    <w:p/>
    <w:p>
      <w:r>
        <w:t>P16 00:51:30</w:t>
      </w:r>
    </w:p>
    <w:p>
      <w:r>
        <w:t>Oh, I love dark mode.</w:t>
      </w:r>
    </w:p>
    <w:p/>
    <w:p>
      <w:r>
        <w:t>JaeWon Kim 00:51:32</w:t>
      </w:r>
    </w:p>
    <w:p>
      <w:r>
        <w:t>Hmm.</w:t>
      </w:r>
    </w:p>
    <w:p/>
    <w:p>
      <w:r>
        <w:t>P16 00:51:33</w:t>
      </w:r>
    </w:p>
    <w:p>
      <w:r>
        <w:t>Live dark mode for everything. I would I would have.Basically, I was kind of assuming this is what y'all would do anyway, but basically just smashing the 2 versions together. Kind of having both of those...  work together. I think, having the check-in feature be prominent.</w:t>
      </w:r>
    </w:p>
    <w:p/>
    <w:p>
      <w:r>
        <w:t>JaeWon Kim 00:51:59</w:t>
      </w:r>
    </w:p>
    <w:p>
      <w:r>
        <w:t>Hmm.</w:t>
      </w:r>
    </w:p>
    <w:p/>
    <w:p>
      <w:r>
        <w:t>P16 00:51:59</w:t>
      </w:r>
    </w:p>
    <w:p>
      <w:r>
        <w:t>Helps with making the app original as well. I really like that social battery feature.</w:t>
      </w:r>
    </w:p>
    <w:p/>
    <w:p>
      <w:r>
        <w:t>JaeWon Kim 00:52:06</w:t>
      </w:r>
    </w:p>
    <w:p>
      <w:r>
        <w:t>Hmm.</w:t>
      </w:r>
    </w:p>
    <w:p/>
    <w:p>
      <w:r>
        <w:t>P16 00:52:07</w:t>
      </w:r>
    </w:p>
    <w:p>
      <w:r>
        <w:t>That was something I remembered about Version Q that I liked, I think, having that be incorporated... in like a in like an important way in the app could be helpful.I think that prioritizing, like online safety and stuff like that... which I'm sure y'all are already doing. I was, just, you know, and what else?Yeah, I think those are the main things. I like the app overall. Was a good experience. And...  yeah.</w:t>
      </w:r>
    </w:p>
    <w:p/>
    <w:p>
      <w:r>
        <w:t>JaeWon Kim 00:52:46</w:t>
      </w:r>
    </w:p>
    <w:p>
      <w:r>
        <w:t>Yeah, well, thank you for sharing all your insights, and we're thinking of developing this Youth Advisory Board thing. I'm trying to secure. You know, fellowship, so that we can find... legit ways to compensate you about that and credit you?still working on it. But would you like to receive like updates on that. Or I understand if, since you're...  a college student, you don't have time. But just curious.</w:t>
      </w:r>
    </w:p>
    <w:p/>
    <w:p>
      <w:r>
        <w:t>P16 00:53:24</w:t>
      </w:r>
    </w:p>
    <w:p>
      <w:r>
        <w:t>Yeah, I definitely wouldn't mind. That sounds fun.</w:t>
      </w:r>
    </w:p>
    <w:p/>
    <w:p>
      <w:r>
        <w:t>JaeWon Kim 00:53:27</w:t>
      </w:r>
    </w:p>
    <w:p>
      <w:r>
        <w:t>Okay, well, thank you so much for sharing all your insights, and you know even showing up in time for the interviews and all that...  very cool. Thank you.</w:t>
      </w:r>
    </w:p>
    <w:p/>
    <w:p>
      <w:r>
        <w:t>P16 00:53:37</w:t>
      </w:r>
    </w:p>
    <w:p>
      <w:r>
        <w:t>I understand. I understand we I do these interviews a lot, too. So yeah.</w:t>
      </w:r>
    </w:p>
    <w:p/>
    <w:p>
      <w:r>
        <w:t>JaeWon Kim 00:53:44</w:t>
      </w:r>
    </w:p>
    <w:p>
      <w:r>
        <w:t>Thank you so much. Well.</w:t>
      </w:r>
    </w:p>
    <w:p/>
    <w:p>
      <w:r>
        <w:t>P16 00:53:46</w:t>
      </w:r>
    </w:p>
    <w:p>
      <w:r>
        <w:t>No problem.</w:t>
      </w:r>
    </w:p>
    <w:p/>
    <w:p>
      <w:r>
        <w:t>JaeWon Kim 00:53:47</w:t>
      </w:r>
    </w:p>
    <w:p>
      <w:r>
        <w:t>Hope you enjoy the rest of the day. Bye.</w:t>
      </w:r>
    </w:p>
    <w:p/>
    <w:p>
      <w:r>
        <w:t>P16 00:53:49</w:t>
      </w:r>
    </w:p>
    <w:p>
      <w:r>
        <w:t>You too,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