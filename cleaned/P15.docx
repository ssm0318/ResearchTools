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So just as a recap.We had 2 versions. Version r was one with the scrollable feed. Q. Had questions daily questions along with Emoji reaction, private comment. You could send questions to people. The default audience was close friends, and you could give like when you switch to close friends. You had the option to like. Set that option for future posts only, and the feed was not scrollable. It was like a list of profiles.</w:t>
      </w:r>
    </w:p>
    <w:p/>
    <w:p>
      <w:r>
        <w:t>P15 00:00:37</w:t>
      </w:r>
    </w:p>
    <w:p>
      <w:r>
        <w:t>Excuse me.</w:t>
      </w:r>
    </w:p>
    <w:p/>
    <w:p>
      <w:r>
        <w:t>JaeWon Kim 00:00:37</w:t>
      </w:r>
    </w:p>
    <w:p>
      <w:r>
        <w:t>And we had the check-in social battery songs, persona, and the number of likes and followers were hidden. So before I jump into like specific questions. Do you have anything you want to share? Completely fine, if you don't.</w:t>
      </w:r>
    </w:p>
    <w:p/>
    <w:p>
      <w:r>
        <w:t>P15 00:00:55</w:t>
      </w:r>
    </w:p>
    <w:p>
      <w:r>
        <w:t>I don't think so.</w:t>
      </w:r>
    </w:p>
    <w:p/>
    <w:p>
      <w:r>
        <w:t>JaeWon Kim 00:00:56</w:t>
      </w:r>
    </w:p>
    <w:p>
      <w:r>
        <w:t xml:space="preserve">Okay, did you use version R first, st or version 2 1.st... </w:t>
      </w:r>
    </w:p>
    <w:p/>
    <w:p>
      <w:r>
        <w:t>P15 00:01:01</w:t>
      </w:r>
    </w:p>
    <w:p>
      <w:r>
        <w:t xml:space="preserve">I did. Q. First.st... </w:t>
      </w:r>
    </w:p>
    <w:p/>
    <w:p>
      <w:r>
        <w:t>JaeWon Kim 00:01:02</w:t>
      </w:r>
    </w:p>
    <w:p>
      <w:r>
        <w:t>Okay, so while using version 2, were there any like memorable features, thoughts, moments.</w:t>
      </w:r>
    </w:p>
    <w:p/>
    <w:p>
      <w:r>
        <w:t>P15 00:01:14</w:t>
      </w:r>
    </w:p>
    <w:p>
      <w:r>
        <w:t>I thought the questions were fun. It was.it reminded me, a lot of be real kind of just in like the daily notification thing, I guess.And then I thought the check-in was fun.My only thing with that was that... I wish it like reset whenever you wanted to do a new one, so that I didn't have to like manually, manually...  delete, like the previous ones.</w:t>
      </w:r>
    </w:p>
    <w:p/>
    <w:p>
      <w:r>
        <w:t>JaeWon Kim 00:01:45</w:t>
      </w:r>
    </w:p>
    <w:p>
      <w:r>
        <w:t>I see so like as in. If you update this one, then the rest sort of resets.</w:t>
      </w:r>
    </w:p>
    <w:p/>
    <w:p>
      <w:r>
        <w:t>P15 00:01:52</w:t>
      </w:r>
    </w:p>
    <w:p>
      <w:r>
        <w:t>Yeah.</w:t>
      </w:r>
    </w:p>
    <w:p/>
    <w:p>
      <w:r>
        <w:t>JaeWon Kim 00:01:53</w:t>
      </w:r>
    </w:p>
    <w:p>
      <w:r>
        <w:t>Okay. Anything else.</w:t>
      </w:r>
    </w:p>
    <w:p/>
    <w:p>
      <w:r>
        <w:t>P15 00:02:00</w:t>
      </w:r>
    </w:p>
    <w:p>
      <w:r>
        <w:t>Just like stuff that stood out.I think those were my biggest things. The emoji reactions are fun. And then I thought it was smart to have, like the close friends for future posts. Only option.</w:t>
      </w:r>
    </w:p>
    <w:p/>
    <w:p>
      <w:r>
        <w:t>JaeWon Kim 00:02:17</w:t>
      </w:r>
    </w:p>
    <w:p>
      <w:r>
        <w:t>Oh, my God! So you said. It reminds you of burial. What aspects are similar. What's different.</w:t>
      </w:r>
    </w:p>
    <w:p/>
    <w:p>
      <w:r>
        <w:t>P15 00:02:27</w:t>
      </w:r>
    </w:p>
    <w:p>
      <w:r>
        <w:t>I mean, obviously the biggest difference is that this is text, and that's photo... But I don't know just like the daily... sort of check in thing...  and like everybody, gets a notification at the same. I don't know if everybody gets a notification at the same time with this, but you know like that, for be real and being able to like, look back on all them, and seeing your friends stuff.</w:t>
      </w:r>
    </w:p>
    <w:p/>
    <w:p>
      <w:r>
        <w:t>JaeWon Kim 00:02:55</w:t>
      </w:r>
    </w:p>
    <w:p>
      <w:r>
        <w:t>So were the vibes, pretty similar, as well in terms of like what people post or like the norms.</w:t>
      </w:r>
    </w:p>
    <w:p/>
    <w:p>
      <w:r>
        <w:t>P15 00:03:03</w:t>
      </w:r>
    </w:p>
    <w:p>
      <w:r>
        <w:t>I think so. I mean, it's kind of hard to say, because I feel like people have stopped using be real... And then also I wasn't seeing that many people's posts...  because I just had, like my 2 friends. And then one other person that I followed.</w:t>
      </w:r>
    </w:p>
    <w:p/>
    <w:p>
      <w:r>
        <w:t>JaeWon Kim 00:03:21</w:t>
      </w:r>
    </w:p>
    <w:p>
      <w:r>
        <w:t>Yeah. Makes sense.So hmm, how would you describe? Like...  the overall vibes of version version 2.</w:t>
      </w:r>
    </w:p>
    <w:p/>
    <w:p>
      <w:r>
        <w:t>P15 00:03:39</w:t>
      </w:r>
    </w:p>
    <w:p>
      <w:r>
        <w:t>I feel like very chill and... definitely more oriented towards sharing stuff with your friends rather than like a public persona with Instagram, or whatever other social media. I don't know, like expressive, I guess. And then also more text based rather than image or video.</w:t>
      </w:r>
    </w:p>
    <w:p/>
    <w:p>
      <w:r>
        <w:t>JaeWon Kim 00:04:08</w:t>
      </w:r>
    </w:p>
    <w:p>
      <w:r>
        <w:t>Could you elaborate on like the expressive part, please? What part of it made you feel that way?</w:t>
      </w:r>
    </w:p>
    <w:p/>
    <w:p>
      <w:r>
        <w:t>P15 00:04:16</w:t>
      </w:r>
    </w:p>
    <w:p>
      <w:r>
        <w:t>All the questions like, you know, it's asking stuff about yourself, and... random things that you maybe wouldn't necessarily share on Instagram, or whatever and...  like the the check in. I like being able to put a song. Yeah.</w:t>
      </w:r>
    </w:p>
    <w:p/>
    <w:p>
      <w:r>
        <w:t>JaeWon Kim 00:04:39</w:t>
      </w:r>
    </w:p>
    <w:p>
      <w:r>
        <w:t>Yeah.So like with version. Q.what parts of yourself do you did you...  like present differently across different functions? There's like responses, and you could post regular persona and check-ins.</w:t>
      </w:r>
    </w:p>
    <w:p/>
    <w:p>
      <w:r>
        <w:t>P15 00:05:03</w:t>
      </w:r>
    </w:p>
    <w:p>
      <w:r>
        <w:t>I don't think I used like different personas but like... for the app, specifically, I don't know, just because it was so few people, and like one stranger, and then people I was close with. I felt like I could post very... openly, and... like not really take it. I don't know. Not take it seriously. Doesn't sound like the right way to put it, but...  like, just be kind of silly with it, you know.</w:t>
      </w:r>
    </w:p>
    <w:p/>
    <w:p>
      <w:r>
        <w:t>JaeWon Kim 00:05:34</w:t>
      </w:r>
    </w:p>
    <w:p>
      <w:r>
        <w:t>Hmm!How about the stranger, though? How did that...  person affect or not affect the way you used it?</w:t>
      </w:r>
    </w:p>
    <w:p/>
    <w:p>
      <w:r>
        <w:t>P15 00:05:43</w:t>
      </w:r>
    </w:p>
    <w:p>
      <w:r>
        <w:t>It didn't really make much of a difference. It was kind of fun, because I found out that they were the person who came up with the like wit. Which was funny. I felt like I met a celebrity.</w:t>
      </w:r>
    </w:p>
    <w:p/>
    <w:p>
      <w:r>
        <w:t>JaeWon Kim 00:05:57</w:t>
      </w:r>
    </w:p>
    <w:p>
      <w:r>
        <w:t>Yeah.</w:t>
      </w:r>
    </w:p>
    <w:p/>
    <w:p>
      <w:r>
        <w:t>P15 00:05:59</w:t>
      </w:r>
    </w:p>
    <w:p>
      <w:r>
        <w:t>But I don't know like, just from their bio, or whatever I think. You know, like I knew they were also a college student and... stuff like that. I don't know just similar...  place in life, I guess. So I didn't like feel weird about them. Seeing my stuff.</w:t>
      </w:r>
    </w:p>
    <w:p/>
    <w:p>
      <w:r>
        <w:t>JaeWon Kim 00:06:16</w:t>
      </w:r>
    </w:p>
    <w:p>
      <w:r>
        <w:t>Oh, so did you ever use the question sending feature.</w:t>
      </w:r>
    </w:p>
    <w:p/>
    <w:p>
      <w:r>
        <w:t>P15 00:06:23</w:t>
      </w:r>
    </w:p>
    <w:p>
      <w:r>
        <w:t>I don't think I did.</w:t>
      </w:r>
    </w:p>
    <w:p/>
    <w:p>
      <w:r>
        <w:t>JaeWon Kim 00:06:24</w:t>
      </w:r>
    </w:p>
    <w:p>
      <w:r>
        <w:t>Hmm! Did you ever receive any questions? Then?</w:t>
      </w:r>
    </w:p>
    <w:p/>
    <w:p>
      <w:r>
        <w:t>P15 00:06:28</w:t>
      </w:r>
    </w:p>
    <w:p>
      <w:r>
        <w:t>I don't think so.</w:t>
      </w:r>
    </w:p>
    <w:p/>
    <w:p>
      <w:r>
        <w:t>JaeWon Kim 00:06:29</w:t>
      </w:r>
    </w:p>
    <w:p>
      <w:r>
        <w:t>Okay. You mentioned the close friends for future posts. Only like, when did did you use it?</w:t>
      </w:r>
    </w:p>
    <w:p/>
    <w:p>
      <w:r>
        <w:t>P15 00:06:38</w:t>
      </w:r>
    </w:p>
    <w:p>
      <w:r>
        <w:t>No and I don't think that's something I'd use. But I thought having that option was nice.</w:t>
      </w:r>
    </w:p>
    <w:p/>
    <w:p>
      <w:r>
        <w:t>JaeWon Kim 00:06:46</w:t>
      </w:r>
    </w:p>
    <w:p>
      <w:r>
        <w:t>Hmm!Did you ever like on other platforms? Did you have ever have a moment where like...  these sort of couldn't make someone close friend, because you were worried about passports.</w:t>
      </w:r>
    </w:p>
    <w:p/>
    <w:p>
      <w:r>
        <w:t>P15 00:06:58</w:t>
      </w:r>
    </w:p>
    <w:p>
      <w:r>
        <w:t>Yeah.</w:t>
      </w:r>
    </w:p>
    <w:p/>
    <w:p>
      <w:r>
        <w:t>JaeWon Kim 00:06:59</w:t>
      </w:r>
    </w:p>
    <w:p>
      <w:r>
        <w:t>Okay, could you? What was it? Which platform was it on.</w:t>
      </w:r>
    </w:p>
    <w:p/>
    <w:p>
      <w:r>
        <w:t>P15 00:07:06</w:t>
      </w:r>
    </w:p>
    <w:p>
      <w:r>
        <w:t>Probably Instagram.</w:t>
      </w:r>
    </w:p>
    <w:p/>
    <w:p>
      <w:r>
        <w:t>JaeWon Kim 00:07:08</w:t>
      </w:r>
    </w:p>
    <w:p>
      <w:r>
        <w:t>Who like. Could you describe that person like and the kind of post that you were...  sort of cautious about.</w:t>
      </w:r>
    </w:p>
    <w:p/>
    <w:p>
      <w:r>
        <w:t>P15 00:07:18</w:t>
      </w:r>
    </w:p>
    <w:p>
      <w:r>
        <w:t>I think some of it was just... newer people I met and like, I want them to think I'm cool so they can't see my cringe post from middle school.So there's that. And then also... I don't know. I don't think I've... like publicly or not, you know, but like on a close friends, or whatever like bad mouth somebody, and then later added them, if I became friends with them. But I...  I feel like I would worry about that.</w:t>
      </w:r>
    </w:p>
    <w:p/>
    <w:p>
      <w:r>
        <w:t>JaeWon Kim 00:07:52</w:t>
      </w:r>
    </w:p>
    <w:p>
      <w:r>
        <w:t>Yeah. You mentioned that like version Q was more oriented towards text. Was that true? For version R, as well.</w:t>
      </w:r>
    </w:p>
    <w:p/>
    <w:p>
      <w:r>
        <w:t>P15 00:08:06</w:t>
      </w:r>
    </w:p>
    <w:p>
      <w:r>
        <w:t>I think just frision queue.</w:t>
      </w:r>
    </w:p>
    <w:p/>
    <w:p>
      <w:r>
        <w:t>JaeWon Kim 00:08:09</w:t>
      </w:r>
    </w:p>
    <w:p>
      <w:r>
        <w:t>Hmm, so what did people post on version are.</w:t>
      </w:r>
    </w:p>
    <w:p/>
    <w:p>
      <w:r>
        <w:t>P15 00:08:15</w:t>
      </w:r>
    </w:p>
    <w:p>
      <w:r>
        <w:t>Just I mean, what I posted mostly was just like a picture and a caption...  and that seemed like what other people were doing mostly.</w:t>
      </w:r>
    </w:p>
    <w:p/>
    <w:p>
      <w:r>
        <w:t>JaeWon Kim 00:08:26</w:t>
      </w:r>
    </w:p>
    <w:p>
      <w:r>
        <w:t>Hmm! So like. Do you remember the moment when you like switch from version Q to R.</w:t>
      </w:r>
    </w:p>
    <w:p/>
    <w:p>
      <w:r>
        <w:t>P15 00:08:32</w:t>
      </w:r>
    </w:p>
    <w:p>
      <w:r>
        <w:t>I was very thrown off, and I don't know...  it's it was so much more bare, I guess, like, in terms of features.</w:t>
      </w:r>
    </w:p>
    <w:p/>
    <w:p>
      <w:r>
        <w:t>JaeWon Kim 00:08:43</w:t>
      </w:r>
    </w:p>
    <w:p>
      <w:r>
        <w:t>Could you elaborate like? How did like, how were people interacting differently? How did you feel different, like just any pills.</w:t>
      </w:r>
    </w:p>
    <w:p/>
    <w:p>
      <w:r>
        <w:t>P15 00:08:52</w:t>
      </w:r>
    </w:p>
    <w:p>
      <w:r>
        <w:t>I really liked the scrollable feed. That was.I think, like a very big improvement going from one to the other. I don't know. It just felt like there was less to do.</w:t>
      </w:r>
    </w:p>
    <w:p/>
    <w:p>
      <w:r>
        <w:t>JaeWon Kim 00:09:08</w:t>
      </w:r>
    </w:p>
    <w:p>
      <w:r>
        <w:t>Hmm! So what did you like about having the scrollable feed.</w:t>
      </w:r>
    </w:p>
    <w:p/>
    <w:p>
      <w:r>
        <w:t>P15 00:09:14</w:t>
      </w:r>
    </w:p>
    <w:p>
      <w:r>
        <w:t>Just not having to click on individual people's profiles to see their posts. And then... I don't know. I think it makes more sense to have it chronologically than...  I don't know, just looking individually.</w:t>
      </w:r>
    </w:p>
    <w:p/>
    <w:p>
      <w:r>
        <w:t>JaeWon Kim 00:09:30</w:t>
      </w:r>
    </w:p>
    <w:p>
      <w:r>
        <w:t>Hmm!So... totally fine if there isn't any. But did you see any like upsides of having the list view feed...  so.</w:t>
      </w:r>
    </w:p>
    <w:p/>
    <w:p>
      <w:r>
        <w:t>P15 00:09:43</w:t>
      </w:r>
    </w:p>
    <w:p>
      <w:r>
        <w:t>Having, what.</w:t>
      </w:r>
    </w:p>
    <w:p/>
    <w:p>
      <w:r>
        <w:t>JaeWon Kim 00:09:44</w:t>
      </w:r>
    </w:p>
    <w:p>
      <w:r>
        <w:t>The list. View. Feed on version 2.</w:t>
      </w:r>
    </w:p>
    <w:p/>
    <w:p>
      <w:r>
        <w:t>P15 00:09:48</w:t>
      </w:r>
    </w:p>
    <w:p>
      <w:r>
        <w:t>Not really cause. I feel like, if you want to. Just look at somebody's profile. like usually on most apps, you can just click on their profile and see it. But you'll still still see their stuff like in a normal feed.</w:t>
      </w:r>
    </w:p>
    <w:p/>
    <w:p>
      <w:r>
        <w:t>JaeWon Kim 00:10:01</w:t>
      </w:r>
    </w:p>
    <w:p>
      <w:r>
        <w:t>Yeah, would you want to see like check in updates on the scroll feed as well, or, would you just want it on your profile.</w:t>
      </w:r>
    </w:p>
    <w:p/>
    <w:p>
      <w:r>
        <w:t>P15 00:10:15</w:t>
      </w:r>
    </w:p>
    <w:p>
      <w:r>
        <w:t>That's a good question maybe like at the top.like as its own little category, or something... rather than being interspersed. I don't know. I just think of the check in thing as... I don't know like I know. It's just however long you leave it up right now. But I was. I felt like I was using it like an Instagram story where it's gone. After a certain amount of time.</w:t>
      </w:r>
    </w:p>
    <w:p/>
    <w:p>
      <w:r>
        <w:t>JaeWon Kim 00:10:47</w:t>
      </w:r>
    </w:p>
    <w:p>
      <w:r>
        <w:t>Yeah, that makes sense. So if you had like, I don't know. 500 friends on version 2, would the list view feed and the scrollable feed...  feel differently than how you how, how they did now.</w:t>
      </w:r>
    </w:p>
    <w:p/>
    <w:p>
      <w:r>
        <w:t>P15 00:11:07</w:t>
      </w:r>
    </w:p>
    <w:p>
      <w:r>
        <w:t>I mean, I guess it'd make it easier to prioritize like...  actual close friends and stuff with the list view. But I don't know. I still think I would like the scrollable better, but that might just be because it's what I'm used to on other apps.</w:t>
      </w:r>
    </w:p>
    <w:p/>
    <w:p>
      <w:r>
        <w:t>JaeWon Kim 00:11:26</w:t>
      </w:r>
    </w:p>
    <w:p>
      <w:r>
        <w:t>Hmm, yeah. Have you used the Emoji reaction at all?</w:t>
      </w:r>
    </w:p>
    <w:p/>
    <w:p>
      <w:r>
        <w:t>P15 00:11:33</w:t>
      </w:r>
    </w:p>
    <w:p>
      <w:r>
        <w:t>I think so.</w:t>
      </w:r>
    </w:p>
    <w:p/>
    <w:p>
      <w:r>
        <w:t>JaeWon Kim 00:11:34</w:t>
      </w:r>
    </w:p>
    <w:p>
      <w:r>
        <w:t>Hmm! What did you like or dislike about it?</w:t>
      </w:r>
    </w:p>
    <w:p/>
    <w:p>
      <w:r>
        <w:t>P15 00:11:39</w:t>
      </w:r>
    </w:p>
    <w:p>
      <w:r>
        <w:t>I I like it. I like when that's a feature on stuff, cause they're...  like very silly emojis. And I like using the random funny ones.</w:t>
      </w:r>
    </w:p>
    <w:p/>
    <w:p>
      <w:r>
        <w:t>JaeWon Kim 00:11:50</w:t>
      </w:r>
    </w:p>
    <w:p>
      <w:r>
        <w:t>How about the private comments.</w:t>
      </w:r>
    </w:p>
    <w:p/>
    <w:p>
      <w:r>
        <w:t>P15 00:11:52</w:t>
      </w:r>
    </w:p>
    <w:p>
      <w:r>
        <w:t>I don't think I used it.</w:t>
      </w:r>
    </w:p>
    <w:p/>
    <w:p>
      <w:r>
        <w:t>JaeWon Kim 00:11:57</w:t>
      </w:r>
    </w:p>
    <w:p>
      <w:r>
        <w:t>okay, did we cover everything? So did you notice that you could see the number of likes on version r, or, not really.</w:t>
      </w:r>
    </w:p>
    <w:p/>
    <w:p>
      <w:r>
        <w:t>P15 00:12:10</w:t>
      </w:r>
    </w:p>
    <w:p>
      <w:r>
        <w:t>I didn't really pay attention to it.</w:t>
      </w:r>
    </w:p>
    <w:p/>
    <w:p>
      <w:r>
        <w:t>JaeWon Kim 00:12:15</w:t>
      </w:r>
    </w:p>
    <w:p>
      <w:r>
        <w:t>Is that like mostly cause, you had like 3 friends. Or I think, so makes sense,...  okay, what was the vibes of like persian, R.</w:t>
      </w:r>
    </w:p>
    <w:p/>
    <w:p>
      <w:r>
        <w:t>P15 00:12:34</w:t>
      </w:r>
    </w:p>
    <w:p>
      <w:r>
        <w:t>I think one of my friends had like stopped using it at that point.so it it felt a little empty.I probably should have like followed more people or something, but I don't know. It just felt like very... pared down Instagram or Twitter, or whatever where it's just like picture and a caption. And that's...  just like how you post. I don't know. It didn't feel different.</w:t>
      </w:r>
    </w:p>
    <w:p/>
    <w:p>
      <w:r>
        <w:t>JaeWon Kim 00:13:03</w:t>
      </w:r>
    </w:p>
    <w:p>
      <w:r>
        <w:t>Hmm! Did you post like regular? Did you make regular posts on version 2 at all?</w:t>
      </w:r>
    </w:p>
    <w:p/>
    <w:p>
      <w:r>
        <w:t>P15 00:13:11</w:t>
      </w:r>
    </w:p>
    <w:p>
      <w:r>
        <w:t>I think I did. Yeah.</w:t>
      </w:r>
    </w:p>
    <w:p/>
    <w:p>
      <w:r>
        <w:t>JaeWon Kim 00:13:13</w:t>
      </w:r>
    </w:p>
    <w:p>
      <w:r>
        <w:t>Well, kind of like, did you post similar things...  on version Q. And version R.</w:t>
      </w:r>
    </w:p>
    <w:p/>
    <w:p>
      <w:r>
        <w:t>P15 00:13:21</w:t>
      </w:r>
    </w:p>
    <w:p>
      <w:r>
        <w:t>Well, I did the questions for version queue, but for, like other posts, I think it was pretty similar.</w:t>
      </w:r>
    </w:p>
    <w:p/>
    <w:p>
      <w:r>
        <w:t>JaeWon Kim 00:13:28</w:t>
      </w:r>
    </w:p>
    <w:p>
      <w:r>
        <w:t>Hmm!So...  I see. Well, what did you like or dislike about each version in general?</w:t>
      </w:r>
    </w:p>
    <w:p/>
    <w:p>
      <w:r>
        <w:t>P15 00:13:45</w:t>
      </w:r>
    </w:p>
    <w:p>
      <w:r>
        <w:t>For RI like the scrollable feed... and then for QI like the... check in and the questions...  and just I don't know, having like more features and things to do.</w:t>
      </w:r>
    </w:p>
    <w:p/>
    <w:p>
      <w:r>
        <w:t>JaeWon Kim 00:14:06</w:t>
      </w:r>
    </w:p>
    <w:p>
      <w:r>
        <w:t>Hmm! So like on...  Instagram, you don't have like check-ins or questions. When are you motivated to like post things on Instagram? Then, without being prompted.</w:t>
      </w:r>
    </w:p>
    <w:p/>
    <w:p>
      <w:r>
        <w:t>P15 00:14:21</w:t>
      </w:r>
    </w:p>
    <w:p>
      <w:r>
        <w:t>I pretty rarely post like on my feed or on my public story, but I do post a lot on my close friend story, and just like reposting memes, or whatever, or...  I don't know just random stuff that I have to say.</w:t>
      </w:r>
    </w:p>
    <w:p/>
    <w:p>
      <w:r>
        <w:t>JaeWon Kim 00:14:39</w:t>
      </w:r>
    </w:p>
    <w:p>
      <w:r>
        <w:t>then how does like version? R versus, like postman, story field different.</w:t>
      </w:r>
    </w:p>
    <w:p/>
    <w:p>
      <w:r>
        <w:t>P15 00:14:51</w:t>
      </w:r>
    </w:p>
    <w:p>
      <w:r>
        <w:t>I don't know. Our having the feed makes it feel like more permanent because close friend story. I don't know like there's highlights, but... it goes away...  And you can't like look at all of somebody's past posts.</w:t>
      </w:r>
    </w:p>
    <w:p/>
    <w:p>
      <w:r>
        <w:t>JaeWon Kim 00:15:11</w:t>
      </w:r>
    </w:p>
    <w:p>
      <w:r>
        <w:t>I'm just curious. This might not be true, but like... did, having the features on version Q, and then sort of missing it on version R. Make it like... more difficult to post. Rather like compared to. I don't know. Like, if you just had a Finsta account and...  you didn't have that switch, and you were just posting random things.</w:t>
      </w:r>
    </w:p>
    <w:p/>
    <w:p>
      <w:r>
        <w:t>P15 00:15:41</w:t>
      </w:r>
    </w:p>
    <w:p>
      <w:r>
        <w:t>I don't. Can you repeat the question?</w:t>
      </w:r>
    </w:p>
    <w:p/>
    <w:p>
      <w:r>
        <w:t>JaeWon Kim 00:15:43</w:t>
      </w:r>
    </w:p>
    <w:p>
      <w:r>
        <w:t>Yeah, so I'm just wondering if, like, using version Q, first, st made... version made like posting on version R...  more difficult because it's like, relatively, you're missing.</w:t>
      </w:r>
    </w:p>
    <w:p/>
    <w:p>
      <w:r>
        <w:t>P15 00:16:04</w:t>
      </w:r>
    </w:p>
    <w:p>
      <w:r>
        <w:t>Yeah, I think so.</w:t>
      </w:r>
    </w:p>
    <w:p/>
    <w:p>
      <w:r>
        <w:t>JaeWon Kim 00:16:06</w:t>
      </w:r>
    </w:p>
    <w:p>
      <w:r>
        <w:t>Hmm! So like if you started off with version R, do you think that would have been different?</w:t>
      </w:r>
    </w:p>
    <w:p/>
    <w:p>
      <w:r>
        <w:t>P15 00:16:15</w:t>
      </w:r>
    </w:p>
    <w:p>
      <w:r>
        <w:t>I think I still would have liked Q better, but I wouldn't feel like R. Was missing so much.</w:t>
      </w:r>
    </w:p>
    <w:p/>
    <w:p>
      <w:r>
        <w:t>JaeWon Kim 00:16:22</w:t>
      </w:r>
    </w:p>
    <w:p>
      <w:r>
        <w:t>Hmm, gotcha.So the order kind of affects. Hmm, okay. What did you perceive? As like the goals of each of the 2 versions.</w:t>
      </w:r>
    </w:p>
    <w:p/>
    <w:p>
      <w:r>
        <w:t>P15 00:16:39</w:t>
      </w:r>
    </w:p>
    <w:p>
      <w:r>
        <w:t>Our didn't really feel different from other social media like just to share stuff and post pictures. But... Q. Felt, I don't know like, I was saying, more... like personal and expressive cause. It was more than just pictures or random words.so it felt like there was more of a goal of like connecting with people rather than...  just sharing pictures and stuff.</w:t>
      </w:r>
    </w:p>
    <w:p/>
    <w:p>
      <w:r>
        <w:t>JaeWon Kim 00:17:18</w:t>
      </w:r>
    </w:p>
    <w:p>
      <w:r>
        <w:t>Oh, makes sense.So right now I'm wondering if... because on version 2 you had like questions and check-ins, if... that would make people less inclined to share what's going on in their lives, like they do on... version R or like Finstead accounts. Yeah.</w:t>
      </w:r>
    </w:p>
    <w:p/>
    <w:p>
      <w:r>
        <w:t>P15 00:17:48</w:t>
      </w:r>
    </w:p>
    <w:p>
      <w:r>
        <w:t>I mean, I guess it's just hard, because... Instagram is already there, you know. So it's like, I don't need another place to...  post similarly to Instagram, but the questions and stuff like that makes it different.</w:t>
      </w:r>
    </w:p>
    <w:p/>
    <w:p>
      <w:r>
        <w:t>JaeWon Kim 00:18:05</w:t>
      </w:r>
    </w:p>
    <w:p>
      <w:r>
        <w:t>I see.Okay.were there any like norms? I guess it's harder because you had 3 friends. But were there any norms around like...  How many posts is the right amount of posting, you know, like, because on Instagram, I hear people saying like, you're not supposed to clog other people's fees or something. Yeah.</w:t>
      </w:r>
    </w:p>
    <w:p/>
    <w:p>
      <w:r>
        <w:t>P15 00:18:41</w:t>
      </w:r>
    </w:p>
    <w:p>
      <w:r>
        <w:t>Yeah,... I mean, not posting at all was definitely too few, or like only a couple of times, because we're supposed to be doing it... pretty much every day, I think. And then I don't.I feel like... I don't know if I have a specific number in mind, but doing a lot would probably be annoying, especially with the scrollable feed. I guess that wouldn't really be an issue with the... list view. But...  I don't know. Yeah, I don't have a number in mind, but I think there is definitely a too much.</w:t>
      </w:r>
    </w:p>
    <w:p/>
    <w:p>
      <w:r>
        <w:t>JaeWon Kim 00:19:20</w:t>
      </w:r>
    </w:p>
    <w:p>
      <w:r>
        <w:t>Hmm! Could you elaborate a little, please? Why, that's more of an issue with the scrollable feed, and like less so on version 2.</w:t>
      </w:r>
    </w:p>
    <w:p/>
    <w:p>
      <w:r>
        <w:t>P15 00:19:27</w:t>
      </w:r>
    </w:p>
    <w:p>
      <w:r>
        <w:t>With the list view. If you don't want to see whoever is posting a lot. If you don't want to see their posts, then you don't have to. But with the scrollable feed like it's just there.</w:t>
      </w:r>
    </w:p>
    <w:p/>
    <w:p>
      <w:r>
        <w:t>JaeWon Kim 00:19:40</w:t>
      </w:r>
    </w:p>
    <w:p>
      <w:r>
        <w:t>I see.</w:t>
      </w:r>
    </w:p>
    <w:p/>
    <w:p>
      <w:r>
        <w:t>P15 00:19:42</w:t>
      </w:r>
    </w:p>
    <w:p>
      <w:r>
        <w:t>And you have to scroll past it to get to other people's stuff.</w:t>
      </w:r>
    </w:p>
    <w:p/>
    <w:p>
      <w:r>
        <w:t>JaeWon Kim 00:19:46</w:t>
      </w:r>
    </w:p>
    <w:p>
      <w:r>
        <w:t>That makes sense.Oh, hmm!So because there's not a lot of post going on on version queue, or are like on who am I in general? Would it make more sense to... sort of create a norm where it's a social media that you check once a week or something? Or does that go against like the definition of social media, like...  under what you perceive.</w:t>
      </w:r>
    </w:p>
    <w:p/>
    <w:p>
      <w:r>
        <w:t>P15 00:20:25</w:t>
      </w:r>
    </w:p>
    <w:p>
      <w:r>
        <w:t>I don't know. I feel like, even with... apps, with norms everybody uses them differently regardless.So I should. I think the... question notifications or the check in reminders where... a good way to like set up looking at it daily. But I also don't know how it would vary, depending on like, how often you'd be posting, or just how often you'd go on it to look at other people's stuff.</w:t>
      </w:r>
    </w:p>
    <w:p/>
    <w:p>
      <w:r>
        <w:t>JaeWon Kim 00:20:59</w:t>
      </w:r>
    </w:p>
    <w:p>
      <w:r>
        <w:t>Okay, like.</w:t>
      </w:r>
    </w:p>
    <w:p/>
    <w:p>
      <w:r>
        <w:t>P15 00:21:01</w:t>
      </w:r>
    </w:p>
    <w:p>
      <w:r>
        <w:t>What?</w:t>
      </w:r>
    </w:p>
    <w:p/>
    <w:p>
      <w:r>
        <w:t>JaeWon Kim 00:21:02</w:t>
      </w:r>
    </w:p>
    <w:p>
      <w:r>
        <w:t>Could you elaborate a little, please? I don't think I got it.</w:t>
      </w:r>
    </w:p>
    <w:p/>
    <w:p>
      <w:r>
        <w:t>P15 00:21:05</w:t>
      </w:r>
    </w:p>
    <w:p>
      <w:r>
        <w:t>Like.I don't know the norm for how much you'd be using it. It's...  like there's 1 for how often you would be posting, and then one, for how often you would just be going on the app to look at people's stuff.</w:t>
      </w:r>
    </w:p>
    <w:p/>
    <w:p>
      <w:r>
        <w:t>JaeWon Kim 00:21:18</w:t>
      </w:r>
    </w:p>
    <w:p>
      <w:r>
        <w:t>Hmm!If who am I was actually a...  thing? How would those 2 be different for you?</w:t>
      </w:r>
    </w:p>
    <w:p/>
    <w:p>
      <w:r>
        <w:t>P15 00:21:32</w:t>
      </w:r>
    </w:p>
    <w:p>
      <w:r>
        <w:t>I mean, if, like a lot of my friends were using it, I would probably check it every day to look at other people's stuff. but I don't think I'd post every day, probably just a couple of times a week.</w:t>
      </w:r>
    </w:p>
    <w:p/>
    <w:p>
      <w:r>
        <w:t>JaeWon Kim 00:21:44</w:t>
      </w:r>
    </w:p>
    <w:p>
      <w:r>
        <w:t>Hmm! Is that different than how you use Instagram.</w:t>
      </w:r>
    </w:p>
    <w:p/>
    <w:p>
      <w:r>
        <w:t>P15 00:21:49</w:t>
      </w:r>
    </w:p>
    <w:p>
      <w:r>
        <w:t>I look at Instagram pretty much every day.And I I post on my close friend's story almost every day, but...  I feel like. That's because I'm reposting stuff. And it's not all original content, or whatever. Yeah.</w:t>
      </w:r>
    </w:p>
    <w:p/>
    <w:p>
      <w:r>
        <w:t>JaeWon Kim 00:22:13</w:t>
      </w:r>
    </w:p>
    <w:p>
      <w:r>
        <w:t>Like. I wouldn't be posting as much if I was just.</w:t>
      </w:r>
    </w:p>
    <w:p/>
    <w:p>
      <w:r>
        <w:t>P15 00:22:16</w:t>
      </w:r>
    </w:p>
    <w:p>
      <w:r>
        <w:t>If it was all my stuff.</w:t>
      </w:r>
    </w:p>
    <w:p/>
    <w:p>
      <w:r>
        <w:t>JaeWon Kim 00:22:18</w:t>
      </w:r>
    </w:p>
    <w:p>
      <w:r>
        <w:t>I see...  so would the cadence for checking and posting be different across versions Q. And R. As well.</w:t>
      </w:r>
    </w:p>
    <w:p/>
    <w:p>
      <w:r>
        <w:t>P15 00:22:29</w:t>
      </w:r>
    </w:p>
    <w:p>
      <w:r>
        <w:t>Probably pretty similar, but I think I'd be more inclined to check version queue more often, because...  there's more likely to be something new and new and interesting, whereas you don't really know when people are gonna post on Version R.</w:t>
      </w:r>
    </w:p>
    <w:p/>
    <w:p>
      <w:r>
        <w:t>JaeWon Kim 00:22:48</w:t>
      </w:r>
    </w:p>
    <w:p>
      <w:r>
        <w:t>Even with the daily notifications.</w:t>
      </w:r>
    </w:p>
    <w:p/>
    <w:p>
      <w:r>
        <w:t>P15 00:22:52</w:t>
      </w:r>
    </w:p>
    <w:p>
      <w:r>
        <w:t>Yeah, but I don't know. I don't think the notification said like if one of your friends posted...  so I mean, I guess that's not really the case on either version, but I feel like there's more of a likelihood of somebody to have posted. If there's a daily question.</w:t>
      </w:r>
    </w:p>
    <w:p/>
    <w:p>
      <w:r>
        <w:t>JaeWon Kim 00:23:11</w:t>
      </w:r>
    </w:p>
    <w:p>
      <w:r>
        <w:t>I see. How did you engage with the daily questions like like some people, only use like the more serious or personal questions. Some people preferred non personal ones. How did you use it?</w:t>
      </w:r>
    </w:p>
    <w:p/>
    <w:p>
      <w:r>
        <w:t>P15 00:23:30</w:t>
      </w:r>
    </w:p>
    <w:p>
      <w:r>
        <w:t>I kind of just picked one depending on... what the vibe was that day. but I mean, I think I tended more towards ones that could be kind of funny.</w:t>
      </w:r>
    </w:p>
    <w:p/>
    <w:p>
      <w:r>
        <w:t>JaeWon Kim 00:23:44</w:t>
      </w:r>
    </w:p>
    <w:p>
      <w:r>
        <w:t>Hmm.did you ever like scroll through the question, feed, and then choose questions from the past, or like. is it usually like the daily stuff that.</w:t>
      </w:r>
    </w:p>
    <w:p/>
    <w:p>
      <w:r>
        <w:t>P15 00:23:53</w:t>
      </w:r>
    </w:p>
    <w:p>
      <w:r>
        <w:t>I think I just did the daily ones like I'd looked at past ones, but I don't think I ever used...  past ones.</w:t>
      </w:r>
    </w:p>
    <w:p/>
    <w:p>
      <w:r>
        <w:t>JaeWon Kim 00:24:02</w:t>
      </w:r>
    </w:p>
    <w:p>
      <w:r>
        <w:t>And would it sort of be like...  uncool to answer like past questions amongst you guys.</w:t>
      </w:r>
    </w:p>
    <w:p/>
    <w:p>
      <w:r>
        <w:t>P15 00:24:10</w:t>
      </w:r>
    </w:p>
    <w:p>
      <w:r>
        <w:t>I mean. I don't think I would judge somebody else for it.but I would feel like I should do the...  recent ones like no more than no older than like a week or something.</w:t>
      </w:r>
    </w:p>
    <w:p/>
    <w:p>
      <w:r>
        <w:t>JaeWon Kim 00:24:23</w:t>
      </w:r>
    </w:p>
    <w:p>
      <w:r>
        <w:t>Oh, yeah, it's there seems to be like all these norms that you guys have that like, yeah.Well,... So if you had different friend groups like Super, close friends or friends that you're not close with, but want to get to know better friends that you don't know. Well, well acquaintances that you don't care much about, and then, like complete strangers. which version would you invite each of these groups to.</w:t>
      </w:r>
    </w:p>
    <w:p/>
    <w:p>
      <w:r>
        <w:t>P15 00:25:02</w:t>
      </w:r>
    </w:p>
    <w:p>
      <w:r>
        <w:t>I'm like a private account person, so I'm not sure I would invite total strangers to either. But... I think I would not do acquaintances for Q. But I would for R. And then...  close friends and slightly less close friends. I think I would feel okay with Q.</w:t>
      </w:r>
    </w:p>
    <w:p/>
    <w:p>
      <w:r>
        <w:t>JaeWon Kim 00:25:23</w:t>
      </w:r>
    </w:p>
    <w:p>
      <w:r>
        <w:t>Hmm.</w:t>
      </w:r>
    </w:p>
    <w:p/>
    <w:p>
      <w:r>
        <w:t>P15 00:25:24</w:t>
      </w:r>
    </w:p>
    <w:p>
      <w:r>
        <w:t>And or.</w:t>
      </w:r>
    </w:p>
    <w:p/>
    <w:p>
      <w:r>
        <w:t>JaeWon Kim 00:25:26</w:t>
      </w:r>
    </w:p>
    <w:p>
      <w:r>
        <w:t>Okay, then, for acquaintances. What makes a difference?</w:t>
      </w:r>
    </w:p>
    <w:p/>
    <w:p>
      <w:r>
        <w:t>P15 00:25:35</w:t>
      </w:r>
    </w:p>
    <w:p>
      <w:r>
        <w:t>I mean, there's there's different kinds of acquaintances also. So... like I'd feel differently about like... classmates versus coworkers, or whatever...  But.</w:t>
      </w:r>
    </w:p>
    <w:p/>
    <w:p>
      <w:r>
        <w:t>JaeWon Kim 00:25:50</w:t>
      </w:r>
    </w:p>
    <w:p>
      <w:r>
        <w:t>I don't know. I just.</w:t>
      </w:r>
    </w:p>
    <w:p/>
    <w:p>
      <w:r>
        <w:t>P15 00:25:53</w:t>
      </w:r>
    </w:p>
    <w:p>
      <w:r>
        <w:t>I feel like I wouldn't want people. I don't know that. Well, to see everything. I'm posting.</w:t>
      </w:r>
    </w:p>
    <w:p/>
    <w:p>
      <w:r>
        <w:t>JaeWon Kim 00:26:02</w:t>
      </w:r>
    </w:p>
    <w:p>
      <w:r>
        <w:t>So is it because what you share on version 2 is more personal.</w:t>
      </w:r>
    </w:p>
    <w:p/>
    <w:p>
      <w:r>
        <w:t>P15 00:26:10</w:t>
      </w:r>
    </w:p>
    <w:p>
      <w:r>
        <w:t>I mean, not really. I think I'm just more self-conscious... if it's with acquaintances, cause I'm not... worried about like posting dumb stuff and being funny with my friends, but I would be...  with people I don't know as well.</w:t>
      </w:r>
    </w:p>
    <w:p/>
    <w:p>
      <w:r>
        <w:t>JaeWon Kim 00:26:27</w:t>
      </w:r>
    </w:p>
    <w:p>
      <w:r>
        <w:t>Yeah. But then, what like, what difference do like those version? 2 versus R have that like, what queue? You're less okay with. But are. You're more okay with.</w:t>
      </w:r>
    </w:p>
    <w:p/>
    <w:p>
      <w:r>
        <w:t>P15 00:26:43</w:t>
      </w:r>
    </w:p>
    <w:p>
      <w:r>
        <w:t>Our just feels a little bit more impersonal and... like I guess I wouldn't be opposed to having acquaintances on version queue, especially since there's the close friends option.but I don't know. I feel like it just invites...  people more into your life than R. Does.</w:t>
      </w:r>
    </w:p>
    <w:p/>
    <w:p>
      <w:r>
        <w:t>JaeWon Kim 00:27:09</w:t>
      </w:r>
    </w:p>
    <w:p>
      <w:r>
        <w:t>Hmm, so if you're not posting more personal stuff on version 2, what...  what about version? R gives that like less personal vibes?</w:t>
      </w:r>
    </w:p>
    <w:p/>
    <w:p>
      <w:r>
        <w:t>P15 00:27:21</w:t>
      </w:r>
    </w:p>
    <w:p>
      <w:r>
        <w:t>I mean, it just feels a lot more like... a regular Instagram feed, and I didn't... post on it like I do on Instagram.like I just posted. I don't know pictures of stuff I saw on walks, and you know that kind of thing.but like that's all stuff that I would be fine with people. I don't know that. Well, seeing...  Yeah.</w:t>
      </w:r>
    </w:p>
    <w:p/>
    <w:p>
      <w:r>
        <w:t>JaeWon Kim 00:27:52</w:t>
      </w:r>
    </w:p>
    <w:p>
      <w:r>
        <w:t>Hmm. And on version 2, like the questions feel more silly. So that's.</w:t>
      </w:r>
    </w:p>
    <w:p/>
    <w:p>
      <w:r>
        <w:t>P15 00:28:02</w:t>
      </w:r>
    </w:p>
    <w:p>
      <w:r>
        <w:t>Yeah, a little bit,...  And then some of them are more personal. I don't know.</w:t>
      </w:r>
    </w:p>
    <w:p/>
    <w:p>
      <w:r>
        <w:t>JaeWon Kim 00:28:11</w:t>
      </w:r>
    </w:p>
    <w:p>
      <w:r>
        <w:t>Yeah.</w:t>
      </w:r>
    </w:p>
    <w:p/>
    <w:p>
      <w:r>
        <w:t>P15 00:28:11</w:t>
      </w:r>
    </w:p>
    <w:p>
      <w:r>
        <w:t>Okay, I have an example. One of the questions was like trading bodies with somebody for a day or something, and I said I would like...  trade with Elon Musk, so that I could distribute all of his wealth and ruin his life, and then go back to my body and thus fix the world.</w:t>
      </w:r>
    </w:p>
    <w:p/>
    <w:p>
      <w:r>
        <w:t>JaeWon Kim 00:28:32</w:t>
      </w:r>
    </w:p>
    <w:p>
      <w:r>
        <w:t>And like.</w:t>
      </w:r>
    </w:p>
    <w:p/>
    <w:p>
      <w:r>
        <w:t>P15 00:28:33</w:t>
      </w:r>
    </w:p>
    <w:p>
      <w:r>
        <w:t>Like I I want my friends to see that. But I you know I'm not sure if...  people I'm not super close with need to see me saying that I would like to ruin somebody's life.</w:t>
      </w:r>
    </w:p>
    <w:p/>
    <w:p>
      <w:r>
        <w:t>JaeWon Kim 00:28:45</w:t>
      </w:r>
    </w:p>
    <w:p>
      <w:r>
        <w:t>Makes sense. So even if it's not like personal personal, it can be just like.yeah, different. I guess. Yeah, gotcha... do reactions on the 2 versions like the norms around liking something...  or commenting. Was that different at all?</w:t>
      </w:r>
    </w:p>
    <w:p/>
    <w:p>
      <w:r>
        <w:t>P15 00:29:18</w:t>
      </w:r>
    </w:p>
    <w:p>
      <w:r>
        <w:t>Not really.I mean, I feel like the emoji reactions gave more... option to how to react. But...  I don't know. I feel like liking and commenting, were pretty similar.</w:t>
      </w:r>
    </w:p>
    <w:p/>
    <w:p>
      <w:r>
        <w:t>JaeWon Kim 00:29:38</w:t>
      </w:r>
    </w:p>
    <w:p>
      <w:r>
        <w:t>Hmm.So in terms of like not getting reactions, is there a vision that you would feel more disappointed when you don't...  get our reactions.</w:t>
      </w:r>
    </w:p>
    <w:p/>
    <w:p>
      <w:r>
        <w:t>P15 00:29:52</w:t>
      </w:r>
    </w:p>
    <w:p>
      <w:r>
        <w:t>Probably q.</w:t>
      </w:r>
    </w:p>
    <w:p/>
    <w:p>
      <w:r>
        <w:t>JaeWon Kim 00:29:54</w:t>
      </w:r>
    </w:p>
    <w:p>
      <w:r>
        <w:t>Why so?</w:t>
      </w:r>
    </w:p>
    <w:p/>
    <w:p>
      <w:r>
        <w:t>P15 00:30:00</w:t>
      </w:r>
    </w:p>
    <w:p>
      <w:r>
        <w:t>using Instagram as an example again, like, I don't really care if a lot of people don't like my... feed posts or my public story post. But if none of my friends like a close friend story posts, I'm like, man. They don't think I'm funny enough.So I don't know, like I. And it's it's just more fun when...  people are interacting rather than just like speaking into the void.</w:t>
      </w:r>
    </w:p>
    <w:p/>
    <w:p>
      <w:r>
        <w:t>JaeWon Kim 00:30:30</w:t>
      </w:r>
    </w:p>
    <w:p>
      <w:r>
        <w:t>Okay, so is it about the content or the people like, yeah, which is it.</w:t>
      </w:r>
    </w:p>
    <w:p/>
    <w:p>
      <w:r>
        <w:t>P15 00:30:40</w:t>
      </w:r>
    </w:p>
    <w:p>
      <w:r>
        <w:t>I think a little bit of both. just because the content on cue feels more conducive to people reacting.</w:t>
      </w:r>
    </w:p>
    <w:p/>
    <w:p>
      <w:r>
        <w:t>JaeWon Kim 00:30:53</w:t>
      </w:r>
    </w:p>
    <w:p>
      <w:r>
        <w:t>I see. So what was usually like your motivation for, you know, updating check-ins on version 2.</w:t>
      </w:r>
    </w:p>
    <w:p/>
    <w:p>
      <w:r>
        <w:t>P15 00:31:07</w:t>
      </w:r>
    </w:p>
    <w:p>
      <w:r>
        <w:t>Mostly if I wanted to change the song. Cause I I like... doing that like. That's 1 of the only things that I use the Instagram notes for...  I just think it's fun to share what I'm listening to.</w:t>
      </w:r>
    </w:p>
    <w:p/>
    <w:p>
      <w:r>
        <w:t>JaeWon Kim 00:31:23</w:t>
      </w:r>
    </w:p>
    <w:p>
      <w:r>
        <w:t>Yeah, is this sort of a norm that... you use song lyrics to convey? What you're thinking in that moment.</w:t>
      </w:r>
    </w:p>
    <w:p/>
    <w:p>
      <w:r>
        <w:t>P15 00:31:36</w:t>
      </w:r>
    </w:p>
    <w:p>
      <w:r>
        <w:t>I mean, I hope people don't take it that way, cause that's not how I use it.Interesting, like, if I like the Song... cause. I think subliminal messaging through song lyrics is kind of silly. And not in a good way. Yeah.</w:t>
      </w:r>
    </w:p>
    <w:p/>
    <w:p>
      <w:r>
        <w:t>JaeWon Kim 00:31:55</w:t>
      </w:r>
    </w:p>
    <w:p>
      <w:r>
        <w:t>Yeah,... So what was like your motivation to. I guess, like, participate in the study and like, how you want your like ideal version of Who am I to be.</w:t>
      </w:r>
    </w:p>
    <w:p/>
    <w:p>
      <w:r>
        <w:t>P15 00:32:12</w:t>
      </w:r>
    </w:p>
    <w:p>
      <w:r>
        <w:t>Hmm,... I've done some of your surveys and stuff. So I was just already aware of, I guess, like what the end goal was... and I mean getting compensated is nice.I was gonna say something else. What was I gonna say?I don't know. I just thought it sounded kind of fun. And... I don't know. I feel like there is a... void in the social media world for, like more fun stuff, cause... I don't know. I'm somebody who still uses Tumblr a little bit but it's so much less popular now, and... it's like kind of the I don't know if whimsy is the right word. But you know something like that.of Tumblr just like not being kind of serious. But... with people you actually know, I don't know. I just.There's like not a platform that's filling that void right now. I think. I don't know if that makes any sense.</w:t>
      </w:r>
    </w:p>
    <w:p/>
    <w:p>
      <w:r>
        <w:t>JaeWon Kim 00:33:33</w:t>
      </w:r>
    </w:p>
    <w:p>
      <w:r>
        <w:t>No, it's interesting, because, like so many people mentioned Tumblr during the interviews like.</w:t>
      </w:r>
    </w:p>
    <w:p/>
    <w:p>
      <w:r>
        <w:t>P15 00:33:39</w:t>
      </w:r>
    </w:p>
    <w:p>
      <w:r>
        <w:t>Really.</w:t>
      </w:r>
    </w:p>
    <w:p/>
    <w:p>
      <w:r>
        <w:t>JaeWon Kim 00:33:40</w:t>
      </w:r>
    </w:p>
    <w:p>
      <w:r>
        <w:t>Yeah, like one of them was like, Oh, you know, like, before we start the interview, I think I should mention that I'm 1 of those like weird people that likes Tumblr. And I'm like, No, like everyone's talking about it. That's really.</w:t>
      </w:r>
    </w:p>
    <w:p/>
    <w:p>
      <w:r>
        <w:t>P15 00:33:53</w:t>
      </w:r>
    </w:p>
    <w:p>
      <w:r>
        <w:t>Funny.</w:t>
      </w:r>
    </w:p>
    <w:p/>
    <w:p>
      <w:r>
        <w:t>JaeWon Kim 00:33:54</w:t>
      </w:r>
    </w:p>
    <w:p>
      <w:r>
        <w:t>Yeah. So for you, what's what? What does Tumblr...  symbolize or like, what do you like about it?</w:t>
      </w:r>
    </w:p>
    <w:p/>
    <w:p>
      <w:r>
        <w:t>P15 00:34:04</w:t>
      </w:r>
    </w:p>
    <w:p>
      <w:r>
        <w:t>So it's kind of different for me from other social media, because I do have like an alter ego, because I post like fandom related stuff. And it's linked to my Ao. 3 account, which I don't need.</w:t>
      </w:r>
    </w:p>
    <w:p/>
    <w:p>
      <w:r>
        <w:t>JaeWon Kim 00:34:19</w:t>
      </w:r>
    </w:p>
    <w:p>
      <w:r>
        <w:t>What's 8 0, 8 0, 3.</w:t>
      </w:r>
    </w:p>
    <w:p/>
    <w:p>
      <w:r>
        <w:t>P15 00:34:22</w:t>
      </w:r>
    </w:p>
    <w:p>
      <w:r>
        <w:t>Oh, it's it's like a fan fiction website. It's an archive... like I don't. I don't need my real life friends, to see what I'm reading or posting, or whatever... related to phantom stuff or fan fiction, or whatever. And... I also want to be able to have online friends without them knowing, like all my personal stuff,... So I'm able to like, keep those worlds very separate. And that's something that I really enjoy about using. Tumblr... And also just like. Nobody really cares what you post. You can...  be silly, or you can be serious.</w:t>
      </w:r>
    </w:p>
    <w:p/>
    <w:p>
      <w:r>
        <w:t>JaeWon Kim 00:35:16</w:t>
      </w:r>
    </w:p>
    <w:p>
      <w:r>
        <w:t>Do you use discord at all?</w:t>
      </w:r>
    </w:p>
    <w:p/>
    <w:p>
      <w:r>
        <w:t>P15 00:35:19</w:t>
      </w:r>
    </w:p>
    <w:p>
      <w:r>
        <w:t>I do. Yeah.</w:t>
      </w:r>
    </w:p>
    <w:p/>
    <w:p>
      <w:r>
        <w:t>JaeWon Kim 00:35:20</w:t>
      </w:r>
    </w:p>
    <w:p>
      <w:r>
        <w:t>Is that sort of SIM like? Do you use it similarly to how you use Tumblr.</w:t>
      </w:r>
    </w:p>
    <w:p/>
    <w:p>
      <w:r>
        <w:t>P15 00:35:25</w:t>
      </w:r>
    </w:p>
    <w:p>
      <w:r>
        <w:t>Yeah, I have an account with like my tumblr soda and I used to have a personal one. But I don't use it anymore. so I'm just like, not really friends with the people. I was using it with anymore.</w:t>
      </w:r>
    </w:p>
    <w:p/>
    <w:p>
      <w:r>
        <w:t>JaeWon Kim 00:35:39</w:t>
      </w:r>
    </w:p>
    <w:p>
      <w:r>
        <w:t>I see, so on. Who am I as well? Would you want to have like?I don't know a separate feed, or like... I guess, like, when you're posting, you can choose to post. And non numbers actually on a separate feed, and you'd be able to see other people's anonymous posts.</w:t>
      </w:r>
    </w:p>
    <w:p/>
    <w:p>
      <w:r>
        <w:t>P15 00:36:02</w:t>
      </w:r>
    </w:p>
    <w:p>
      <w:r>
        <w:t>I think that would be fun. Yeah.</w:t>
      </w:r>
    </w:p>
    <w:p/>
    <w:p>
      <w:r>
        <w:t>JaeWon Kim 00:36:03</w:t>
      </w:r>
    </w:p>
    <w:p>
      <w:r>
        <w:t>Yeah, so like, when you said that like, you wouldn't really want strangers on your account. Is that mainly because, like, you don't want to like your account to be associated with it.</w:t>
      </w:r>
    </w:p>
    <w:p/>
    <w:p>
      <w:r>
        <w:t>P15 00:36:16</w:t>
      </w:r>
    </w:p>
    <w:p>
      <w:r>
        <w:t>Yeah.</w:t>
      </w:r>
    </w:p>
    <w:p/>
    <w:p>
      <w:r>
        <w:t>JaeWon Kim 00:36:18</w:t>
      </w:r>
    </w:p>
    <w:p>
      <w:r>
        <w:t>Would you want to add like online friends on version R, 2.</w:t>
      </w:r>
    </w:p>
    <w:p/>
    <w:p>
      <w:r>
        <w:t>P15 00:36:28</w:t>
      </w:r>
    </w:p>
    <w:p>
      <w:r>
        <w:t>Probably not like... casual online friends, but I do have a few that I'm like close enough with, and that, I trust, who are on my close friend story, but that's like 2 or 3 like. It's very few. So I would have like that group on there. But I don't think just anybody unless I had a separate account.</w:t>
      </w:r>
    </w:p>
    <w:p/>
    <w:p>
      <w:r>
        <w:t>JaeWon Kim 00:36:55</w:t>
      </w:r>
    </w:p>
    <w:p>
      <w:r>
        <w:t>Hmm, so if you, if there was like a... anonymous feed on version R, would you use...  that to make new friends as well? Or is that just for version? 2.</w:t>
      </w:r>
    </w:p>
    <w:p/>
    <w:p>
      <w:r>
        <w:t>P15 00:37:07</w:t>
      </w:r>
    </w:p>
    <w:p>
      <w:r>
        <w:t>If everybody's anonymous? Probably not.</w:t>
      </w:r>
    </w:p>
    <w:p/>
    <w:p>
      <w:r>
        <w:t>JaeWon Kim 00:37:12</w:t>
      </w:r>
    </w:p>
    <w:p>
      <w:r>
        <w:t>And just to confirm like on version 2, you would use that like the anonymous.</w:t>
      </w:r>
    </w:p>
    <w:p/>
    <w:p>
      <w:r>
        <w:t>P15 00:37:19</w:t>
      </w:r>
    </w:p>
    <w:p>
      <w:r>
        <w:t>I don't know if I would use the anonymous to make friends. I think it would just be to...  post stuff.</w:t>
      </w:r>
    </w:p>
    <w:p/>
    <w:p>
      <w:r>
        <w:t>JaeWon Kim 00:37:27</w:t>
      </w:r>
    </w:p>
    <w:p>
      <w:r>
        <w:t>So.</w:t>
      </w:r>
    </w:p>
    <w:p/>
    <w:p>
      <w:r>
        <w:t>P15 00:37:28</w:t>
      </w:r>
    </w:p>
    <w:p>
      <w:r>
        <w:t>Cause. I don't know. I'm just wary of interacting with...  people who don't have like a profile, or whatever.</w:t>
      </w:r>
    </w:p>
    <w:p/>
    <w:p>
      <w:r>
        <w:t>JaeWon Kim 00:37:38</w:t>
      </w:r>
    </w:p>
    <w:p>
      <w:r>
        <w:t>So, oh, so like on tumblr and discord! Do you consider them as having a profile.</w:t>
      </w:r>
    </w:p>
    <w:p/>
    <w:p>
      <w:r>
        <w:t>P15 00:37:48</w:t>
      </w:r>
    </w:p>
    <w:p>
      <w:r>
        <w:t>Yeah, cause they have like a name. And... I mean with Tumblr like a bio and stuff like that. So there's like stuff about them, and then I know that we have like...  common interest. But if it's just anonymous like, I don't know anything about them.</w:t>
      </w:r>
    </w:p>
    <w:p/>
    <w:p>
      <w:r>
        <w:t>JaeWon Kim 00:38:06</w:t>
      </w:r>
    </w:p>
    <w:p>
      <w:r>
        <w:t>Then how about like like an alter ego situation where they have a profile? But... It's not how you engage with close friends. Would you be connecting like making new connections with strangers on version Q or R.</w:t>
      </w:r>
    </w:p>
    <w:p/>
    <w:p>
      <w:r>
        <w:t>P15 00:38:31</w:t>
      </w:r>
    </w:p>
    <w:p>
      <w:r>
        <w:t>Probably not new connections, just because I feel like I already have, like... discord and tumblr for that but I would be more inclined to add, like online friends who I'm are just like mutuals, you know, who I'm not really...  close with or don't know. Well, on there, I think.</w:t>
      </w:r>
    </w:p>
    <w:p/>
    <w:p>
      <w:r>
        <w:t>JaeWon Kim 00:38:55</w:t>
      </w:r>
    </w:p>
    <w:p>
      <w:r>
        <w:t>I see?So if you had, if you were to make like your...  you know a preferred version of who am I? How would you mix or like, you know, versions R and Q, or change it somehow?</w:t>
      </w:r>
    </w:p>
    <w:p/>
    <w:p>
      <w:r>
        <w:t>P15 00:39:14</w:t>
      </w:r>
    </w:p>
    <w:p>
      <w:r>
        <w:t>I would definitely have the scrollable feed... and I like the emoji reaction and the daily questions... and the check in I don't really have any opinion about the number of likes and followers being hidden. I do like being able to see who other people follow to like, find mutual friends, but I don't care about seeing the number.I didn't.I don't know how I feel about the close friends, only by default, and I think that was just because, like.I didn't have enough people to have a separate group for close friends.so it might be it might be different than because I do post on Instagram on my close friends way more than... my public stuff.But I'm not really sure how that would actually play out with more people. No.</w:t>
      </w:r>
    </w:p>
    <w:p/>
    <w:p>
      <w:r>
        <w:t>JaeWon Kim 00:40:16</w:t>
      </w:r>
    </w:p>
    <w:p>
      <w:r>
        <w:t>Yeah. So with that version, that you just described. who would you use it with ideally.</w:t>
      </w:r>
    </w:p>
    <w:p/>
    <w:p>
      <w:r>
        <w:t>P15 00:40:30</w:t>
      </w:r>
    </w:p>
    <w:p>
      <w:r>
        <w:t>Friends, and like closer acquaintances, I guess, but not strangers, and not like... I don't know, like I've like extended family, like my grandma and aunts, and whatever on my Instagram, I don't think I would have them on that...  or like people that I know in a more professional capacity. I guess.</w:t>
      </w:r>
    </w:p>
    <w:p/>
    <w:p>
      <w:r>
        <w:t>JaeWon Kim 00:40:59</w:t>
      </w:r>
    </w:p>
    <w:p>
      <w:r>
        <w:t>Hmm! Was that again? Because it's more like silly.</w:t>
      </w:r>
    </w:p>
    <w:p/>
    <w:p>
      <w:r>
        <w:t>P15 00:41:04</w:t>
      </w:r>
    </w:p>
    <w:p>
      <w:r>
        <w:t>Yeah.</w:t>
      </w:r>
    </w:p>
    <w:p/>
    <w:p>
      <w:r>
        <w:t>JaeWon Kim 00:41:05</w:t>
      </w:r>
    </w:p>
    <w:p>
      <w:r>
        <w:t>So.</w:t>
      </w:r>
    </w:p>
    <w:p/>
    <w:p>
      <w:r>
        <w:t>P15 00:41:06</w:t>
      </w:r>
    </w:p>
    <w:p>
      <w:r>
        <w:t>I don't know. I just don't wanna...  have to worry about like the wrong person seeing something. I guess.</w:t>
      </w:r>
    </w:p>
    <w:p/>
    <w:p>
      <w:r>
        <w:t>JaeWon Kim 00:41:14</w:t>
      </w:r>
    </w:p>
    <w:p>
      <w:r>
        <w:t>Makes sense.</w:t>
      </w:r>
    </w:p>
    <w:p/>
    <w:p>
      <w:r>
        <w:t>P15 00:41:15</w:t>
      </w:r>
    </w:p>
    <w:p>
      <w:r>
        <w:t>Like. I don't want to have to worry about...  my audience when I'm posting something, you know.</w:t>
      </w:r>
    </w:p>
    <w:p/>
    <w:p>
      <w:r>
        <w:t>JaeWon Kim 00:41:21</w:t>
      </w:r>
    </w:p>
    <w:p>
      <w:r>
        <w:t>Do you worry about your audience when you're, you know, posting on other platforms.</w:t>
      </w:r>
    </w:p>
    <w:p/>
    <w:p>
      <w:r>
        <w:t>P15 00:41:29</w:t>
      </w:r>
    </w:p>
    <w:p>
      <w:r>
        <w:t>Yeah, definitely on Instagram. Like.</w:t>
      </w:r>
    </w:p>
    <w:p/>
    <w:p>
      <w:r>
        <w:t>JaeWon Kim 00:41:35</w:t>
      </w:r>
    </w:p>
    <w:p>
      <w:r>
        <w:t>I don't know when I was in.</w:t>
      </w:r>
    </w:p>
    <w:p/>
    <w:p>
      <w:r>
        <w:t>P15 00:41:37</w:t>
      </w:r>
    </w:p>
    <w:p>
      <w:r>
        <w:t>Middle school, and they were like teaching us Internet safety and whatever they would say, don't post anything. You wouldn't want your grandmother seeing so I feel like it's kind of like that, like... I don't know. I just try to be mindful of who's following me.not that I'd like would post anything...  really bad, or like risque, or whatever. But.</w:t>
      </w:r>
    </w:p>
    <w:p/>
    <w:p>
      <w:r>
        <w:t>JaeWon Kim 00:42:00</w:t>
      </w:r>
    </w:p>
    <w:p>
      <w:r>
        <w:t>And.</w:t>
      </w:r>
    </w:p>
    <w:p/>
    <w:p>
      <w:r>
        <w:t>P15 00:42:01</w:t>
      </w:r>
    </w:p>
    <w:p>
      <w:r>
        <w:t>I don't know. Yeah.</w:t>
      </w:r>
    </w:p>
    <w:p/>
    <w:p>
      <w:r>
        <w:t>JaeWon Kim 00:42:02</w:t>
      </w:r>
    </w:p>
    <w:p>
      <w:r>
        <w:t>So like wanting audience that you feel comfortable with is that...  like? If you had the option of being able to filter all the unwanted audience from Instagram with, You know, one click. Would you do that? Or is just Instagram and I different platforms where, like on Instagram, it's okay to have more people on there.</w:t>
      </w:r>
    </w:p>
    <w:p/>
    <w:p>
      <w:r>
        <w:t>P15 00:42:28</w:t>
      </w:r>
    </w:p>
    <w:p>
      <w:r>
        <w:t>I feel like it's different platforms, cause I... I don't really care who follows me on Instagram like I have a private account. But if somebody is like mutual friends with somebody else I know like I'll let them follow me if they request me even if I haven't...  like actually met them. But I don't think I would do that. On. Who am I?</w:t>
      </w:r>
    </w:p>
    <w:p/>
    <w:p>
      <w:r>
        <w:t>JaeWon Kim 00:42:55</w:t>
      </w:r>
    </w:p>
    <w:p>
      <w:r>
        <w:t>What makes that difference?</w:t>
      </w:r>
    </w:p>
    <w:p/>
    <w:p>
      <w:r>
        <w:t>P15 00:42:59</w:t>
      </w:r>
    </w:p>
    <w:p>
      <w:r>
        <w:t>I guess again, just because it's...  like more personal, and I don't really know who they are, so I'm not sure if they want. I'm not sure if I want them, knowing who I am.</w:t>
      </w:r>
    </w:p>
    <w:p/>
    <w:p>
      <w:r>
        <w:t>JaeWon Kim 00:43:14</w:t>
      </w:r>
    </w:p>
    <w:p>
      <w:r>
        <w:t>Well, I think that's about all I wanted to ask.Oh, let me see.Yeah. Any other comments or questions. Oh.</w:t>
      </w:r>
    </w:p>
    <w:p/>
    <w:p>
      <w:r>
        <w:t>P15 00:43:42</w:t>
      </w:r>
    </w:p>
    <w:p>
      <w:r>
        <w:t>Oh, I would like to be able to post multiple pictures like the carousel on Instagram,... and being able to post videos would be nice. That was one thing that I noticed.I don't know. I liked that version. Q. Just felt like... sort of a mix of stuff I like from different platforms. Like the... more typical posting on Instagram. But then also, it can just be text like.I don't use Twitter anymore. But I guess, like twitter... or like the daily thing like, be real... So I feel like that differentiated it. Whereas version R wasn't really differentiated from other platforms. yeah, I don't know if I really have anything else, Major.</w:t>
      </w:r>
    </w:p>
    <w:p/>
    <w:p>
      <w:r>
        <w:t>JaeWon Kim 00:44:51</w:t>
      </w:r>
    </w:p>
    <w:p>
      <w:r>
        <w:t>Hmm! What do you like about that text aspect?</w:t>
      </w:r>
    </w:p>
    <w:p/>
    <w:p>
      <w:r>
        <w:t>P15 00:44:59</w:t>
      </w:r>
    </w:p>
    <w:p>
      <w:r>
        <w:t>Sometimes like you just want to say something, and if I want to do that on my close friend's story, I have to like.take a random picture, or like, hold my phone against something to like. Make the screen black. So it'd be nice to not have to do that.</w:t>
      </w:r>
    </w:p>
    <w:p/>
    <w:p>
      <w:r>
        <w:t>JaeWon Kim 00:45:15</w:t>
      </w:r>
    </w:p>
    <w:p>
      <w:r>
        <w:t>Yeah.Any comment about like the experiment, like the study participation at all like any difficulties you had, or...  suggestions.</w:t>
      </w:r>
    </w:p>
    <w:p/>
    <w:p>
      <w:r>
        <w:t>P15 00:45:26</w:t>
      </w:r>
    </w:p>
    <w:p>
      <w:r>
        <w:t>It's fine if you don't. I don't think so.</w:t>
      </w:r>
    </w:p>
    <w:p/>
    <w:p>
      <w:r>
        <w:t>JaeWon Kim 00:45:29</w:t>
      </w:r>
    </w:p>
    <w:p>
      <w:r>
        <w:t>Okay. well, thank you so much for participating and sharing all your insights. This was very helpful. Would you want me to reach out to you about like the users. Use advisory board or.</w:t>
      </w:r>
    </w:p>
    <w:p/>
    <w:p>
      <w:r>
        <w:t>P15 00:45:41</w:t>
      </w:r>
    </w:p>
    <w:p>
      <w:r>
        <w:t>Yeah, sure.</w:t>
      </w:r>
    </w:p>
    <w:p/>
    <w:p>
      <w:r>
        <w:t>JaeWon Kim 00:45:42</w:t>
      </w:r>
    </w:p>
    <w:p>
      <w:r>
        <w:t>Okay, thank you again. Hope you have a good rest of the day.</w:t>
      </w:r>
    </w:p>
    <w:p/>
    <w:p>
      <w:r>
        <w:t>P15 00:45:47</w:t>
      </w:r>
    </w:p>
    <w:p>
      <w:r>
        <w:t>Thank you, you too.</w:t>
      </w:r>
    </w:p>
    <w:p/>
    <w:p>
      <w:r>
        <w:t>JaeWon Kim 00:45:48</w:t>
      </w:r>
    </w:p>
    <w:p>
      <w:r>
        <w:t>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