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So just as a recap. Let me share the peak. I don't know if you remember, but version r oops was the one with the scrollable feed and version.</w:t>
      </w:r>
    </w:p>
    <w:p/>
    <w:p>
      <w:r>
        <w:t>P03 00:00:19</w:t>
      </w:r>
    </w:p>
    <w:p>
      <w:r>
        <w:t>Okay.</w:t>
      </w:r>
    </w:p>
    <w:p/>
    <w:p>
      <w:r>
        <w:t>JaeWon Kim 00:00:19</w:t>
      </w:r>
    </w:p>
    <w:p>
      <w:r>
        <w:t>You had the questions and the other features that we had were emoji reaction, private comment questions sending questions having close friends be the default audience setting, and then being able to make them close friends only for future posts.List few, and then check-ins with the social battery and the songs and the persona thing. So before I get into like the specific questions that I have, is there like anything off of top of you guys that you want to share.</w:t>
      </w:r>
    </w:p>
    <w:p/>
    <w:p>
      <w:r>
        <w:t>P03 00:00:53</w:t>
      </w:r>
    </w:p>
    <w:p>
      <w:r>
        <w:t>Hmm! I guess maybe something about myself. I will just say that I feel like I'm not like.I don't really maybe have... the same taste in social media as like maybe, like a lot of people I know.I feel like, I, personally have been like.not a huge fan of like Instagram, or like Twitter, or spaces like that. So...  and I use like my made social media choices tumblr right now because I feel like, that's like the place where I found the most like actual, like actual community and interaction with people online. But yeah, I think that's something that I felt like was worth sharing. Just so you like know that I don't know. I feel like I'm not. I don't use like a lot of, like the bigger social medias, as much.</w:t>
      </w:r>
    </w:p>
    <w:p/>
    <w:p>
      <w:r>
        <w:t>JaeWon Kim 00:01:48</w:t>
      </w:r>
    </w:p>
    <w:p>
      <w:r>
        <w:t>I see. Have you used Instagram before.</w:t>
      </w:r>
    </w:p>
    <w:p/>
    <w:p>
      <w:r>
        <w:t>P03 00:01:50</w:t>
      </w:r>
    </w:p>
    <w:p>
      <w:r>
        <w:t>I have used Instagram, and I do have it mainly because, like, I have friends that like use Instagram to like talk to people or like. I really like looking at art. So like a lot of the artists I follow use Instagram as their like main way to like promote. So it's like good to have Instagram around as like a tool. But I don't really particularly enjoy being on there.It feels very overstimulating, and it's not. It's not my favorite place to be.</w:t>
      </w:r>
    </w:p>
    <w:p/>
    <w:p>
      <w:r>
        <w:t>JaeWon Kim 00:02:19</w:t>
      </w:r>
    </w:p>
    <w:p>
      <w:r>
        <w:t>Yeah, I mean, I'm just looking for your personal experiences. So like that context is helpful. And you don't need to worry about like if it generalizes to everyone.</w:t>
      </w:r>
    </w:p>
    <w:p/>
    <w:p>
      <w:r>
        <w:t>P03 00:02:28</w:t>
      </w:r>
    </w:p>
    <w:p>
      <w:r>
        <w:t>Yeah, yeah.</w:t>
      </w:r>
    </w:p>
    <w:p/>
    <w:p>
      <w:r>
        <w:t>JaeWon Kim 00:02:29</w:t>
      </w:r>
    </w:p>
    <w:p>
      <w:r>
        <w:t>Yeah. So talking about version R, first, st the one with the scrollable feed...  any memorable thing or like moment that you want to share while using the platform.</w:t>
      </w:r>
    </w:p>
    <w:p/>
    <w:p>
      <w:r>
        <w:t>P03 00:02:42</w:t>
      </w:r>
    </w:p>
    <w:p>
      <w:r>
        <w:t>I feel like in version R. It was a lot easier to see what people were posting, just because with the scrollable feed you can kind of see, like more easily what people were saying and stuff... and so it was easier to see what people were... hosting. But, on the other hand, I don't know. I... I didn't enjoy version R as much. I felt like maybe it's because it reminded me so much of like... Twitter or Instagram. I wasn't as huge of a fan, mainly because I didn't feel like it was trying to do anything particularly different. Then those 2 social medias. And yeah, I think, yeah.</w:t>
      </w:r>
    </w:p>
    <w:p/>
    <w:p>
      <w:r>
        <w:t>JaeWon Kim 00:03:30</w:t>
      </w:r>
    </w:p>
    <w:p>
      <w:r>
        <w:t>Yeah. Did you notice anything different? Like, version, r versus Instagram.</w:t>
      </w:r>
    </w:p>
    <w:p/>
    <w:p>
      <w:r>
        <w:t>P03 00:03:40</w:t>
      </w:r>
    </w:p>
    <w:p>
      <w:r>
        <w:t>I feel I feel like versus Instagram. It felt pretty... pretty similar. I feel like the one nice thing was that it did feel like I. I am something that has always annoyed me about Instagram is like the image, like aspect ratio dimension issues. So it was nice that like, obviously like... wit, or who am I didn't have that... like a restriction. It's nice to see images as they're supposed to be presented.was there anything else?yeah, I don't know. I think more people were willing to post like just for everyone or I. I feel like I saw more people posting in, in a way, but I I don't know. I think that just might have been like these are the scrolling feature, and you just get to see everyone...  that your follow is like post. I don't know.</w:t>
      </w:r>
    </w:p>
    <w:p/>
    <w:p>
      <w:r>
        <w:t>JaeWon Kim 00:04:46</w:t>
      </w:r>
    </w:p>
    <w:p>
      <w:r>
        <w:t>Could you elaborate a little bit, please like, what do you mean by like sharing for everyone to see.</w:t>
      </w:r>
    </w:p>
    <w:p/>
    <w:p>
      <w:r>
        <w:t>P03 00:04:52</w:t>
      </w:r>
    </w:p>
    <w:p>
      <w:r>
        <w:t>Or like, I feel like with version queue. It was like to see the questions that, like people had answered. I know, like this isn't really necessarily about version R, but like I had to go and like look for people's answers. So I would like go and check to see what my friend had answered. In terms of like, what questions did she reply to? And put answers down for? And I would like specifically go and like hunt for like people's like answers. Maybe I just wasn't.I didn't have like a default setting on, but it was just it felt like a little bit like I had to go out of my way to look at what people had posted and then... in. But in version R, because it was scroll like I could see what people. So I think.yeah,...  that was. And I think more people, because maybe the format was more familiar. People were more willing to post stuff.</w:t>
      </w:r>
    </w:p>
    <w:p/>
    <w:p>
      <w:r>
        <w:t>JaeWon Kim 00:05:48</w:t>
      </w:r>
    </w:p>
    <w:p>
      <w:r>
        <w:t>Hmm.</w:t>
      </w:r>
    </w:p>
    <w:p/>
    <w:p>
      <w:r>
        <w:t>P03 00:05:49</w:t>
      </w:r>
    </w:p>
    <w:p>
      <w:r>
        <w:t>Personally for me, I just kind of...  didn't want to post as much as vision arm.</w:t>
      </w:r>
    </w:p>
    <w:p/>
    <w:p>
      <w:r>
        <w:t>JaeWon Kim 00:05:56</w:t>
      </w:r>
    </w:p>
    <w:p>
      <w:r>
        <w:t>So did you notice, like were things that people were posting on version? R how much were they similar to, or different than what they were posting on...  what they would post on Instagram or.</w:t>
      </w:r>
    </w:p>
    <w:p/>
    <w:p>
      <w:r>
        <w:t>P03 00:06:09</w:t>
      </w:r>
    </w:p>
    <w:p>
      <w:r>
        <w:t>It felt very similar. I would say they. It felt very similar to what people would post on Instagram.</w:t>
      </w:r>
    </w:p>
    <w:p/>
    <w:p>
      <w:r>
        <w:t>JaeWon Kim 00:06:14</w:t>
      </w:r>
    </w:p>
    <w:p>
      <w:r>
        <w:t>I see I see. Did you? How many like non real life friends did you have on.</w:t>
      </w:r>
    </w:p>
    <w:p/>
    <w:p>
      <w:r>
        <w:t>P03 00:06:22</w:t>
      </w:r>
    </w:p>
    <w:p>
      <w:r>
        <w:t>I would say I only had one real life friend. So most of the people on there were non real life.I wouldn't say I really got close to anyone that was non real life, though I feel like...  I mean it makes sense that that would be the case. But the person that I was already friends with was the one that I like spoke to most on the app.</w:t>
      </w:r>
    </w:p>
    <w:p/>
    <w:p>
      <w:r>
        <w:t>JaeWon Kim 00:06:50</w:t>
      </w:r>
    </w:p>
    <w:p>
      <w:r>
        <w:t>Yeah. So wait.Would you say that the kind of friends that...  would be would benefit more from version? R versus version? Q. Are they different? Or would you say it's the same.</w:t>
      </w:r>
    </w:p>
    <w:p/>
    <w:p>
      <w:r>
        <w:t>P03 00:07:08</w:t>
      </w:r>
    </w:p>
    <w:p>
      <w:r>
        <w:t>Who wait. I I feel like I didn't really understand your question.</w:t>
      </w:r>
    </w:p>
    <w:p/>
    <w:p>
      <w:r>
        <w:t>JaeWon Kim 00:07:16</w:t>
      </w:r>
    </w:p>
    <w:p>
      <w:r>
        <w:t>I guess, is version R or Q. Better for making new friends or getting closer with people that...  thank you.</w:t>
      </w:r>
    </w:p>
    <w:p/>
    <w:p>
      <w:r>
        <w:t>P03 00:07:28</w:t>
      </w:r>
    </w:p>
    <w:p>
      <w:r>
        <w:t>I... I feel like version. Queue could be better for getting closer to people that you don't know. I think the main... thing that maybe was stopping people was like, you just couldn't see responses as easily and I think if maybe... it's like a thing of like, yeah, you answer these questions, but or I I don't know what if if it's more of like... I forget like like a be real kind of style thing where it's like you have to like to see people's responses to questions. You have to answer the questions something that has like that, like, you know, forces you to answer the questions, but then also just shows you everybody else's responses. And I think that might be fun to just see how people have responded.I yeah, I think I think it was. It was. It was more interesting for me to like read people's like answers to questions. Because there were some answers where I was like, Whoa! I I don't like. Why did why did you like that's your that's such an interesting answer. So yeah.</w:t>
      </w:r>
    </w:p>
    <w:p/>
    <w:p>
      <w:r>
        <w:t>JaeWon Kim 00:08:45</w:t>
      </w:r>
    </w:p>
    <w:p>
      <w:r>
        <w:t>Do you have any specific response? That was memorable.</w:t>
      </w:r>
    </w:p>
    <w:p/>
    <w:p>
      <w:r>
        <w:t>P03 00:08:50</w:t>
      </w:r>
    </w:p>
    <w:p>
      <w:r>
        <w:t>Hmm! I oh, man, I don't.I don't really remember. I think I I yeah.I don't know if I still have the app.Oh, I do.Oh, no, okay, I've maybe. Yeah, I don't know. I I feel like it's been a while. So I don't really remember the question anymore. And sorry.</w:t>
      </w:r>
    </w:p>
    <w:p/>
    <w:p>
      <w:r>
        <w:t>JaeWon Kim 00:09:47</w:t>
      </w:r>
    </w:p>
    <w:p>
      <w:r>
        <w:t>So did you see the update indicator on the list view? Feed like the red...  dot ish that says up.</w:t>
      </w:r>
    </w:p>
    <w:p/>
    <w:p>
      <w:r>
        <w:t>P03 00:10:05</w:t>
      </w:r>
    </w:p>
    <w:p>
      <w:r>
        <w:t>I'm I'm not super sure. Update indicator.</w:t>
      </w:r>
    </w:p>
    <w:p/>
    <w:p>
      <w:r>
        <w:t>JaeWon Kim 00:10:11</w:t>
      </w:r>
    </w:p>
    <w:p>
      <w:r>
        <w:t>Oh, I see. So for the lispy feed, whenever there's like like, your friend made an update. We put like a red indicator that says, up so that way.</w:t>
      </w:r>
    </w:p>
    <w:p/>
    <w:p>
      <w:r>
        <w:t>P03 00:10:23</w:t>
      </w:r>
    </w:p>
    <w:p>
      <w:r>
        <w:t>Oh, yeah, yeah, yeah. I re, I remember seeing that I feel like it's just been... Oh, yeah, I remember. Okay. Well, there, I guess there is like... one answer where I guess, like I was kind of surprised by one of my friends... did not have like the greatest sleep schedule like me, so I was kind of surprised when they answered like.Get it before 8 30 am. Because that's not the person who I associated them to be so I don't know. I'm just scrolling through, looking back at like answers. But yeah,...  but I I think I remember it, I think, just like, nobody's really active anymore. Yeah.</w:t>
      </w:r>
    </w:p>
    <w:p/>
    <w:p>
      <w:r>
        <w:t>JaeWon Kim 00:11:20</w:t>
      </w:r>
    </w:p>
    <w:p>
      <w:r>
        <w:t>So hmm! Any other comments about the other features like emoji reaction, private comments, questions.</w:t>
      </w:r>
    </w:p>
    <w:p/>
    <w:p>
      <w:r>
        <w:t>P03 00:11:30</w:t>
      </w:r>
    </w:p>
    <w:p>
      <w:r>
        <w:t xml:space="preserve">I feel like, Emoji reactions are always fun. I I really like emoji reactions.yeah, there's those are always great. I think private comments... I think I think they're. I think they're all right. I I think it makes sense that you'd want to have like sometimes, like a private comment to like just your friend.Hmm! Questions questions ending. I think close friends, only by default is like.I don't know if I if I... like that feature as much just because I feel like.at that point just use a group chat I feel like,... I feel like the whole point of posting on social media should be... like the reason why I I don't know. This is me personally. But I feel like, if you're posting on social media, you want to share with as many people as possible at least me... and I I like just like, you know, showing people what I'm up to, and I don't. I feel like if... like small circles are are nice and they're useful. And I do like on Instagram. I do check the close friends stories the most, but I don't know if... if that's like the way to do it. I do just like also, like Instagram, for it's like lurking purposes. So I like to know? I like, I'm nosy. I want to know what people are up to, and I feel like that makes people less inclined to share what they're like...  thinking about, or whatever... </w:t>
      </w:r>
    </w:p>
    <w:p/>
    <w:p>
      <w:r>
        <w:t>JaeWon Kim 00:13:18</w:t>
      </w:r>
    </w:p>
    <w:p>
      <w:r>
        <w:t>Who did you have as close friends on version.</w:t>
      </w:r>
    </w:p>
    <w:p/>
    <w:p>
      <w:r>
        <w:t>P03 00:13:22</w:t>
      </w:r>
    </w:p>
    <w:p>
      <w:r>
        <w:t>I think their username now is sure math.</w:t>
      </w:r>
    </w:p>
    <w:p/>
    <w:p>
      <w:r>
        <w:t>JaeWon Kim 00:13:26</w:t>
      </w:r>
    </w:p>
    <w:p>
      <w:r>
        <w:t>So like.</w:t>
      </w:r>
    </w:p>
    <w:p/>
    <w:p>
      <w:r>
        <w:t>P03 00:13:27</w:t>
      </w:r>
    </w:p>
    <w:p>
      <w:r>
        <w:t>HIRM. A, TH. It was like my friend from school.</w:t>
      </w:r>
    </w:p>
    <w:p/>
    <w:p>
      <w:r>
        <w:t>JaeWon Kim 00:13:33</w:t>
      </w:r>
    </w:p>
    <w:p>
      <w:r>
        <w:t>Oh, so it's it's the one friend that.</w:t>
      </w:r>
    </w:p>
    <w:p/>
    <w:p>
      <w:r>
        <w:t>P03 00:13:36</w:t>
      </w:r>
    </w:p>
    <w:p>
      <w:r>
        <w:t>Yeah, yeah, yeah, yeah.</w:t>
      </w:r>
    </w:p>
    <w:p/>
    <w:p>
      <w:r>
        <w:t>JaeWon Kim 00:13:37</w:t>
      </w:r>
    </w:p>
    <w:p>
      <w:r>
        <w:t>Okay. Did you ever post? Only for that friend to see.</w:t>
      </w:r>
    </w:p>
    <w:p/>
    <w:p>
      <w:r>
        <w:t>P03 00:13:43</w:t>
      </w:r>
    </w:p>
    <w:p>
      <w:r>
        <w:t>No, not really, mainly because it was just one person. And once again it's like the same situation of like I'd rather just like send it. If if I wanted to talk to them specifically, I would just send it to them.so if I would ever post, it would always be public. Because,...  you know, like, I'm there to like talk to people and meet new people. So yeah, that's what social media is for me.</w:t>
      </w:r>
    </w:p>
    <w:p/>
    <w:p>
      <w:r>
        <w:t>JaeWon Kim 00:14:13</w:t>
      </w:r>
    </w:p>
    <w:p>
      <w:r>
        <w:t>Hmm.so would you say, like version r, or version Q. Either of them like which of them felt more like...  social media to you.</w:t>
      </w:r>
    </w:p>
    <w:p/>
    <w:p>
      <w:r>
        <w:t>P03 00:14:34</w:t>
      </w:r>
    </w:p>
    <w:p>
      <w:r>
        <w:t>I... I think they both felt like social media. I wouldn't say one didn't feel like social media over the other. They were still like... there were still like very much like social media aspects to both of them. Yeah, I think. I feel like version R is kind of more classically social media and version Q was kind of like a little bit more interesting to me. I just kind of liked answering questions. To be honest, I thought that was fun.</w:t>
      </w:r>
    </w:p>
    <w:p/>
    <w:p>
      <w:r>
        <w:t>JaeWon Kim 00:15:11</w:t>
      </w:r>
    </w:p>
    <w:p>
      <w:r>
        <w:t>What did you like about it?</w:t>
      </w:r>
    </w:p>
    <w:p/>
    <w:p>
      <w:r>
        <w:t>P03 00:15:14</w:t>
      </w:r>
    </w:p>
    <w:p>
      <w:r>
        <w:t>I don't know. I just thought it's...  if I like completing tasks, and I felt like I was completing a task in some way. So I like that aspect and I also just liked reading people's answers. Sometimes they were just weren't what I'd expect.</w:t>
      </w:r>
    </w:p>
    <w:p/>
    <w:p>
      <w:r>
        <w:t>JaeWon Kim 00:15:36</w:t>
      </w:r>
    </w:p>
    <w:p>
      <w:r>
        <w:t>Hmm! So would you say that group chats and like discord our social media.</w:t>
      </w:r>
    </w:p>
    <w:p/>
    <w:p>
      <w:r>
        <w:t>P03 00:15:44</w:t>
      </w:r>
    </w:p>
    <w:p>
      <w:r>
        <w:t>Oh, I think it depends on the size I feel like there are certain group chats and... sorry, I'm just gonna really plug quickly plug in my laptop so that it doesn't die... But I think... I think discords. If they're big enough, they feel like social media to me. If I have, I have, like one discord survey that feels like it's just a small group, but there's like 11 of us. And then that's not really social media to me. That's for group chat territory. Whereas I have some that feel like they're big and they're like, you know club disc discords, and they have like 1,000... people on there. I don't know these thousands of people so those feel more like social media because those feel like you're posting for like a larger audience. And I feel like that. I feel like the posting for a larger audience is really what makes it feel like, or you're interacting with a larger community is what makes something feel like social media to me.</w:t>
      </w:r>
    </w:p>
    <w:p/>
    <w:p>
      <w:r>
        <w:t>JaeWon Kim 00:16:47</w:t>
      </w:r>
    </w:p>
    <w:p>
      <w:r>
        <w:t>I see. So if we were to assume that who am I? Is not meant to be a social media platform under like your definition.What do you think would be like the best form for it, like...  for us to make the best out of? Who am I like? What kind of friends would you want there? What kind of changes would you like to see.</w:t>
      </w:r>
    </w:p>
    <w:p/>
    <w:p>
      <w:r>
        <w:t>P03 00:17:11</w:t>
      </w:r>
    </w:p>
    <w:p>
      <w:r>
        <w:t>I think, this is okay.this is just a really nice feature that I like from like but... tumblr personally, I feel like, in a lot of... other social media platforms. I feel like the main expression of like people, just.you know, showing that I saw this is just liking videos and stuff but and like, you have comments and stuff. But people are less like the ratio of likes to comments is usually like pretty, not great... something I really really like enjoy about Tumblr that I feel like no other social media really has. Is the whole... tag culture. So I don't know if you know, in like Instagram, you have these like hashtags.so in Tumblr whenever you like. Essentially like, do like a retweet or reblog of like a post. You add your own like tags to stuff. And what I like about it is that... it kind of allows you to like... it. It. The thing about comments is that it feels like it's very.It's stuck with the post. You're making something in the posters like space. You're like adding something in the you're like intruding the posters own space, whereas with a tag it feels something that's a little bit quieter. It's a little bit removed from a comment. Comment. Feels very direct tag feels a little bit more removed, and I feel like it makes... people more willing to actually like talk on there. So tumblr tags are not frequently like hashtags that are like very descriptive. So I feel like Instagram hashtags tend to be more like... hashtag art, and that would be like it. And or hashtag illustration, or something. Whereas Tumblr tags will be like, Oh, my God, I love this character. They were my favorite character for this and this reason I love the way that you like. And they'll like actually like talk there. And I and I like that. There's this like intermediary space that...  allows you to talk to about the piece without being without overstepping into like their, the poster space.</w:t>
      </w:r>
    </w:p>
    <w:p/>
    <w:p>
      <w:r>
        <w:t>JaeWon Kim 00:19:37</w:t>
      </w:r>
    </w:p>
    <w:p>
      <w:r>
        <w:t>Hmm! And then.</w:t>
      </w:r>
    </w:p>
    <w:p/>
    <w:p>
      <w:r>
        <w:t>P03 00:19:38</w:t>
      </w:r>
    </w:p>
    <w:p>
      <w:r>
        <w:t>It makes it makes you feel a little bit more free to like, actually like, I don't know. Talk about your opinions about things, and I feel like it just helps build community. And...  but that's me. Personally, I don't know.</w:t>
      </w:r>
    </w:p>
    <w:p/>
    <w:p>
      <w:r>
        <w:t>JaeWon Kim 00:19:50</w:t>
      </w:r>
    </w:p>
    <w:p>
      <w:r>
        <w:t>That's so interesting. Do you mind using that space or territory like analogy to describe...  the feeds, comments, and everything in version r versus like version 2.</w:t>
      </w:r>
    </w:p>
    <w:p/>
    <w:p>
      <w:r>
        <w:t>P03 00:20:05</w:t>
      </w:r>
    </w:p>
    <w:p>
      <w:r>
        <w:t>Yeah. So I feel like,... in version. R, it, it very much like... if I'm to ever interact with someone's post or stuff like. I feel like the main ways of doing that with liking or like commenting. Really, and those are very much like that's attached to the post. That's like I'm talk. It feels very much like I'm speaking directly to the person and you know, I don't really know these people. I don't wanna like be like...  seen as like super weird by like talking to these people. I don't really know that. Well, so it made me more a little bit more hesitant to actually like comment on other people's posts, especially since I didn't know these people that well.</w:t>
      </w:r>
    </w:p>
    <w:p/>
    <w:p>
      <w:r>
        <w:t>JaeWon Kim 00:20:54</w:t>
      </w:r>
    </w:p>
    <w:p>
      <w:r>
        <w:t>Hmm.</w:t>
      </w:r>
    </w:p>
    <w:p/>
    <w:p>
      <w:r>
        <w:t>P03 00:20:57</w:t>
      </w:r>
    </w:p>
    <w:p>
      <w:r>
        <w:t>whereas with version queue, I feel like sometimes when you're answering.I I guess maybe this is another reason why I kind of liked version queue. Maybe because you were doing like the same task.It's like you're in a classroom. You're like everyone's being asked the same question. You feel more like welcome to like be like. Oh, that's so funny that you said that like I... like. If because you're all doing the same kind of thing I feels... a little bit more comfortable to like like send comments, or like reply to someone's comment on there but it still once again, has that whole thing of like, I'm still intruding on someone else's like space where they've answered their questions and stuff. So...  yeah, yeah.</w:t>
      </w:r>
    </w:p>
    <w:p/>
    <w:p>
      <w:r>
        <w:t>JaeWon Kim 00:21:47</w:t>
      </w:r>
    </w:p>
    <w:p>
      <w:r>
        <w:t>What about in terms of the feeds like? How do they feel different? Space-wise? The the scrollable one versus like list view.</w:t>
      </w:r>
    </w:p>
    <w:p/>
    <w:p>
      <w:r>
        <w:t>P03 00:22:01</w:t>
      </w:r>
    </w:p>
    <w:p>
      <w:r>
        <w:t xml:space="preserve">I feel like I feel like I... especially on, since like so much social media is on the phone. I feel like scroll is kind of hard to avoid. it's not something that the scroll in particular I feel like is... pretty good. I feel like list where it might work better if it was like.you know, something that was expected to be used on your desktop. But I feel like increasingly social media...  is kind of delegated to like the phone, or like mobile device. And like, I feel like scroll just works so much better for mobile devices than like list view... </w:t>
      </w:r>
    </w:p>
    <w:p/>
    <w:p>
      <w:r>
        <w:t>JaeWon Kim 00:22:44</w:t>
      </w:r>
    </w:p>
    <w:p>
      <w:r>
        <w:t>Yeah, I guess you mentioned like, you know, intruding other people's space and stuff. So I'm just curious, like, how that territorial intuition works differently on version R. Versus Q.</w:t>
      </w:r>
    </w:p>
    <w:p/>
    <w:p>
      <w:r>
        <w:t>P03 00:22:59</w:t>
      </w:r>
    </w:p>
    <w:p>
      <w:r>
        <w:t>Yeah.Who? I feel like version R, because of how... similar it feels. And it just feels so reminiscent of like Instagram and stuff like that that I just... maybe because of how I view Instagram.I don't want it makes me less inclined to.put my thoughts there. I think something that else is, I guess, worth mentioning about, like the whole, like territorial thing. Is that like when you're commenting on someone else's post. Anyone who's seeing that post will easily be able to like see my comments in a way that, like... tags are less easy to be seen I feel like tags are more most likely just viewed by like the poster, even though it is possible for other people to see... And... I feel like, because of that version R, and like that was like the main way of interacting.I it. It may be less inclined to like talk to people on there, whereas with version queue, because you're answering so many questions... people have so many things that like option, they're like different. You have more options to like, reply to. Yeah. So I feel like, because of that. I felt. you know. If you're gonna like, try and, like, you know, make a comment about someone's like post, or like answer to a question. I feel like I liked version queue better because there is a less of a chance of someone else's like friend that like coming by and like seeing my response to that person's answer. If that makes any sense.</w:t>
      </w:r>
    </w:p>
    <w:p/>
    <w:p>
      <w:r>
        <w:t>JaeWon Kim 00:24:51</w:t>
      </w:r>
    </w:p>
    <w:p>
      <w:r>
        <w:t>Yeah. Hmm.</w:t>
      </w:r>
    </w:p>
    <w:p/>
    <w:p>
      <w:r>
        <w:t>P03 00:24:55</w:t>
      </w:r>
    </w:p>
    <w:p>
      <w:r>
        <w:t>So I guess this is.I guess this leans less into the... intruding on someone's face, but also like.I don't want to be seen intruding on someone's face. As much like when I'm commenting on your post. I don't want, like all of your friends, to see that I have commented on your post... like everyone that follows you it it I would. But at the same time, like I don't need it to be super private, either, like I'm not. I don't want to send you a direct message about your post and be like, no, this is just between you and me like that's that feels weird, too.</w:t>
      </w:r>
    </w:p>
    <w:p/>
    <w:p>
      <w:r>
        <w:t>JaeWon Kim 00:25:39</w:t>
      </w:r>
    </w:p>
    <w:p>
      <w:r>
        <w:t>Then how about like the private comment feature? Is it just like not.</w:t>
      </w:r>
    </w:p>
    <w:p/>
    <w:p>
      <w:r>
        <w:t>P03 00:25:45</w:t>
      </w:r>
    </w:p>
    <w:p>
      <w:r>
        <w:t>I feel like the private comment feature.it's so. I feel like it's like when I think about it. It's so hard to explain, like, how I feel about certain things, but I feel like private comment feels it feels too private, like I do. I don't want like the person.I it's not that I don't want like... anyone to see like what I said about your post like ever. It's just like... I don't want like it to be like... super out in the open. I don't want it to be like a very like in your face. Kind of like thing. I just want it to be like a... oh, I just had this question, and I don't need it to be like a big deal whereas private comment feels like, Oh, this is kind of like. I only want you to see this, and I'm like preventing other people from joining in on the conversation, and I feel like conversations... are the fun part of social media. I like when, like other people interact. And that's like the fun part you want people to interact. And...  if you if you make everything private, you're just gonna have be able to build less community.</w:t>
      </w:r>
    </w:p>
    <w:p/>
    <w:p>
      <w:r>
        <w:t>JaeWon Kim 00:26:57</w:t>
      </w:r>
    </w:p>
    <w:p>
      <w:r>
        <w:t>Yeah. So you don't want a lot of people to see things. But you want to. Oh, serendipitously discovered.</w:t>
      </w:r>
    </w:p>
    <w:p/>
    <w:p>
      <w:r>
        <w:t>P03 00:27:07</w:t>
      </w:r>
    </w:p>
    <w:p>
      <w:r>
        <w:t>Yeah, yeah.</w:t>
      </w:r>
    </w:p>
    <w:p/>
    <w:p>
      <w:r>
        <w:t>JaeWon Kim 00:27:09</w:t>
      </w:r>
    </w:p>
    <w:p>
      <w:r>
        <w:t>Hmm.</w:t>
      </w:r>
    </w:p>
    <w:p/>
    <w:p>
      <w:r>
        <w:t>P03 00:27:09</w:t>
      </w:r>
    </w:p>
    <w:p>
      <w:r>
        <w:t>I don't know. It's it's so hard to explain. I feel like.yeah, maybe it's because they come from such like a niche kind of like social media experience that like.yeah, I I don't know. It's hard to explain. Like the the community energy.that's seen on sites like tumblr.I think that maybe one other thing that's worth adding is that vert...  version r feels a lot more connected to people's real lives.</w:t>
      </w:r>
    </w:p>
    <w:p/>
    <w:p>
      <w:r>
        <w:t>JaeWon Kim 00:27:45</w:t>
      </w:r>
    </w:p>
    <w:p>
      <w:r>
        <w:t>No.</w:t>
      </w:r>
    </w:p>
    <w:p/>
    <w:p>
      <w:r>
        <w:t>P03 00:27:46</w:t>
      </w:r>
    </w:p>
    <w:p>
      <w:r>
        <w:t>Whereas version Q kind of has, like the vibes of like these are... questions that you could ask like an Internet friend who you don't know. Like they're they're you don't. You might never know their real name, or where they live, or anything. But these are questions that you can know about like them as like a person without knowing, like their true.their true like physical like be like, but like like... I kind of like Internet friends being just on the Internet. I don't really like sharing too much about my personal like life.Internet, especially if it can be traced back to me Internet safety and all that. So I feel like version queue kind of let you... have that sense of like privacy, whereas but also being like very open about like.Oh, this is what I how I feel about these like certain things this is about me as a person without also like... revealing... you know. like my age, or like stuff like that, like stuff that can be traced back to me to me in my like physical form. I don't know.</w:t>
      </w:r>
    </w:p>
    <w:p/>
    <w:p>
      <w:r>
        <w:t>JaeWon Kim 00:29:05</w:t>
      </w:r>
    </w:p>
    <w:p>
      <w:r>
        <w:t>Why do you think that is like,...  Yeah.</w:t>
      </w:r>
    </w:p>
    <w:p/>
    <w:p>
      <w:r>
        <w:t>P03 00:29:10</w:t>
      </w:r>
    </w:p>
    <w:p>
      <w:r>
        <w:t>I guess I don't.I think I really like the Internet as being the space where you can kind of be... you like. It sounds very silly, but I like the Internet being as a space where you can be yourself. That isn't... hmm... where you aren't, where it won't affect your like like day to day life in a way like you can kind of express your opinions and stuff... with a little bit more privacy, and be a little bit more like willing to be open because there is that like... ultimately, the people here don't know like what I look like or where I live. Maybe they know generally that I live in like the us. But that's you know, that's very different from knowing. Oh, this is. This is Nilla in like Seattle, or, you know, like that. It's it's that's a very different thing.</w:t>
      </w:r>
    </w:p>
    <w:p/>
    <w:p>
      <w:r>
        <w:t>JaeWon Kim 00:30:18</w:t>
      </w:r>
    </w:p>
    <w:p>
      <w:r>
        <w:t>No, so would you say the like...  version 2. Your profile, or like your persona, is less you than.</w:t>
      </w:r>
    </w:p>
    <w:p/>
    <w:p>
      <w:r>
        <w:t>P03 00:30:31</w:t>
      </w:r>
    </w:p>
    <w:p>
      <w:r>
        <w:t>I would actually say it's more it it's more me. Whereas version R try it seems it seems like more people were posting pictures about their day to day life. It felt more of like a image.like sharing kind of platform, which pens... which usually leans on the side of like sharing more about your day to day life.Which I think I also liked less. But whereas version queue, let lets you be talk more about your personality, and these are things that like... I feel strongly about like like, oh, I hate big mansions, and like, I don't know you get to know more about like my personality, or...  Oh.</w:t>
      </w:r>
    </w:p>
    <w:p/>
    <w:p>
      <w:r>
        <w:t>JaeWon Kim 00:31:18</w:t>
      </w:r>
    </w:p>
    <w:p>
      <w:r>
        <w:t>Hmm.</w:t>
      </w:r>
    </w:p>
    <w:p/>
    <w:p>
      <w:r>
        <w:t>P03 00:31:19</w:t>
      </w:r>
    </w:p>
    <w:p>
      <w:r>
        <w:t>More so than anything which I feel like is nice. I like, I wanna know what people are thinking about like, really.</w:t>
      </w:r>
    </w:p>
    <w:p/>
    <w:p>
      <w:r>
        <w:t>JaeWon Kim 00:31:26</w:t>
      </w:r>
    </w:p>
    <w:p>
      <w:r>
        <w:t>Yeah.So in your own words, what would? How does like version? Q. Being more personal, but then... less tied to you? Does that like connect.</w:t>
      </w:r>
    </w:p>
    <w:p/>
    <w:p>
      <w:r>
        <w:t>P03 00:31:48</w:t>
      </w:r>
    </w:p>
    <w:p>
      <w:r>
        <w:t>Great!I feel like it's that whole thing of like... I feel like I can say like, Oh, like... let me let me just look at like some of my... answers. It's just like, it's just like... I could tell someone on online like.maybe this is like my like, my most favorite, like, niche media interest. But this, yeah, like. But I wouldn't necessarily be like super comfortable telling that to like everyone... who, I know, like in person, who know, like me in like... my like work or school life like that's not stuff that I would necessarily want to share to like with a coworker. But it's something that I'd be like willing to share with, like.maybe an online friend, because... ultimately there is like a level of distance that makes me feel safe enough to like share... those like more personal little like facts about myself. And... so yeah, I feel like,... version Q kind of lets me like... answer more questions, more like truthfully and honestly, whereas version are kind of... it it to me, felt more like Instagram, and so I felt like I had to share more about just like.Oh, this is what I like. People were posting like stuff like this is what I saw on my walk today. And it's like, I don't know. I feel like I don't really get as much of a sense of like someone's personality from that. Oh.</w:t>
      </w:r>
    </w:p>
    <w:p/>
    <w:p>
      <w:r>
        <w:t>JaeWon Kim 00:33:42</w:t>
      </w:r>
    </w:p>
    <w:p>
      <w:r>
        <w:t>So would you say that like when you say that you're able to share... things that are more about you...  when it feels like Internet. You not want to use version 2 with people that you know.</w:t>
      </w:r>
    </w:p>
    <w:p/>
    <w:p>
      <w:r>
        <w:t>P03 00:34:00</w:t>
      </w:r>
    </w:p>
    <w:p>
      <w:r>
        <w:t>I think I'd be comfortable using Version QI think I'd like version queue as like a version.I I guess you're right in the sense of like version. R is something I'd be more comfortable using with like maybe like sharing with like coworkers and stuff. And that's like my like. It's like my Instagram profile that I'm like willing to hand out to like people I bump into at school or work. Whereas version queue would be the kind of thing that I don't maybe hand out as freely and it would be a thing that I like to use to more. So interact and like talk to people online that I know purely online.</w:t>
      </w:r>
    </w:p>
    <w:p/>
    <w:p>
      <w:r>
        <w:t>JaeWon Kim 00:34:37</w:t>
      </w:r>
    </w:p>
    <w:p>
      <w:r>
        <w:t>I see. So if you had like super close friends, and then, like.School friends or acquaintances, and then, like online friends. The 3 groups which.</w:t>
      </w:r>
    </w:p>
    <w:p/>
    <w:p>
      <w:r>
        <w:t>P03 00:34:51</w:t>
      </w:r>
    </w:p>
    <w:p>
      <w:r>
        <w:t>Super super close friends would be in both of them. If I'm super close to you, I'm happy to like let you see, like, you know, I've probably already talked to you about some of these things.so I'm happy for you to be there. If you want to be whereas... I feel like acquaintances definitely just version r... otherwise, my, yeah, like, I, I don't wanna answer like... questions like in version queue. If I can't answer them like, Super, honestly that feels... not like the point where it and version queue. I think I'd want to use to like for online friends. And I wouldn't want online friends on some on on my Instagram.</w:t>
      </w:r>
    </w:p>
    <w:p/>
    <w:p>
      <w:r>
        <w:t>JaeWon Kim 00:35:44</w:t>
      </w:r>
    </w:p>
    <w:p>
      <w:r>
        <w:t>Hmm! That's so interesting that makes sense.Then would you say that?What would you say? Are like the vibes of the 2 different versions in terms of...  The emotions you feel around there, or like, just like the norm.</w:t>
      </w:r>
    </w:p>
    <w:p/>
    <w:p>
      <w:r>
        <w:t>P03 00:36:09</w:t>
      </w:r>
    </w:p>
    <w:p>
      <w:r>
        <w:t>Version. R felt like it felt like, same old... like, I I don't know if that's like a... yeah like, it just felt like, Oh, okay, this is just like your average social media experience. Version, queue. I feel like I had more fun with. I liked. Like, as mentioned. I liked answering questions. I think they were.I thought they were cool. Maybe it's because, like, I don't know a like.it's it's fun to be asked like, if you were a tree, what type of tree would you be like? I don't know. Those are not questions that people frequently have answers for, and it's just like.but then, once you do like answer a question, it is like, Why, why did you choose like oak.you know, like it's just like, I think I think it's fun to ask like silly questions and get silly answers. I think I think it's a fun thing to do. It's a fun thing that's useful in conversation.</w:t>
      </w:r>
    </w:p>
    <w:p/>
    <w:p>
      <w:r>
        <w:t>JaeWon Kim 00:37:14</w:t>
      </w:r>
    </w:p>
    <w:p>
      <w:r>
        <w:t>Yeah, you mentioned that social media nowadays is mostly mobile phone based. Do you prefer it that way? Or if there were like desktop options for social media, you'd prefer that.</w:t>
      </w:r>
    </w:p>
    <w:p/>
    <w:p>
      <w:r>
        <w:t>P03 00:37:29</w:t>
      </w:r>
    </w:p>
    <w:p>
      <w:r>
        <w:t>I think I feel... I I don't actually know, because I feel like... I do kind of like the separation kind of having, like some level of separation between my devices, I do keep discords like one of the only like social media Esque things I would ever use on desktop.It mainly because, like... I, I feel like the score kind of has that like group chat kind of energy to it sometimes, too. It for me. I usually use it for more of those kinds of spaces rather than like big servers. Not really a type to like post and big service personally.so... when it comes to like actually using social media, I personally like to just use it on my phone. And I feel like I like being my phone being... the device for social media and like silly things and my laptop kind of being my space for like doing work kind of ish stuff. or more like, hmm, the yeah, like, less, less like silly stuff.</w:t>
      </w:r>
    </w:p>
    <w:p/>
    <w:p>
      <w:r>
        <w:t>JaeWon Kim 00:38:44</w:t>
      </w:r>
    </w:p>
    <w:p>
      <w:r>
        <w:t>Could you elaborate on? Why, like you'd allow discord? On desktop, is it? Because it's with your closer friends, or like.</w:t>
      </w:r>
    </w:p>
    <w:p/>
    <w:p>
      <w:r>
        <w:t>P03 00:38:52</w:t>
      </w:r>
    </w:p>
    <w:p>
      <w:r>
        <w:t>Yeah. So discord is with my closer friends. And as a result, I feel like work. I like having discord on there also. Sometimes I just like to screen share stuff on discord, and it just like... makes my life easier when I have a desktop version of discord open. So discord is one of the few I also have, like other like group chat kind of social medias, I guess. Like Whatsapp and stuff on my laptop, Whatsapp and messenger also on my laptop as well. So those are things that I...  also end up using on my desktop, and purely because they're with people I know, and it's more of like a messaging platform for me rather than a social media platform.</w:t>
      </w:r>
    </w:p>
    <w:p/>
    <w:p>
      <w:r>
        <w:t>JaeWon Kim 00:39:35</w:t>
      </w:r>
    </w:p>
    <w:p>
      <w:r>
        <w:t>Yeah, so like, correct me, if I'm wrong. I'm just like making a lot of assumptions here. But.Sounds to me like... there's 3 groups, close friends, acquaintances people that you don't know, and for people like just regular friends, you want... them on your phone and on Instagram, where it feels more.And with closer friends you allow them to like. Maybe your laptop feels more personal to you, and you allow them to sort of intrude that space. Yeah.</w:t>
      </w:r>
    </w:p>
    <w:p/>
    <w:p>
      <w:r>
        <w:t>P03 00:40:08</w:t>
      </w:r>
    </w:p>
    <w:p>
      <w:r>
        <w:t>Yeah, yeah, I guess that seems fair. Honestly, like, I've used Instagram on the web before. I just think that they have really bad web. Ui! It's just not an app that's meant for otherwise I guess I would use. Honestly, I think I just hate Instagram in general. It's yeah. It's... one of my... least favorite social medias out there. So the only reason I keep it is because so many people have it.yeah,... yeah, I don't. I don't know that they I think that's like the main reason why Instagram would never really get space on my laptop. I wouldn't really want it to be there.So you also mentioned that you enjoy like seeing other people's posts.I like seeing other people's posts, but I think Instagram is generally I like seeing if I were to ever scroll through and like, if I were to ever like, sit down and scroll. Tumblr would just be my 1st choice any day. I only choose Instagram, because a lot of my friends don't have a tumblr. So if I'm to like. Go see what they're up to. I have to go on Instagram. There's no other way... and it's Twitter isn't exactly the app where you would post day to day updates about where you are.That's just not what the that app is meant for. So yeah, Instagram, it is.</w:t>
      </w:r>
    </w:p>
    <w:p/>
    <w:p>
      <w:r>
        <w:t>JaeWon Kim 00:41:42</w:t>
      </w:r>
    </w:p>
    <w:p>
      <w:r>
        <w:t>Like. What do you dislike about like dislike about Instagram?</w:t>
      </w:r>
    </w:p>
    <w:p/>
    <w:p>
      <w:r>
        <w:t>P03 00:41:46</w:t>
      </w:r>
    </w:p>
    <w:p>
      <w:r>
        <w:t>I I think the thing that I hate the most is that it's not. I wish Instagram went back to a simpler model where it was chronologically ordered, and it just had post from my friends, and like the people I followed on there, that's... and like their stories, and... maybe like some kind of like small messaging thing. But that's it. I'm tired of getting like recommended reels, like, if I'm scrolling through my feed. I only want to be seeing stuff from people I follow. I don't want to see recommended things.I mean, I guess I get like I get. Why, ads are a thing like that is something that's understandable. You gotta like pay money for, like, you know, image hosting and video hosting stuff like that. It makes sense that that money needs to be coming from somewhere. But I really dislike how it really feels like it's just trying to like, keep your attention there. And... it's it's the. It's like the it's like they're them pushing reels. It's them this is something I disliked about Twitter as well like they would always always be pushing like recommended... posts or recommended tweets to you. And that's just not I. I followed specific people for specific reasons, that's all I really want to be using Instagram for. And I hate that... it. It's just not. It's just not the kind of thing that I I don't like an app that is like trying to keep me there, and I don't feel good after I used it.I usually feel like I've wasted a lot of time, whereas Tumblr.it's not a great app, by any means. If anything, I feel like the reason why I don't spend up end up spending a lot of time there is that it technically does have recommended posts. They're really bad. They've almost always post that I've already seen before, so it doesn't ever like keep me there, which I like. I like that I can spend like there's a point where I'll scroll far enough, and I've already seen these posts before, and then I'll stop and I'll put my phone down.And I like that I don't have. I don't feel like I can just endlessly scroll and like spend hours wasted away on social media. I think that's like the thing that's been the most tiring for me like that. You? It feels like it's too addictive, and...  I don't. I don't like it.</w:t>
      </w:r>
    </w:p>
    <w:p/>
    <w:p>
      <w:r>
        <w:t>JaeWon Kim 00:44:11</w:t>
      </w:r>
    </w:p>
    <w:p>
      <w:r>
        <w:t>Hmm! That makes sense. I'm mindful of time. But don't. Do you mind if I ask a couple more questions.</w:t>
      </w:r>
    </w:p>
    <w:p/>
    <w:p>
      <w:r>
        <w:t>P03 00:44:19</w:t>
      </w:r>
    </w:p>
    <w:p>
      <w:r>
        <w:t>Yeah, that's fine.</w:t>
      </w:r>
    </w:p>
    <w:p/>
    <w:p>
      <w:r>
        <w:t>JaeWon Kim 00:44:21</w:t>
      </w:r>
    </w:p>
    <w:p>
      <w:r>
        <w:t>Thank you. So... I guess. Does social media have to be entertaining? And what I mean by that is like, if there's a platform that you check or like post once a week, or once a month. Would that be social media.</w:t>
      </w:r>
    </w:p>
    <w:p/>
    <w:p>
      <w:r>
        <w:t>P03 00:44:47</w:t>
      </w:r>
    </w:p>
    <w:p>
      <w:r>
        <w:t>I feel like plenty. There are plenty of people who I know, who don't post at all who use social media like I have friends that like will never post. They have 0 posts on Instagram, but they still use it. So I feel like interacting with social media and posting aren't necessarily related.Some people like to post more than others. I'm not a hugely frequent poster. I think maybe the last time I made an Instagram post is probably over a year ago.And so, yeah, like, I, I I think that... it can still be social media, even if you aren't posting frequently.But I think it's not usually a good sign. It's not... usually a good sign that you don't want to post. I feel like,... maybe her actually, I don't know if I agree with that. I mean, there's always going to be like lurkers on the Internet who don't like posting as much, but I feel like... if you're not doing much more than liking on a social media platform, I don't know if like.and no, that doesn't feel right. I feel like, Yeah, you know what you should be allowed to just like lurk on social media. That's fair. I changed my mind.but I I personally feel like it's it's fun to post. I think that more people should post and like share stuff... but obviously only in a way that they're comfortable. Internet safety. 1st and foremost, too many people will post things way too many things about their personal life, for, like strangers to see, and that's not cool. Don't do that.But yeah, I I...  sorry. What was your question again? I feel like I went a little off track.</w:t>
      </w:r>
    </w:p>
    <w:p/>
    <w:p>
      <w:r>
        <w:t>JaeWon Kim 00:46:46</w:t>
      </w:r>
    </w:p>
    <w:p>
      <w:r>
        <w:t>Like. Why, you say that you'd want more people to post. I guess I'm just curious.</w:t>
      </w:r>
    </w:p>
    <w:p/>
    <w:p>
      <w:r>
        <w:t>P03 00:46:51</w:t>
      </w:r>
    </w:p>
    <w:p>
      <w:r>
        <w:t>I think it's just like... without interaction, social social media can feel so dry it feels like so overrun with like just a few very loud voices, and I feel like it's more fun when you get interaction from the whole community. I love... seeing like. I like to post my art. And so for me, I think what I love to see is just like people just like seeing small things about it, or just like... I what I like.you know, and like, I love to comment on people's stuff because it just really does make someone's day when you like reply to someone's post. And I feel like, you gotta post more people.People need to...  start treating more social media like a community and you won't find that community online. If you don't engage with.</w:t>
      </w:r>
    </w:p>
    <w:p/>
    <w:p>
      <w:r>
        <w:t>JaeWon Kim 00:47:40</w:t>
      </w:r>
    </w:p>
    <w:p>
      <w:r>
        <w:t>Online circles.</w:t>
      </w:r>
    </w:p>
    <w:p/>
    <w:p>
      <w:r>
        <w:t>P03 00:47:42</w:t>
      </w:r>
    </w:p>
    <w:p>
      <w:r>
        <w:t>And I feel like a lot of people these days... just are happy to just like and kind of sit back. But...  and I think that's fine to some extent. But it is important to like talk to people. I feel because people are cool and they're everywhere. There are lots of cool people, and you won't find them unless you talk to them.</w:t>
      </w:r>
    </w:p>
    <w:p/>
    <w:p>
      <w:r>
        <w:t>JaeWon Kim 00:48:02</w:t>
      </w:r>
    </w:p>
    <w:p>
      <w:r>
        <w:t>Yeah, that that's such a good insight because you're saying that like, if you want a community, then you gotta contribute to it.</w:t>
      </w:r>
    </w:p>
    <w:p/>
    <w:p>
      <w:r>
        <w:t>P03 00:48:09</w:t>
      </w:r>
    </w:p>
    <w:p>
      <w:r>
        <w:t>Yeah.</w:t>
      </w:r>
    </w:p>
    <w:p/>
    <w:p>
      <w:r>
        <w:t>JaeWon Kim 00:48:11</w:t>
      </w:r>
    </w:p>
    <w:p>
      <w:r>
        <w:t>Would you say that like version r versus version Q, which...  might be more effective for getting people to share it more.</w:t>
      </w:r>
    </w:p>
    <w:p/>
    <w:p>
      <w:r>
        <w:t>P03 00:48:19</w:t>
      </w:r>
    </w:p>
    <w:p>
      <w:r>
        <w:t>I feel like version cute because it directly asks you questions it. It forces you to interact in some way. I feel like one of the real reasons why be real used to do so well was because it really like made people like, No, like, if you want to see other people's pictures. You gotta engage and post as well.And I feel like that was a good way to like get people to like engage. And I think that version queue kind of does that in its own way. And yeah, I feel I feel like that's that's a really nice part of version queue that I enjoyed.</w:t>
      </w:r>
    </w:p>
    <w:p/>
    <w:p>
      <w:r>
        <w:t>JaeWon Kim 00:48:59</w:t>
      </w:r>
    </w:p>
    <w:p>
      <w:r>
        <w:t>Yeah, that makes sense.Let's see.So we're thinking of doing this thing called like Youth Advisory Board. Have you heard of...  that kind of thing?</w:t>
      </w:r>
    </w:p>
    <w:p/>
    <w:p>
      <w:r>
        <w:t>P03 00:49:15</w:t>
      </w:r>
    </w:p>
    <w:p>
      <w:r>
        <w:t>No.</w:t>
      </w:r>
    </w:p>
    <w:p/>
    <w:p>
      <w:r>
        <w:t>JaeWon Kim 00:49:16</w:t>
      </w:r>
    </w:p>
    <w:p>
      <w:r>
        <w:t>It's basically like... people that are interested in making social media better, like giving advice to researchers and like talking to other youth with similar...  would you be interested in being contacted about that like no pressure at all? But.</w:t>
      </w:r>
    </w:p>
    <w:p/>
    <w:p>
      <w:r>
        <w:t>P03 00:49:40</w:t>
      </w:r>
    </w:p>
    <w:p>
      <w:r>
        <w:t>honestly, probably not. I wouldn't. I don't think I'd be interested while social media is like something I care about.I'm busy. Yeah.</w:t>
      </w:r>
    </w:p>
    <w:p/>
    <w:p>
      <w:r>
        <w:t>JaeWon Kim 00:49:52</w:t>
      </w:r>
    </w:p>
    <w:p>
      <w:r>
        <w:t>So much for sharing everything. This was super helpful, and I really enjoyed talking about the space stuff and the community stuff. Nobody like. Use those analogies? I guess so.</w:t>
      </w:r>
    </w:p>
    <w:p/>
    <w:p>
      <w:r>
        <w:t>P03 00:50:04</w:t>
      </w:r>
    </w:p>
    <w:p>
      <w:r>
        <w:t>Yeah, yeah, no, it's just like something that I feel like...  me. Personally, I've had like such a like a long standing gripe with so many like common social medias that it's just something that I've thought about a lot.</w:t>
      </w:r>
    </w:p>
    <w:p/>
    <w:p>
      <w:r>
        <w:t>JaeWon Kim 00:50:19</w:t>
      </w:r>
    </w:p>
    <w:p>
      <w:r>
        <w:t>Yeah, that's insights. And I'll be sending you the gift card as soon as possible. But you've seen the.</w:t>
      </w:r>
    </w:p>
    <w:p/>
    <w:p>
      <w:r>
        <w:t>P03 00:50:27</w:t>
      </w:r>
    </w:p>
    <w:p>
      <w:r>
        <w:t xml:space="preserve">No, it's very I fine. I totally get it. No rush from my end. Yeah. I appreciate it. It's been. It's been a cool experience. It's been fun trying out version Q and R and stuff... </w:t>
      </w:r>
    </w:p>
    <w:p/>
    <w:p>
      <w:r>
        <w:t>JaeWon Kim 00:50:41</w:t>
      </w:r>
    </w:p>
    <w:p>
      <w:r>
        <w:t>Hope you enjoy the rest of the day. Yeah, you, too, bye,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