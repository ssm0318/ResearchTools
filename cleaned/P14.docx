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All right.So just as a quick recap. Can you see the screen I shared.</w:t>
      </w:r>
    </w:p>
    <w:p/>
    <w:p>
      <w:r>
        <w:t>P14 00:00:12</w:t>
      </w:r>
    </w:p>
    <w:p>
      <w:r>
        <w:t>Yes.</w:t>
      </w:r>
    </w:p>
    <w:p/>
    <w:p>
      <w:r>
        <w:t>JaeWon Kim 00:00:14</w:t>
      </w:r>
    </w:p>
    <w:p>
      <w:r>
        <w:t>So version r had the scrollable feed and version Q was the one with questions. Other features it had were like Emoji reaction, private comment. You were able to send questions to other people... the default audience was close friends, and when you make someone a close friend, you could apply that only, for, like future posts, the feed was not scrollable. It was like a list of profiles where you could see the check-ins... and check-ins were like social battery. The songs and you had this persona thing and number of likes and followers were hidden. Does that ring a bell?</w:t>
      </w:r>
    </w:p>
    <w:p/>
    <w:p>
      <w:r>
        <w:t>P14 00:01:00</w:t>
      </w:r>
    </w:p>
    <w:p>
      <w:r>
        <w:t>Yes.</w:t>
      </w:r>
    </w:p>
    <w:p/>
    <w:p>
      <w:r>
        <w:t>JaeWon Kim 00:01:01</w:t>
      </w:r>
    </w:p>
    <w:p>
      <w:r>
        <w:t>Okay? Good. So before I jump into like the questions I have, do you have anything that you wanted to share in general, totally fine if you don't.</w:t>
      </w:r>
    </w:p>
    <w:p/>
    <w:p>
      <w:r>
        <w:t>P14 00:01:13</w:t>
      </w:r>
    </w:p>
    <w:p>
      <w:r>
        <w:t>No.</w:t>
      </w:r>
    </w:p>
    <w:p/>
    <w:p>
      <w:r>
        <w:t>JaeWon Kim 00:01:14</w:t>
      </w:r>
    </w:p>
    <w:p>
      <w:r>
        <w:t xml:space="preserve">Okay, did you use version R first, st or Q first.st... </w:t>
      </w:r>
    </w:p>
    <w:p/>
    <w:p>
      <w:r>
        <w:t>P14 00:01:18</w:t>
      </w:r>
    </w:p>
    <w:p>
      <w:r>
        <w:t xml:space="preserve">Our our first.st... </w:t>
      </w:r>
    </w:p>
    <w:p/>
    <w:p>
      <w:r>
        <w:t>JaeWon Kim 00:01:20</w:t>
      </w:r>
    </w:p>
    <w:p>
      <w:r>
        <w:t>Our first.st Okay, so do you have any like memorable...  features, moments, thoughts. While using version R.</w:t>
      </w:r>
    </w:p>
    <w:p/>
    <w:p>
      <w:r>
        <w:t>P14 00:01:31</w:t>
      </w:r>
    </w:p>
    <w:p>
      <w:r>
        <w:t>Yeah, I think it reminded me a lot of like other social medias like Instagram, or like when you post. And then you can see the likes. And when I was using it it I was like it was kind of like posting on Instagram, but like like a less like, much less like more people seeing it.</w:t>
      </w:r>
    </w:p>
    <w:p/>
    <w:p>
      <w:r>
        <w:t>JaeWon Kim 00:01:50</w:t>
      </w:r>
    </w:p>
    <w:p>
      <w:r>
        <w:t>Hmm! I see. So did that like having a smaller audience. Did that affect like how you posted.</w:t>
      </w:r>
    </w:p>
    <w:p/>
    <w:p>
      <w:r>
        <w:t>P14 00:01:58</w:t>
      </w:r>
    </w:p>
    <w:p>
      <w:r>
        <w:t>Yes, cause then I knew like I wasn't being like like perceived.Not that many more people...  was like perceiving me in a way. So I feel like I could be like myself, more and post like just random stuff. But then, on Instagram, since I have like more followers, I like, don't post that much.</w:t>
      </w:r>
    </w:p>
    <w:p/>
    <w:p>
      <w:r>
        <w:t>JaeWon Kim 00:02:20</w:t>
      </w:r>
    </w:p>
    <w:p>
      <w:r>
        <w:t>I see I see. So...  the post that other people were posting did that seem to be different as well.</w:t>
      </w:r>
    </w:p>
    <w:p/>
    <w:p>
      <w:r>
        <w:t>P14 00:02:30</w:t>
      </w:r>
    </w:p>
    <w:p>
      <w:r>
        <w:t>Yeah, I think from what I saw, like other people, they were also posting like random photos, or like just random stuff from their day, and I found it like much more like more personal to them, like more personable.</w:t>
      </w:r>
    </w:p>
    <w:p/>
    <w:p>
      <w:r>
        <w:t>JaeWon Kim 00:02:46</w:t>
      </w:r>
    </w:p>
    <w:p>
      <w:r>
        <w:t>And you're comparing that to.</w:t>
      </w:r>
    </w:p>
    <w:p/>
    <w:p>
      <w:r>
        <w:t>P14 00:02:48</w:t>
      </w:r>
    </w:p>
    <w:p>
      <w:r>
        <w:t>Instagram. Yeah.</w:t>
      </w:r>
    </w:p>
    <w:p/>
    <w:p>
      <w:r>
        <w:t>JaeWon Kim 00:02:51</w:t>
      </w:r>
    </w:p>
    <w:p>
      <w:r>
        <w:t>So what are examples of things that are that feel more personal? And why might that feel that way?</w:t>
      </w:r>
    </w:p>
    <w:p/>
    <w:p>
      <w:r>
        <w:t>P14 00:02:59</w:t>
      </w:r>
    </w:p>
    <w:p>
      <w:r>
        <w:t>I mean, I guess, like the likes is still the same. But then... it's just cause I guess it was like.or when you were able to see like the amount of friends like... I like related that to like amount of followers. But then... I know, like having like just like less friends like I may. I think I had like... 10 or 15. So I was just just like posting just random stuff. And then... I didn't really care like what other people thought cause like I didn't know them...  in like personally. Besides, like the 2 people, I invited.</w:t>
      </w:r>
    </w:p>
    <w:p/>
    <w:p>
      <w:r>
        <w:t>JaeWon Kim 00:03:40</w:t>
      </w:r>
    </w:p>
    <w:p>
      <w:r>
        <w:t>yeah, so the posts on version are like compared to instagram, like, what about the content that you posted or like saw there that makes it feel more personal, like.</w:t>
      </w:r>
    </w:p>
    <w:p/>
    <w:p>
      <w:r>
        <w:t>P14 00:03:55</w:t>
      </w:r>
    </w:p>
    <w:p>
      <w:r>
        <w:t>Yeah, I guess cause people were posting in a way that's like, maybe you see, on their close friends or their spam, like it wasn't like a main... type of post, because I know usually on Instagram. When people post on their main account, it's usually like photos of their face, or like.or like what they do or what they see. And I feel like it's very kind of like... performative in a way like they just want to seem like I guess you could say like nonchalant, or like cool, mysterious, like they just like are like kind of like their best selves, or trying to be on Instagram and showing that to their followers. But then, on...  who I am, who am I? Theirs is like it's more like, I guess people don't really care like you can just post whatever. And it's fine.</w:t>
      </w:r>
    </w:p>
    <w:p/>
    <w:p>
      <w:r>
        <w:t>JaeWon Kim 00:04:44</w:t>
      </w:r>
    </w:p>
    <w:p>
      <w:r>
        <w:t>So what were the kind of things? That felt random and personal like? Do you have any specific...  post that comes to mind.</w:t>
      </w:r>
    </w:p>
    <w:p/>
    <w:p>
      <w:r>
        <w:t>P14 00:04:57</w:t>
      </w:r>
    </w:p>
    <w:p>
      <w:r>
        <w:t>Well for me personally, I guess I just posted like Oh, I just ate pho! Or like... or I posted like like when I got Boba, and then the caption was like, Oh, I have a bio test tomorrow I'm locking in. But then, I guess, for other people like... I think someone like posted their dog, or like someone posted like going shopping, and just felt like, very like.like, I'm kind of like with them in a way like I'm seeing what they're seeing. And it's not like...  necessarily like posed or artificial.</w:t>
      </w:r>
    </w:p>
    <w:p/>
    <w:p>
      <w:r>
        <w:t>JaeWon Kim 00:05:32</w:t>
      </w:r>
    </w:p>
    <w:p>
      <w:r>
        <w:t>See?Yeah, that makes sense. did you notice any like difference in norms around reacting like likes or comments.</w:t>
      </w:r>
    </w:p>
    <w:p/>
    <w:p>
      <w:r>
        <w:t>P14 00:05:49</w:t>
      </w:r>
    </w:p>
    <w:p>
      <w:r>
        <w:t>I guess people didn't really comment that much. Well, for me personally, but I guess... cause yeah, I think people just like like the post. But some people that commented it would like... be related to what the post was about. So when I said, like, I just ate for, like someone in the comments said Yum, or... or my friends were like just saying, Oh, yeah, like... would love to try. But it's just kind of like silly like it wasn't like...  like serious type of comments.</w:t>
      </w:r>
    </w:p>
    <w:p/>
    <w:p>
      <w:r>
        <w:t>JaeWon Kim 00:06:25</w:t>
      </w:r>
    </w:p>
    <w:p>
      <w:r>
        <w:t>now, you're making me wanna bye. So what did you like, or dislike about version, r.</w:t>
      </w:r>
    </w:p>
    <w:p/>
    <w:p>
      <w:r>
        <w:t>P14 00:06:36</w:t>
      </w:r>
    </w:p>
    <w:p>
      <w:r>
        <w:t>I guess.Well, since it's like similar to Instagram, I think.Just like having the type of likes... I was like, oh, this post got way more likes than this one. So I guess that's kind of like discouraging in a way.but I think I still like like it was like easy to use and like I was familiar with, like what it looks like or like, how you could post and react, because, like from other...  apps.</w:t>
      </w:r>
    </w:p>
    <w:p/>
    <w:p>
      <w:r>
        <w:t>JaeWon Kim 00:07:12</w:t>
      </w:r>
    </w:p>
    <w:p>
      <w:r>
        <w:t>I see. So by discouraging. Do you mean like...  discouraging from posting like you're less inclined to post, or just like, could you elaborate a little.</w:t>
      </w:r>
    </w:p>
    <w:p/>
    <w:p>
      <w:r>
        <w:t>P14 00:07:26</w:t>
      </w:r>
    </w:p>
    <w:p>
      <w:r>
        <w:t>Yeah, yeah, I think cause like... one of the tasks was like to post like every day. And so I guess, like the 1st few times. I didn't really care, because... or I was like interacting with like the same type of people. But then I think, Mike.as time went on, like, I guess less people was interacting. So I didn't really try to post that much or like, I was just posting like.just like like one word sentences, or I was just... posting like screenshots, just cause like...  I wasn't like posting stuff like from my day, but more just like old photos.</w:t>
      </w:r>
    </w:p>
    <w:p/>
    <w:p>
      <w:r>
        <w:t>JaeWon Kim 00:08:10</w:t>
      </w:r>
    </w:p>
    <w:p>
      <w:r>
        <w:t>I see. And how might the you know you mentioned that? See, seeing the number of likes...  and having that comparison aspect like Instagram that felt a little discouraging. How do they relate.</w:t>
      </w:r>
    </w:p>
    <w:p/>
    <w:p>
      <w:r>
        <w:t>P14 00:08:30</w:t>
      </w:r>
    </w:p>
    <w:p>
      <w:r>
        <w:t>I guess, cause on Instagram like... when I like rarely post like I like... want, like as many likes as possible, so I don't post too much. And then, when I do post, I'm trying to make sure, like it's like a photo that I think I look like the best in.And then. So when I do get a lot of likes and comments like, I feel more like better about myself, and I guess same here. But even though I didn't post my face on this app.I guess just like, well, it did feel better when I saw that, like more people interacted with my post. And then... but then, like.yeah, later, I guess, like, only just like less people started to like it. So it made me like not want to post as much or like it made me feel like or like... people didn't really like care. So I just like posted. Just...  so I started posting just other like random stuff.</w:t>
      </w:r>
    </w:p>
    <w:p/>
    <w:p>
      <w:r>
        <w:t>JaeWon Kim 00:09:27</w:t>
      </w:r>
    </w:p>
    <w:p>
      <w:r>
        <w:t>That makes a lot of sense. So then you switch to version 2 any like memorable moments from using that platform.</w:t>
      </w:r>
    </w:p>
    <w:p/>
    <w:p>
      <w:r>
        <w:t>P14 00:09:42</w:t>
      </w:r>
    </w:p>
    <w:p>
      <w:r>
        <w:t>Yeah, I liked being able to send questions, because.like, I was able to answer questions like that, I wouldn't... normally answer or like when I like, answered it myself. I was like, Oh, I really had to think about it. And then, when I did post it, I just like posted the answers to close friends... so, but then no one was really on it. But then it was just like kind of like just posting for myself, which I felt was like nice. But then, when I did... answer the questions with 2 friends, I guess it's just like... I mean, I didn't really mind, but it was just like it was fun.And then I also liked sending questions to my friends, because...  when they answered like, I saw an answer that I wouldn't expect, and like it made me like get closer to them.</w:t>
      </w:r>
    </w:p>
    <w:p/>
    <w:p>
      <w:r>
        <w:t>JaeWon Kim 00:10:31</w:t>
      </w:r>
    </w:p>
    <w:p>
      <w:r>
        <w:t>So you said that when you receive a question, you...  would sort of answer questions, that you normally wouldn't have if you hadn't received it, am I?</w:t>
      </w:r>
    </w:p>
    <w:p/>
    <w:p>
      <w:r>
        <w:t>P14 00:10:45</w:t>
      </w:r>
    </w:p>
    <w:p>
      <w:r>
        <w:t>Yes.</w:t>
      </w:r>
    </w:p>
    <w:p/>
    <w:p>
      <w:r>
        <w:t>JaeWon Kim 00:10:46</w:t>
      </w:r>
    </w:p>
    <w:p>
      <w:r>
        <w:t>Then is that like?It's sort of like you don't want to respond to it. But you're pressured to post because you...  received the question is that sort of the vibe or no?</w:t>
      </w:r>
    </w:p>
    <w:p/>
    <w:p>
      <w:r>
        <w:t>P14 00:10:59</w:t>
      </w:r>
    </w:p>
    <w:p>
      <w:r>
        <w:t>No, I think I don't mean it in like a negative way. I think it was for me when I saw it was kind of like more positive cause I was like, Oh, like I... or cause I guess I don't really like think about it, but I guess like for me. When I answered questions I thought it was fun, cause I got to like. Just think about it and be like Hmm! Like, oh, like, what would I like or like. One of the questions is like.like, if you could get rid of one... one everyday inconvenience forever, what would it be? And I guess I don't really think about it, because, like, I just like, go on with life. But then, like, I really thought about it. And I was like, Oh, yeah, probably just like homework. But then that's just like...  just silly questions to answer.</w:t>
      </w:r>
    </w:p>
    <w:p/>
    <w:p>
      <w:r>
        <w:t>JaeWon Kim 00:11:43</w:t>
      </w:r>
    </w:p>
    <w:p>
      <w:r>
        <w:t>Yeah.Makes sense. What do you like about, you know? getting that extra nudge to think about questions or like share responses to those questions.</w:t>
      </w:r>
    </w:p>
    <w:p/>
    <w:p>
      <w:r>
        <w:t>P14 00:11:58</w:t>
      </w:r>
    </w:p>
    <w:p>
      <w:r>
        <w:t>I guess, just like just being able to think about it, and just like exploring like who I am, more as a person. But then also, like. I guess, like my like, the friends on there can also see, like how I answer that question, and like they get to know me better, and then I can also see how they answer their question, and like get to know them better.</w:t>
      </w:r>
    </w:p>
    <w:p/>
    <w:p>
      <w:r>
        <w:t>JaeWon Kim 00:12:20</w:t>
      </w:r>
    </w:p>
    <w:p>
      <w:r>
        <w:t>Hmm! So have you ever like sent questions as well.</w:t>
      </w:r>
    </w:p>
    <w:p/>
    <w:p>
      <w:r>
        <w:t>P14 00:12:25</w:t>
      </w:r>
    </w:p>
    <w:p>
      <w:r>
        <w:t>Yeah, I sent it to my friend.</w:t>
      </w:r>
    </w:p>
    <w:p/>
    <w:p>
      <w:r>
        <w:t>JaeWon Kim 00:12:27</w:t>
      </w:r>
    </w:p>
    <w:p>
      <w:r>
        <w:t>I see so like as someone who's like both received and like sent questions, the sent, the the act of sending questions to your friends. Is that supposed to signal that, like, you're curious about them? Or is it just like, I like this question. And I just.</w:t>
      </w:r>
    </w:p>
    <w:p/>
    <w:p>
      <w:r>
        <w:t>P14 00:12:44</w:t>
      </w:r>
    </w:p>
    <w:p>
      <w:r>
        <w:t>I guess it can be both cause I guess, like. or when I see the question, I guess I would send it to them to see like how like what their response is to that. But then I also think, oh, this is like a good question to ask.</w:t>
      </w:r>
    </w:p>
    <w:p/>
    <w:p>
      <w:r>
        <w:t>JaeWon Kim 00:13:00</w:t>
      </w:r>
    </w:p>
    <w:p>
      <w:r>
        <w:t>Hmm, so did you ever like select specific people that? Do you want it like to see responses from? Or did you just like send it to everyone.</w:t>
      </w:r>
    </w:p>
    <w:p/>
    <w:p>
      <w:r>
        <w:t>P14 00:13:14</w:t>
      </w:r>
    </w:p>
    <w:p>
      <w:r>
        <w:t>I just sent it to one person that I knew in real life. Because I guess, like, since we're like pretty close friends. But I guess, like some stuff I don't know about her, so I just like sent it so I can get like a better sense of who she is. As a person.</w:t>
      </w:r>
    </w:p>
    <w:p/>
    <w:p>
      <w:r>
        <w:t>JaeWon Kim 00:13:28</w:t>
      </w:r>
    </w:p>
    <w:p>
      <w:r>
        <w:t>I see...  Is she sort of like someone that you'd consider your closest friend, or like, just like one of the closer-ish friends.</w:t>
      </w:r>
    </w:p>
    <w:p/>
    <w:p>
      <w:r>
        <w:t>P14 00:13:39</w:t>
      </w:r>
    </w:p>
    <w:p>
      <w:r>
        <w:t>I'd say she's like a really good, close friend.</w:t>
      </w:r>
    </w:p>
    <w:p/>
    <w:p>
      <w:r>
        <w:t>JaeWon Kim 00:13:42</w:t>
      </w:r>
    </w:p>
    <w:p>
      <w:r>
        <w:t>Hmm! I see. So in terms of getting to know her was version r more helpful, or q more helpful.</w:t>
      </w:r>
    </w:p>
    <w:p/>
    <w:p>
      <w:r>
        <w:t>P14 00:13:51</w:t>
      </w:r>
    </w:p>
    <w:p>
      <w:r>
        <w:t>I think Q. Was more helpful.</w:t>
      </w:r>
    </w:p>
    <w:p/>
    <w:p>
      <w:r>
        <w:t>JaeWon Kim 00:13:53</w:t>
      </w:r>
    </w:p>
    <w:p>
      <w:r>
        <w:t>What made you think that.</w:t>
      </w:r>
    </w:p>
    <w:p/>
    <w:p>
      <w:r>
        <w:t>P14 00:13:56</w:t>
      </w:r>
    </w:p>
    <w:p>
      <w:r>
        <w:t>Just cause like the question sending and like just like seeing, like the... posted questions like through close friends. So it was like, like. It's just like, only certain people can see it.</w:t>
      </w:r>
    </w:p>
    <w:p/>
    <w:p>
      <w:r>
        <w:t>JaeWon Kim 00:14:14</w:t>
      </w:r>
    </w:p>
    <w:p>
      <w:r>
        <w:t>So is it... like, did you actually learn more about her version? Queue? Or is it just the fact that there's like close friends feature, and. like you, feel closer.</w:t>
      </w:r>
    </w:p>
    <w:p/>
    <w:p>
      <w:r>
        <w:t>P14 00:14:28</w:t>
      </w:r>
    </w:p>
    <w:p>
      <w:r>
        <w:t>Wait. Actually, I mean, even if there wasn't the close friends feature just like version queue, just like... seeing... just seeing how she would answer questions that I don't normally ask, and seeing how she would respond, but also the...  the check in just seeing like how she's like currently feeling or like what kind of song she's listening to, and like. Their persona also helped me to get to know her better.</w:t>
      </w:r>
    </w:p>
    <w:p/>
    <w:p>
      <w:r>
        <w:t>JaeWon Kim 00:14:57</w:t>
      </w:r>
    </w:p>
    <w:p>
      <w:r>
        <w:t>Let's see. Did the check ins and the persona like. Were they different at all in terms of like what you got to know better about her.</w:t>
      </w:r>
    </w:p>
    <w:p/>
    <w:p>
      <w:r>
        <w:t>P14 00:15:11</w:t>
      </w:r>
    </w:p>
    <w:p>
      <w:r>
        <w:t>I guess, like she put songs that I didn't think she would listen to, so I was like I saw more of her music taste, and then her persona. I think I can't remember what it was, but I think it was like something like I already knew. That's how she acted, but it just like kind of confirmed.</w:t>
      </w:r>
    </w:p>
    <w:p/>
    <w:p>
      <w:r>
        <w:t>JaeWon Kim 00:15:32</w:t>
      </w:r>
    </w:p>
    <w:p>
      <w:r>
        <w:t>Yeah. So... if someone were to like on version R post, what they're doing or the song they're listening to whenever they felt like it. And then, like on Version 2, they're updating the check-ins like, how might those feel different as someone viewing it? And also, as someone...  you know, posting things.</w:t>
      </w:r>
    </w:p>
    <w:p/>
    <w:p>
      <w:r>
        <w:t>P14 00:15:58</w:t>
      </w:r>
    </w:p>
    <w:p>
      <w:r>
        <w:t>Well, I guess version are when they post like what they're doing. And then, like, you can see the likes. I guess it's like... in a way like it can be performative, I guess, because, like, oh, maybe they're just posting that just to like get likes or like other people can like... see it and like... like it, I guess. But then for version queue, it's like, since it's like already, like, there, you just like... like the options are there. You just choose, like, like the songs like you can just choose which one like you're currently listening to or like what you like or what you're feeling. I guess it's more like normalized, because, like, everyone can like post it. And it's not necessarily like... like a large, like a post where people can see it, but it's just like they're like...  on the on, like the friends where it's like you can just see like the song next to their name.</w:t>
      </w:r>
    </w:p>
    <w:p/>
    <w:p>
      <w:r>
        <w:t>JaeWon Kim 00:16:55</w:t>
      </w:r>
    </w:p>
    <w:p>
      <w:r>
        <w:t>Yeah. So if you're like not putting in the effort to create like a whole post and just updating the check-ins, does that feel less like effortful or intentional, as someone viewing it or not necessarily.</w:t>
      </w:r>
    </w:p>
    <w:p/>
    <w:p>
      <w:r>
        <w:t>P14 00:17:12</w:t>
      </w:r>
    </w:p>
    <w:p>
      <w:r>
        <w:t>I don't think so, cause I think they still put in the effort to like, choose a song or change the song, so I guess it's like... it's like, it's so like when people see it's like, Oh, like, this is what song that they're like...  currently listening to or feeling like.</w:t>
      </w:r>
    </w:p>
    <w:p/>
    <w:p>
      <w:r>
        <w:t>JaeWon Kim 00:17:30</w:t>
      </w:r>
    </w:p>
    <w:p>
      <w:r>
        <w:t>Hmm, okay, so did you use the emoji reactions or private comments?</w:t>
      </w:r>
    </w:p>
    <w:p/>
    <w:p>
      <w:r>
        <w:t>P14 00:17:39</w:t>
      </w:r>
    </w:p>
    <w:p>
      <w:r>
        <w:t>Oh.I don't think I use it as much, but I think like for the emoji reaction, it was just like... being able to react with emojis.And then private comment. I think I did it one time.I mean, it's just like... for me. It felt like, Oh, yeah, like, since no one else can really see it. But the poster is just the or the post, the person who posted it. It was just more like.I guess I kind of felt like well, I guess.like so like other, since other people don't see it, it's more like just for the person. But then... I feel like that could just be like... like personally message to instead of posting it. If you're just gonna post like a private comment. But then I guess like it would be more like...  if you don't want other people to see it.</w:t>
      </w:r>
    </w:p>
    <w:p/>
    <w:p>
      <w:r>
        <w:t>JaeWon Kim 00:18:37</w:t>
      </w:r>
    </w:p>
    <w:p>
      <w:r>
        <w:t>Hmm, then do you see any difference between like Dming and leaving a private comment.</w:t>
      </w:r>
    </w:p>
    <w:p/>
    <w:p>
      <w:r>
        <w:t>P14 00:18:44</w:t>
      </w:r>
    </w:p>
    <w:p>
      <w:r>
        <w:t>And.</w:t>
      </w:r>
    </w:p>
    <w:p/>
    <w:p>
      <w:r>
        <w:t>JaeWon Kim 00:18:47</w:t>
      </w:r>
    </w:p>
    <w:p>
      <w:r>
        <w:t>Or are they the same.</w:t>
      </w:r>
    </w:p>
    <w:p/>
    <w:p>
      <w:r>
        <w:t>P14 00:18:48</w:t>
      </w:r>
    </w:p>
    <w:p>
      <w:r>
        <w:t>I guess they're like the same. But then for the private comment, I guess it's like more specific to that post.and like you just...  like. Don't want other people to see it, I guess, and then but then dming is just more like it can be like more like casual conversation.</w:t>
      </w:r>
    </w:p>
    <w:p/>
    <w:p>
      <w:r>
        <w:t>JaeWon Kim 00:19:10</w:t>
      </w:r>
    </w:p>
    <w:p>
      <w:r>
        <w:t>So private comment feels more serious or like intentional than Dms.</w:t>
      </w:r>
    </w:p>
    <w:p/>
    <w:p>
      <w:r>
        <w:t>P14 00:19:17</w:t>
      </w:r>
    </w:p>
    <w:p>
      <w:r>
        <w:t>Yeah, I think the private comments like.it's more like more specific to what the post was about. I guess that's why...  people would use private commenting.</w:t>
      </w:r>
    </w:p>
    <w:p/>
    <w:p>
      <w:r>
        <w:t>JaeWon Kim 00:19:28</w:t>
      </w:r>
    </w:p>
    <w:p>
      <w:r>
        <w:t>But.</w:t>
      </w:r>
    </w:p>
    <w:p/>
    <w:p>
      <w:r>
        <w:t>P14 00:19:28</w:t>
      </w:r>
    </w:p>
    <w:p>
      <w:r>
        <w:t>Then the dming is more like, I guess, more just like like just more casual. I think.</w:t>
      </w:r>
    </w:p>
    <w:p/>
    <w:p>
      <w:r>
        <w:t>JaeWon Kim 00:19:37</w:t>
      </w:r>
    </w:p>
    <w:p>
      <w:r>
        <w:t>I see. So if you were to like if you saw a post, I wanted to talk about that with that person and in. In that case.how would...  posting that as a private comment, and sending that same thing through? DM, how how might those feel different, or are they different at all?</w:t>
      </w:r>
    </w:p>
    <w:p/>
    <w:p>
      <w:r>
        <w:t>P14 00:19:58</w:t>
      </w:r>
    </w:p>
    <w:p>
      <w:r>
        <w:t>I guess in that case it's like.maybe Dming is like you're going out of your way to ask. But then, if you just comment on it. It's more like... it's more like about the posts. And like you can just like, talk about it.since it's under the post, and you don't have to like. Bring it up it like you would in Tms.</w:t>
      </w:r>
    </w:p>
    <w:p/>
    <w:p>
      <w:r>
        <w:t>JaeWon Kim 00:20:26</w:t>
      </w:r>
    </w:p>
    <w:p>
      <w:r>
        <w:t>So in that case DM. Feels more serious.</w:t>
      </w:r>
    </w:p>
    <w:p/>
    <w:p>
      <w:r>
        <w:t>P14 00:20:31</w:t>
      </w:r>
    </w:p>
    <w:p>
      <w:r>
        <w:t>Yes.</w:t>
      </w:r>
    </w:p>
    <w:p/>
    <w:p>
      <w:r>
        <w:t>JaeWon Kim 00:20:34</w:t>
      </w:r>
    </w:p>
    <w:p>
      <w:r>
        <w:t>Gotcha so... Did you use the make close friends...  like set as close friends for future posts only as well or no?</w:t>
      </w:r>
    </w:p>
    <w:p/>
    <w:p>
      <w:r>
        <w:t>P14 00:20:55</w:t>
      </w:r>
    </w:p>
    <w:p>
      <w:r>
        <w:t>I think, just for the the daily Q&amp;A's. I changed it to close friends, only.</w:t>
      </w:r>
    </w:p>
    <w:p/>
    <w:p>
      <w:r>
        <w:t>JaeWon Kim 00:21:03</w:t>
      </w:r>
    </w:p>
    <w:p>
      <w:r>
        <w:t>I see what might be some of the motivations to use that feature.</w:t>
      </w:r>
    </w:p>
    <w:p/>
    <w:p>
      <w:r>
        <w:t>P14 00:21:10</w:t>
      </w:r>
    </w:p>
    <w:p>
      <w:r>
        <w:t>I guess, like... just similar to Instagram, like when you post stories to close friends, only like you only want a certain people to see that post.so I guess for me like if I were to answer a question. But I don't want everyone seeing it. It's just like I'd set it to close friends, and then...  and then like. So then only, like certain people I put in there can see how I would answer that question.</w:t>
      </w:r>
    </w:p>
    <w:p/>
    <w:p>
      <w:r>
        <w:t>JaeWon Kim 00:21:38</w:t>
      </w:r>
    </w:p>
    <w:p>
      <w:r>
        <w:t>So what were the norms that you perceived around reacting like emoji reaction, or commenting, or likes.</w:t>
      </w:r>
    </w:p>
    <w:p/>
    <w:p>
      <w:r>
        <w:t>P14 00:21:49</w:t>
      </w:r>
    </w:p>
    <w:p>
      <w:r>
        <w:t>I guess it's like very casual cause, I think, like for emojis. I think it's more like fun since like words aren't really being used, but, like...  emojis, you can just like type in an emoji, and then it'll like, speak for itself.</w:t>
      </w:r>
    </w:p>
    <w:p/>
    <w:p>
      <w:r>
        <w:t>JaeWon Kim 00:22:10</w:t>
      </w:r>
    </w:p>
    <w:p>
      <w:r>
        <w:t>So you're saying that emoji reactions are more replacement of comments rather than likes.</w:t>
      </w:r>
    </w:p>
    <w:p/>
    <w:p>
      <w:r>
        <w:t>P14 00:22:17</w:t>
      </w:r>
    </w:p>
    <w:p>
      <w:r>
        <w:t>Yes, cause. I think an emoji reaction can serve like as a like, but also like as a comment.</w:t>
      </w:r>
    </w:p>
    <w:p/>
    <w:p>
      <w:r>
        <w:t>JaeWon Kim 00:22:26</w:t>
      </w:r>
    </w:p>
    <w:p>
      <w:r>
        <w:t>So might that lead to people like not having conversations or interacting as much cause like people are not leaving comments and just reacting with emojis.</w:t>
      </w:r>
    </w:p>
    <w:p/>
    <w:p>
      <w:r>
        <w:t>P14 00:22:38</w:t>
      </w:r>
    </w:p>
    <w:p>
      <w:r>
        <w:t>I guess.Maybe it just depends on the person, because I feel like if you'd want to comment like you would.But then, if you don't, then it's instead of just...  just liking it. You can also give a emoji reaction.</w:t>
      </w:r>
    </w:p>
    <w:p/>
    <w:p>
      <w:r>
        <w:t>JaeWon Kim 00:22:57</w:t>
      </w:r>
    </w:p>
    <w:p>
      <w:r>
        <w:t>Thank you.</w:t>
      </w:r>
    </w:p>
    <w:p/>
    <w:p>
      <w:r>
        <w:t>P14 00:22:57</w:t>
      </w:r>
    </w:p>
    <w:p>
      <w:r>
        <w:t>How you feel about the post.</w:t>
      </w:r>
    </w:p>
    <w:p/>
    <w:p>
      <w:r>
        <w:t>JaeWon Kim 00:23:00</w:t>
      </w:r>
    </w:p>
    <w:p>
      <w:r>
        <w:t>I see. So it's less like replacing comments. But...  sort of when you don't feel like leaving a comment, it allows you to sort of do that.</w:t>
      </w:r>
    </w:p>
    <w:p/>
    <w:p>
      <w:r>
        <w:t>P14 00:23:12</w:t>
      </w:r>
    </w:p>
    <w:p>
      <w:r>
        <w:t>Yeah, or like, if you, if people don't usually comment, but then...  they like instead of like, just liking the post. But then they can also, like, put a emoji reaction.</w:t>
      </w:r>
    </w:p>
    <w:p/>
    <w:p>
      <w:r>
        <w:t>JaeWon Kim 00:23:26</w:t>
      </w:r>
    </w:p>
    <w:p>
      <w:r>
        <w:t>Makes sense. So how do? How does like receiving or giving likes and emojis feel different in terms of the interpersonal dynamics? I guess.</w:t>
      </w:r>
    </w:p>
    <w:p/>
    <w:p>
      <w:r>
        <w:t>P14 00:23:40</w:t>
      </w:r>
    </w:p>
    <w:p>
      <w:r>
        <w:t>I guess, cause since using emojis, it's like they just like... to, since there's like so many they express like different.Mike.I don't know. They just express like different feelings. And like... I guess it can be like related to the post, or like...  it can just be like a thumbs up, or like a happy face.</w:t>
      </w:r>
    </w:p>
    <w:p/>
    <w:p>
      <w:r>
        <w:t>JaeWon Kim 00:24:13</w:t>
      </w:r>
    </w:p>
    <w:p>
      <w:r>
        <w:t>So which amongst like, like between likes and emojis, which one feels more...  loaded or intentional, or whichever words you use to describe them in terms of their differences.</w:t>
      </w:r>
    </w:p>
    <w:p/>
    <w:p>
      <w:r>
        <w:t>P14 00:24:32</w:t>
      </w:r>
    </w:p>
    <w:p>
      <w:r>
        <w:t>I guess the emojis, because you would have to like, choose a certain emoji, and then it'll like, Go on there. But then liking is just like you can like any post but it it wouldn't like really mean anything.But then emojis like you would have to choose one, and like.Well, I mean, I guess some people they can just put down any emoji, but I feel like if I were to do it like I would put an Emoji that is like relevant...  to like either the post or like how I feel yeah.</w:t>
      </w:r>
    </w:p>
    <w:p/>
    <w:p>
      <w:r>
        <w:t>JaeWon Kim 00:25:04</w:t>
      </w:r>
    </w:p>
    <w:p>
      <w:r>
        <w:t>So as someone like reacting to a post. If you have to like, choose everything, do emojis feel more like...  like more of an emotional labor than likes then.</w:t>
      </w:r>
    </w:p>
    <w:p/>
    <w:p>
      <w:r>
        <w:t>P14 00:25:16</w:t>
      </w:r>
    </w:p>
    <w:p>
      <w:r>
        <w:t>Yeah. Cause liking is just like you can just scroll and like, and maybe not necessarily like, read the post or like, see what it's really about. But then I guess emojis like you would have to like... like, see the post first, st and then, like.I guess, just read it, and then you can like react like, I guess, like for post, like, if someone like says something funny like instead of just like liking it.or like someone could just scroll and like it. But then, like...  using emojis like, read it first, st and then like you would react with like a laughing emoji.</w:t>
      </w:r>
    </w:p>
    <w:p/>
    <w:p>
      <w:r>
        <w:t>JaeWon Kim 00:25:55</w:t>
      </w:r>
    </w:p>
    <w:p>
      <w:r>
        <w:t>So could that like discourage you? cause? It's like a lot of effort that you have to put in when you're using social media.</w:t>
      </w:r>
    </w:p>
    <w:p/>
    <w:p>
      <w:r>
        <w:t>P14 00:26:08</w:t>
      </w:r>
    </w:p>
    <w:p>
      <w:r>
        <w:t>No, I don't think so, cause I think I would... like. I don't mind like just putting in the work to just find Emoji, cause I think it's just. It's fun. And like, I like using emojis.</w:t>
      </w:r>
    </w:p>
    <w:p/>
    <w:p>
      <w:r>
        <w:t>JaeWon Kim 00:26:22</w:t>
      </w:r>
    </w:p>
    <w:p>
      <w:r>
        <w:t>So so as like on the receiving end,... would getting an emoji reaction. Feel like, Okay, that person actually read the post? Or is that just... like...  I'm I'm wondering if like, you mentioned that when you're reacting with emojis, you've you do that. So does that transfer to like when you're receiving it as well or not necessarily.</w:t>
      </w:r>
    </w:p>
    <w:p/>
    <w:p>
      <w:r>
        <w:t>P14 00:26:51</w:t>
      </w:r>
    </w:p>
    <w:p>
      <w:r>
        <w:t>I guess. Like being on like the person who posts. If someone were to like react with an emoji, I think it's like the same thing. It feels like more intentional, because, like they chose an emoji to react with instead of just liking, like they like chose a specific emoji. And I guess I'd feel like, Oh, yeah, like they, they saw the post. And then they decided to interact with it.</w:t>
      </w:r>
    </w:p>
    <w:p/>
    <w:p>
      <w:r>
        <w:t>JaeWon Kim 00:27:19</w:t>
      </w:r>
    </w:p>
    <w:p>
      <w:r>
        <w:t>So like in general in terms of the norms. Liking something isn't...  is sometimes not something that you intentionally do.</w:t>
      </w:r>
    </w:p>
    <w:p/>
    <w:p>
      <w:r>
        <w:t>P14 00:27:31</w:t>
      </w:r>
    </w:p>
    <w:p>
      <w:r>
        <w:t>Yeah, cause I've heard, like.just like for Instagram, I like, I hear people say, like, Oh, yeah, they just like whatever they see, like they don't really like... like, see? Like they don't like read into the post too much like they just like whatever's on their feed. But then, so I guess like.for here, too, it on, on wit, it could be the same, because I guess.like they just like you can just like the post, and not necessarily, like... like, be engaged with it. But then, if you do react with an emoji. then I guess that's like you like. Chose a certain Emoji to respond with.</w:t>
      </w:r>
    </w:p>
    <w:p/>
    <w:p>
      <w:r>
        <w:t>JaeWon Kim 00:28:14</w:t>
      </w:r>
    </w:p>
    <w:p>
      <w:r>
        <w:t>I see.Oh, so in terms of the list view, feed the one with like the list of friends, profiles. What were some of the upsides and downsides of it, compared to like a scrollable feed.</w:t>
      </w:r>
    </w:p>
    <w:p/>
    <w:p>
      <w:r>
        <w:t>P14 00:28:32</w:t>
      </w:r>
    </w:p>
    <w:p>
      <w:r>
        <w:t>A good... part of it is like you can just see, like all your friends like in one list, and just like scroll over, and just like quickly see like what song they're listening to, or like any like note they put on, that you can just see all of it like right away.But then I so I guess it's like it's not like... as like it wouldn't be noticeable.Well, like as if someone were posting it. It's just like they're like, very like, subtle... I mean in, I guess... I can just see like everyone, because I think it feels like scrollable, like some people if they don't post like...  I don't really like see it. So I don't. I I guess I forget about that. They have an account.</w:t>
      </w:r>
    </w:p>
    <w:p/>
    <w:p>
      <w:r>
        <w:t>JaeWon Kim 00:29:24</w:t>
      </w:r>
    </w:p>
    <w:p>
      <w:r>
        <w:t>Let's see. So did you ever like click on 2 profiles and like saw what they posted.</w:t>
      </w:r>
    </w:p>
    <w:p/>
    <w:p>
      <w:r>
        <w:t>P14 00:29:37</w:t>
      </w:r>
    </w:p>
    <w:p>
      <w:r>
        <w:t>Yes, like, I guess, for some accounts I would just like... click on their account, just like scroll, and see, like any certain things they posted, or how they answered the questions, I guess, is kind of interesting... and like for me, I think that's similar to like going on Instagram and pressing on their profiles and looking through people's highlights and their posts. But I think so. Yeah, same thing here, like, I would just like sometimes look through people's like...  accounts, and see their certain like song, or what they posted, and stuff like that.</w:t>
      </w:r>
    </w:p>
    <w:p/>
    <w:p>
      <w:r>
        <w:t>JaeWon Kim 00:30:11</w:t>
      </w:r>
    </w:p>
    <w:p>
      <w:r>
        <w:t>Hmm, I see.So...  from when you moved from version R to Q. What did you notice about like how your posting or viewing reacting behaviors changed. And how did you feel like the norms changed.</w:t>
      </w:r>
    </w:p>
    <w:p/>
    <w:p>
      <w:r>
        <w:t>P14 00:30:32</w:t>
      </w:r>
    </w:p>
    <w:p>
      <w:r>
        <w:t>I guess, cause for version 2. It's like... I don't know. I guess it's like.cause you can't see like the amount... of like friends on like people's accounts and... posting questions. I just felt like it was more casual.I didn't really like.I think I stopped posting when it went from version out of version queue, because it felt for me. It felt like more just about...  sending questions than just actually like posting.</w:t>
      </w:r>
    </w:p>
    <w:p/>
    <w:p>
      <w:r>
        <w:t>JaeWon Kim 00:31:16</w:t>
      </w:r>
    </w:p>
    <w:p>
      <w:r>
        <w:t>I see. So when you say like posting, is that including like responding to questions as well.</w:t>
      </w:r>
    </w:p>
    <w:p/>
    <w:p>
      <w:r>
        <w:t>P14 00:31:24</w:t>
      </w:r>
    </w:p>
    <w:p>
      <w:r>
        <w:t>No, I just mean, like, just when people like create like a post.</w:t>
      </w:r>
    </w:p>
    <w:p/>
    <w:p>
      <w:r>
        <w:t>JaeWon Kim 00:31:30</w:t>
      </w:r>
    </w:p>
    <w:p>
      <w:r>
        <w:t>I see I see... So...  did the vibe of the platform change when I went from R to Q. How did it change or not change.</w:t>
      </w:r>
    </w:p>
    <w:p/>
    <w:p>
      <w:r>
        <w:t>P14 00:31:46</w:t>
      </w:r>
    </w:p>
    <w:p>
      <w:r>
        <w:t>I guess.Well, I guess some people still post it, but and the vibe is still the same. It's still like, I guess, very more like kind of like casual carefree.but just like I don't know. I guess it's just like...  I guess it felt more like casual inversion queue.</w:t>
      </w:r>
    </w:p>
    <w:p/>
    <w:p>
      <w:r>
        <w:t>JaeWon Kim 00:32:14</w:t>
      </w:r>
    </w:p>
    <w:p>
      <w:r>
        <w:t>In what sense.</w:t>
      </w:r>
    </w:p>
    <w:p/>
    <w:p>
      <w:r>
        <w:t>P14 00:32:16</w:t>
      </w:r>
    </w:p>
    <w:p>
      <w:r>
        <w:t>Like people.I guess people still post. But... I I would say, like, it's more just for like I guess, like... well, actually like when they answer questions, I'd say that one is. It's very casual.But then, like posting wise, I mean it just... I mean, I mean, I can't really speak on that, because I like didn't really post when it was version 2 like I didn't make posts. But I guess it's like, still, like the same.</w:t>
      </w:r>
    </w:p>
    <w:p/>
    <w:p>
      <w:r>
        <w:t>JaeWon Kim 00:32:54</w:t>
      </w:r>
    </w:p>
    <w:p>
      <w:r>
        <w:t>Or like.</w:t>
      </w:r>
    </w:p>
    <w:p/>
    <w:p>
      <w:r>
        <w:t>P14 00:32:55</w:t>
      </w:r>
    </w:p>
    <w:p>
      <w:r>
        <w:t>It's like casual, but like I think it's always been.</w:t>
      </w:r>
    </w:p>
    <w:p/>
    <w:p>
      <w:r>
        <w:t>JaeWon Kim 00:33:04</w:t>
      </w:r>
    </w:p>
    <w:p>
      <w:r>
        <w:t>Hmm!So I guess.not just in terms of posting, but like generally, how you engage with the platforms, features, or like... how you I don't know. Did everything sort of feels similarly.</w:t>
      </w:r>
    </w:p>
    <w:p/>
    <w:p>
      <w:r>
        <w:t>P14 00:33:39</w:t>
      </w:r>
    </w:p>
    <w:p>
      <w:r>
        <w:t>Yeah, I think it. I mean, yeah. It still had like the same vibe. It's just like it still felt like using the same app.It was just. I guess it for me. It just felt like it was more like based on like.just like, I guess, being more about yourself, since people... can like quickly update, like what they're feeling like, or what song or persona, or like, they can like just answer questions. And it's not like cause I feel like for virgin R. You can't... really. You couldn't do that because it's just like you'd have to post about it. But then, version 2, it's just like you can change it as many times or like... and and like it's not like like it's not...  like you don't have to make a big post about it.</w:t>
      </w:r>
    </w:p>
    <w:p/>
    <w:p>
      <w:r>
        <w:t>JaeWon Kim 00:34:27</w:t>
      </w:r>
    </w:p>
    <w:p>
      <w:r>
        <w:t>Hmm!So did you.feel at all that like when it when things change to version 2 you like. If you were to use it on your own. You might have used it differently, but... you didn't, because, like the norms, stayed the same. If that makes sense.</w:t>
      </w:r>
    </w:p>
    <w:p/>
    <w:p>
      <w:r>
        <w:t>P14 00:34:51</w:t>
      </w:r>
    </w:p>
    <w:p>
      <w:r>
        <w:t>I guess, like I would still post the same, I guess.I mean it was for me. It just felt kind of like similar. It was just like...  more focused on the questions. I think.</w:t>
      </w:r>
    </w:p>
    <w:p/>
    <w:p>
      <w:r>
        <w:t>JaeWon Kim 00:35:13</w:t>
      </w:r>
    </w:p>
    <w:p>
      <w:r>
        <w:t>So that feeling of like being similar, does that come mainly from the features or like the friends, that you have or like the vibe of the post that they make... or just is it or like. does the perceived norms while using version R, does that just like continue to apply to version Q. Like you have a shared understanding already.</w:t>
      </w:r>
    </w:p>
    <w:p/>
    <w:p>
      <w:r>
        <w:t>P14 00:35:42</w:t>
      </w:r>
    </w:p>
    <w:p>
      <w:r>
        <w:t>Well, I guess, since like and... inversion queue like you couldn't see the likes.So I guess it felt like like you couldn't.I don't know, I guess. Like you just like... you don't have to worry about the likes, I guess. or like other people getting more likes. You don't have to worry about that.</w:t>
      </w:r>
    </w:p>
    <w:p/>
    <w:p>
      <w:r>
        <w:t>JaeWon Kim 00:36:10</w:t>
      </w:r>
    </w:p>
    <w:p>
      <w:r>
        <w:t>Hmm! But that probably wasn't as salient. I, from what I'm hearing.</w:t>
      </w:r>
    </w:p>
    <w:p/>
    <w:p>
      <w:r>
        <w:t>P14 00:36:21</w:t>
      </w:r>
    </w:p>
    <w:p>
      <w:r>
        <w:t>Or I guess it was like...  it was for me. I think I liked it. How I liked it better, how that you couldn't see the amount of likes people got.</w:t>
      </w:r>
    </w:p>
    <w:p/>
    <w:p>
      <w:r>
        <w:t>JaeWon Kim 00:36:33</w:t>
      </w:r>
    </w:p>
    <w:p>
      <w:r>
        <w:t>Oh. so was that sort of the main difference. When you started using version 2 like the number of likes being hidden.</w:t>
      </w:r>
    </w:p>
    <w:p/>
    <w:p>
      <w:r>
        <w:t>P14 00:36:44</w:t>
      </w:r>
    </w:p>
    <w:p>
      <w:r>
        <w:t>Yes.</w:t>
      </w:r>
    </w:p>
    <w:p/>
    <w:p>
      <w:r>
        <w:t>JaeWon Kim 00:36:45</w:t>
      </w:r>
    </w:p>
    <w:p>
      <w:r>
        <w:t>In.</w:t>
      </w:r>
    </w:p>
    <w:p/>
    <w:p>
      <w:r>
        <w:t>P14 00:36:46</w:t>
      </w:r>
    </w:p>
    <w:p>
      <w:r>
        <w:t>And just like the other, like cause, it has like so many more features. So yeah.</w:t>
      </w:r>
    </w:p>
    <w:p/>
    <w:p>
      <w:r>
        <w:t>JaeWon Kim 00:36:51</w:t>
      </w:r>
    </w:p>
    <w:p>
      <w:r>
        <w:t>I see... So let's see... anything in general that you liked or dislike about version queue. I know you mentioned a lot already. But if there's anything that...  you missed.</w:t>
      </w:r>
    </w:p>
    <w:p/>
    <w:p>
      <w:r>
        <w:t>P14 00:37:09</w:t>
      </w:r>
    </w:p>
    <w:p>
      <w:r>
        <w:t>I think that's all.</w:t>
      </w:r>
    </w:p>
    <w:p/>
    <w:p>
      <w:r>
        <w:t>JaeWon Kim 00:37:12</w:t>
      </w:r>
    </w:p>
    <w:p>
      <w:r>
        <w:t>Okay?So if you were to invite like.okay. So if you have close friends, friends that you are not close with, but sort of want to get to know better... friends that you're not close with.that you don't like. And then, like complete strangers.for each of the different groups. which version would you invite them to.</w:t>
      </w:r>
    </w:p>
    <w:p/>
    <w:p>
      <w:r>
        <w:t>P14 00:37:43</w:t>
      </w:r>
    </w:p>
    <w:p>
      <w:r>
        <w:t>I would invite the people that I would want to get closer to to version 2, because I think it's like... it's easier to get to know people that way. But then for people that I don't... like, then I mean, I guess they'd also be in Version 2, because I guess like, maybe I misunderstood something about them, and like if I saw like their posts and like if I did get closer with them, I'd see like, oh, maybe they're like, not so bad as a person, and like... we could possibly become closer or like become friends. And then for strangers, I feel like... I guess that's like I guess. Maybe version r cause like it's just like posting... like, if you post, you can see what like strangers post, and they can see what you post. But then...  it's not like necessarily like trying to get closer to them like, I guess you'd have to know that stranger first, st and then and then like later, invite them to version queue.</w:t>
      </w:r>
    </w:p>
    <w:p/>
    <w:p>
      <w:r>
        <w:t>JaeWon Kim 00:38:57</w:t>
      </w:r>
    </w:p>
    <w:p>
      <w:r>
        <w:t>Okay? And is that because of the fact that like, unless you click on the profile, you don't see other people's on version 2.</w:t>
      </w:r>
    </w:p>
    <w:p/>
    <w:p>
      <w:r>
        <w:t>P14 00:39:07</w:t>
      </w:r>
    </w:p>
    <w:p>
      <w:r>
        <w:t>Yeah.</w:t>
      </w:r>
    </w:p>
    <w:p/>
    <w:p>
      <w:r>
        <w:t>JaeWon Kim 00:39:09</w:t>
      </w:r>
    </w:p>
    <w:p>
      <w:r>
        <w:t>But then, I guess, like... hmm! So version queue is when you...  want to get to know them better, and if you don't have that motivation. Just keep them inversion. R.</w:t>
      </w:r>
    </w:p>
    <w:p/>
    <w:p>
      <w:r>
        <w:t>P14 00:39:26</w:t>
      </w:r>
    </w:p>
    <w:p>
      <w:r>
        <w:t>Yes.</w:t>
      </w:r>
    </w:p>
    <w:p/>
    <w:p>
      <w:r>
        <w:t>JaeWon Kim 00:39:27</w:t>
      </w:r>
    </w:p>
    <w:p>
      <w:r>
        <w:t>Okay?Oh, so oh, if like, would you want to have, like an anonymized... feed on version queue, where you'd see random strangers...  posts and maybe follow them if you like, what they post.</w:t>
      </w:r>
    </w:p>
    <w:p/>
    <w:p>
      <w:r>
        <w:t>P14 00:39:53</w:t>
      </w:r>
    </w:p>
    <w:p>
      <w:r>
        <w:t>I guess so. Yes.</w:t>
      </w:r>
    </w:p>
    <w:p/>
    <w:p>
      <w:r>
        <w:t>JaeWon Kim 00:39:57</w:t>
      </w:r>
    </w:p>
    <w:p>
      <w:r>
        <w:t>Like? What would you prefer?</w:t>
      </w:r>
    </w:p>
    <w:p/>
    <w:p>
      <w:r>
        <w:t>P14 00:39:59</w:t>
      </w:r>
    </w:p>
    <w:p>
      <w:r>
        <w:t>Oh, I guess I just like you. How like you would have to be friends with the person first, st and then like you can see what they post on Version Q cause for strangers. I mean, it's like.I mean, I guess it's like a... a good way to like get to know strangers. But then, for me, like I wouldn't like...  want to see that like on my on version queue like for me.</w:t>
      </w:r>
    </w:p>
    <w:p/>
    <w:p>
      <w:r>
        <w:t>JaeWon Kim 00:40:37</w:t>
      </w:r>
    </w:p>
    <w:p>
      <w:r>
        <w:t>makes sense. So hmm, would you want to see a scrollable feed on version, Q.</w:t>
      </w:r>
    </w:p>
    <w:p/>
    <w:p>
      <w:r>
        <w:t>P14 00:40:49</w:t>
      </w:r>
    </w:p>
    <w:p>
      <w:r>
        <w:t>Yeah, I guess. Like, I guess, like, it's how it's like.in a way like you can.It's kind of like... version. Rs, like kind of incorporated like you like. If it was a scrollable feed like you'd be able to see what people answered like, instead of just individually going on to their accounts like, you can just have it all in like one scrollable feed, like, how people answer like a certain question, or like. I guess, yeah, just like, yeah.</w:t>
      </w:r>
    </w:p>
    <w:p/>
    <w:p>
      <w:r>
        <w:t>JaeWon Kim 00:41:20</w:t>
      </w:r>
    </w:p>
    <w:p>
      <w:r>
        <w:t>Hmm! And would you want to have both, or like just toggle...  like, choose one between list view and scrollable feeds?</w:t>
      </w:r>
    </w:p>
    <w:p/>
    <w:p>
      <w:r>
        <w:t>P14 00:41:30</w:t>
      </w:r>
    </w:p>
    <w:p>
      <w:r>
        <w:t>I guess, for me I would like to have both where it's like... one is like, I don't see like. It's just like people's accounts that I would have to press on. But then there's like a...  option, or like a button where I can click on it, and then, like I can see everyone's like answers and post like in a scrollable seat like I would like to have both.</w:t>
      </w:r>
    </w:p>
    <w:p/>
    <w:p>
      <w:r>
        <w:t>JaeWon Kim 00:41:52</w:t>
      </w:r>
    </w:p>
    <w:p>
      <w:r>
        <w:t>Then, if it's easier to just see things on scrollable feet, what's like the benefit of having the list view one.</w:t>
      </w:r>
    </w:p>
    <w:p/>
    <w:p>
      <w:r>
        <w:t>P14 00:42:00</w:t>
      </w:r>
    </w:p>
    <w:p>
      <w:r>
        <w:t>I guess, cause you can choose to like not see people's post in a foldable feed like you can just like...  like, if you wanted to like. You can just look at the people's accounts that you want to look at.</w:t>
      </w:r>
    </w:p>
    <w:p/>
    <w:p>
      <w:r>
        <w:t>JaeWon Kim 00:42:16</w:t>
      </w:r>
    </w:p>
    <w:p>
      <w:r>
        <w:t>So you have more control over what you see. So.</w:t>
      </w:r>
    </w:p>
    <w:p/>
    <w:p>
      <w:r>
        <w:t>P14 00:42:18</w:t>
      </w:r>
    </w:p>
    <w:p>
      <w:r>
        <w:t>Yes.</w:t>
      </w:r>
    </w:p>
    <w:p/>
    <w:p>
      <w:r>
        <w:t>JaeWon Kim 00:42:21</w:t>
      </w:r>
    </w:p>
    <w:p>
      <w:r>
        <w:t>So I've heard from people that like on Instagram, there's this norm of like. you're not supposed to clog other people's feeds so like share a certain number of posts, and not post too much like. Is that a thing around you and your close friends, as I mean you and your friends as well.</w:t>
      </w:r>
    </w:p>
    <w:p/>
    <w:p>
      <w:r>
        <w:t>P14 00:42:39</w:t>
      </w:r>
    </w:p>
    <w:p>
      <w:r>
        <w:t>I don't think so. I mean I get. I know. I think it's kind of enormous like.I guess you shouldn't post like... 15 stories in one day, because then, like people have to like click on it and like continue to like... like click until like it finishes. But I guess like... for that. It's I mean, I guess.like, if you want to post it like just post it like don't really care about what other people think.but for posts...  like if people were posting a bunch of posts, I guess, like not. Everyone can see all of the posts like only like certain ones like get shown to people. So I guess, like in that sense, I feel like for that. People usually like post a bunch or like they spam a lot on their like second account, or like their spam account. Instead of doing that on their main. I feel like the main. Sometimes it's like much more reserved like they don't post that many stories, or that many posts like once in a while.</w:t>
      </w:r>
    </w:p>
    <w:p/>
    <w:p>
      <w:r>
        <w:t>JaeWon Kim 00:43:41</w:t>
      </w:r>
    </w:p>
    <w:p>
      <w:r>
        <w:t>So would that apply to either version R or Q as well like, you know. being cautious about how much you post.</w:t>
      </w:r>
    </w:p>
    <w:p/>
    <w:p>
      <w:r>
        <w:t>P14 00:43:52</w:t>
      </w:r>
    </w:p>
    <w:p>
      <w:r>
        <w:t>I guess, for version 2.If, like the if it was scrollable I guess like... you might see like a bunch of like answers from one person. I guess, like maybe there'd be an option to like hide a person, I guess, but you're still like friends with them. But then, if it was like where you'd have to click on their account, like I guess, like just don't click on their account.</w:t>
      </w:r>
    </w:p>
    <w:p/>
    <w:p>
      <w:r>
        <w:t>JaeWon Kim 00:44:21</w:t>
      </w:r>
    </w:p>
    <w:p>
      <w:r>
        <w:t>Oh, so if it's just a list view fee, then it matters less or like. or are you not sync.</w:t>
      </w:r>
    </w:p>
    <w:p/>
    <w:p>
      <w:r>
        <w:t>P14 00:44:31</w:t>
      </w:r>
    </w:p>
    <w:p>
      <w:r>
        <w:t>Yeah, cause it's like... you don't. You're not like bombarded with, like all their posts and question like answers like.if it was like, you'd have to press on it because and it's like you don't, I guess, like... you don't see all like the stuff they post like. If you don't look at their account.</w:t>
      </w:r>
    </w:p>
    <w:p/>
    <w:p>
      <w:r>
        <w:t>JaeWon Kim 00:44:55</w:t>
      </w:r>
    </w:p>
    <w:p>
      <w:r>
        <w:t>Oh, so, since you're choosing to go on there like, even if the other person sort of bombarded the feed, it's not their fault. Is...  is there some.</w:t>
      </w:r>
    </w:p>
    <w:p/>
    <w:p>
      <w:r>
        <w:t>P14 00:45:06</w:t>
      </w:r>
    </w:p>
    <w:p>
      <w:r>
        <w:t>Yeah, cause, I guess, like they wanted to post that much and like they wanted to like.So it's like.if people want to see that they can by pressing on their account. But if not, then like, I guess people wouldn't really see it. So it's like.and I get I think it's like...  the person's choice. If they want to post like that much.</w:t>
      </w:r>
    </w:p>
    <w:p/>
    <w:p>
      <w:r>
        <w:t>JaeWon Kim 00:45:28</w:t>
      </w:r>
    </w:p>
    <w:p>
      <w:r>
        <w:t>Hmm!And how might that change when there's a scrollable feed like you're like? You should be more cautious...  like not to spam the feed.</w:t>
      </w:r>
    </w:p>
    <w:p/>
    <w:p>
      <w:r>
        <w:t>P14 00:45:42</w:t>
      </w:r>
    </w:p>
    <w:p>
      <w:r>
        <w:t>Yeah, I guess, like posting, like.I know, like some people don't care like they just post what they want. But if they wanted to be considerate of others like I guess they wouldn't try to post...  as much, but if they or if they still wanted to post a lot like, I guess some of the post would be set to like just close friends. So it's like, not everyone can see. Like all of the posts they posted.</w:t>
      </w:r>
    </w:p>
    <w:p/>
    <w:p>
      <w:r>
        <w:t>JaeWon Kim 00:46:08</w:t>
      </w:r>
    </w:p>
    <w:p>
      <w:r>
        <w:t>I. It's interesting that you use the term like considerate. So is it sort of the sentiment that the feed is like a shared space, and you need to have... some sort of etiquette around using it, or like, what does that consideration? Where does that come from?</w:t>
      </w:r>
    </w:p>
    <w:p/>
    <w:p>
      <w:r>
        <w:t>P14 00:46:27</w:t>
      </w:r>
    </w:p>
    <w:p>
      <w:r>
        <w:t>I guess it's like cause like when I think of it, like as on Instagram, like, if people were to be like considerate of their stories like they wouldn't like post like 15 stories like, that's what I am like thinking of.But I guess like.but, like, obviously, like, you know, it doesn't really matter. It's more like it's up to the person like what they want to post like, I don't think there should be like set rules about like... online, like social media etiquette is like, it's like what the person... like wants to post, I guess.But I know, like some people do find it kind of annoying, I guess, if they have to like... like... like, see all their posting stories. But then that's why, like, if there was like a hide option. They could do that, or like just like just like, wait until like...  it, like goes away.</w:t>
      </w:r>
    </w:p>
    <w:p/>
    <w:p>
      <w:r>
        <w:t>JaeWon Kim 00:47:22</w:t>
      </w:r>
    </w:p>
    <w:p>
      <w:r>
        <w:t>I see?Yeah, that makes sense. Last question. What? How do you perceive? Like the leadership of... Instagram? Or do you think about that at all. Like how much chest? No.</w:t>
      </w:r>
    </w:p>
    <w:p/>
    <w:p>
      <w:r>
        <w:t>P14 00:47:41</w:t>
      </w:r>
    </w:p>
    <w:p>
      <w:r>
        <w:t>Like posting on Instagram.</w:t>
      </w:r>
    </w:p>
    <w:p/>
    <w:p>
      <w:r>
        <w:t>JaeWon Kim 00:47:44</w:t>
      </w:r>
    </w:p>
    <w:p>
      <w:r>
        <w:t>No like the company like Meta, I guess.</w:t>
      </w:r>
    </w:p>
    <w:p/>
    <w:p>
      <w:r>
        <w:t>P14 00:47:47</w:t>
      </w:r>
    </w:p>
    <w:p>
      <w:r>
        <w:t>Oh, -oh, I guess like...  wait. Does Mark Zuckerberg own Meta?</w:t>
      </w:r>
    </w:p>
    <w:p/>
    <w:p>
      <w:r>
        <w:t>JaeWon Kim 00:47:56</w:t>
      </w:r>
    </w:p>
    <w:p>
      <w:r>
        <w:t>I think so.</w:t>
      </w:r>
    </w:p>
    <w:p/>
    <w:p>
      <w:r>
        <w:t>P14 00:47:57</w:t>
      </w:r>
    </w:p>
    <w:p>
      <w:r>
        <w:t>Okay. I mean, I'm not really like in that loop, like I don't like... stay like on top of it. But I guess, like.I'm not sure if they had any like privacy violation, but I guess, since, like...  it's like widely known and widely used, I think, like I do trust, like using that app and like I do trust, like I guess, like posting stuff on there, and like putting in my information.</w:t>
      </w:r>
    </w:p>
    <w:p/>
    <w:p>
      <w:r>
        <w:t>JaeWon Kim 00:48:27</w:t>
      </w:r>
    </w:p>
    <w:p>
      <w:r>
        <w:t>Because it's already big, like there must be systems to protect it.</w:t>
      </w:r>
    </w:p>
    <w:p/>
    <w:p>
      <w:r>
        <w:t>P14 00:48:32</w:t>
      </w:r>
    </w:p>
    <w:p>
      <w:r>
        <w:t>Yes.</w:t>
      </w:r>
    </w:p>
    <w:p/>
    <w:p>
      <w:r>
        <w:t>JaeWon Kim 00:48:33</w:t>
      </w:r>
    </w:p>
    <w:p>
      <w:r>
        <w:t>Gotcha...  well, thanks so much for sharing everything. This was very helpful. If we were to do like a Youth Advisory Board kind of a thing would you be interested in like receiving further information on it like no pressure at all, but just.</w:t>
      </w:r>
    </w:p>
    <w:p/>
    <w:p>
      <w:r>
        <w:t>P14 00:48:50</w:t>
      </w:r>
    </w:p>
    <w:p>
      <w:r>
        <w:t>Yes.</w:t>
      </w:r>
    </w:p>
    <w:p/>
    <w:p>
      <w:r>
        <w:t>JaeWon Kim 00:48:51</w:t>
      </w:r>
    </w:p>
    <w:p>
      <w:r>
        <w:t>Okay, then I'll reach out about that in a couple of months.</w:t>
      </w:r>
    </w:p>
    <w:p/>
    <w:p>
      <w:r>
        <w:t>P14 00:48:57</w:t>
      </w:r>
    </w:p>
    <w:p>
      <w:r>
        <w:t>Okay.</w:t>
      </w:r>
    </w:p>
    <w:p/>
    <w:p>
      <w:r>
        <w:t>JaeWon Kim 00:48:58</w:t>
      </w:r>
    </w:p>
    <w:p>
      <w:r>
        <w:t>Hope you have a great rest of the day, and thank you again.</w:t>
      </w:r>
    </w:p>
    <w:p/>
    <w:p>
      <w:r>
        <w:t>P14 00:49:02</w:t>
      </w:r>
    </w:p>
    <w:p>
      <w:r>
        <w:t>Okay, you too. Thank you.</w:t>
      </w:r>
    </w:p>
    <w:p/>
    <w:p>
      <w:r>
        <w:t>JaeWon Kim 00:49:03</w:t>
      </w:r>
    </w:p>
    <w:p>
      <w:r>
        <w:t>Hi.</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