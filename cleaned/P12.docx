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just as a recap.Let's see... version R was the one with the scrollable feed.Q, was the one with questions, and it had emoji reactions, private comment, daily questions, sending questions to friends and close friends was the default audience, and you were able to give access... like when you're changing somebody to close, friend, you could set that to like future posts only. And there was a list view feed where you just saw the profiles, and there were check-ins, social battery and songs, persona, and like number of likes and followers within. So before I dive into like individual questions. Anything you wanted to share completely fine. If you don't.</w:t>
      </w:r>
    </w:p>
    <w:p/>
    <w:p>
      <w:r>
        <w:t>P12 00:01:03</w:t>
      </w:r>
    </w:p>
    <w:p>
      <w:r>
        <w:t>Yeah. I don't think I have anything particular.</w:t>
      </w:r>
    </w:p>
    <w:p/>
    <w:p>
      <w:r>
        <w:t>JaeWon Kim 00:01:05</w:t>
      </w:r>
    </w:p>
    <w:p>
      <w:r>
        <w:t xml:space="preserve">Okay. so let's talk about version R, first, st the one with the scrollable feed. Well, actually, on which version did you use first? st... </w:t>
      </w:r>
    </w:p>
    <w:p/>
    <w:p>
      <w:r>
        <w:t>P12 00:01:15</w:t>
      </w:r>
    </w:p>
    <w:p>
      <w:r>
        <w:t xml:space="preserve">I use version Q. First.st... </w:t>
      </w:r>
    </w:p>
    <w:p/>
    <w:p>
      <w:r>
        <w:t>JaeWon Kim 00:01:17</w:t>
      </w:r>
    </w:p>
    <w:p>
      <w:r>
        <w:t>Okay. So hmm! Any like memorable moments from version 2 like...  features that stood out or like moments.</w:t>
      </w:r>
    </w:p>
    <w:p/>
    <w:p>
      <w:r>
        <w:t>P12 00:01:33</w:t>
      </w:r>
    </w:p>
    <w:p>
      <w:r>
        <w:t>I mean with regards to features, I think, like the questions. Feature was interesting also, because, like you could send it to people so like kind of prompting them. I think it was also nice in the sense of like. I think when I was on version 2 of the app, I didn't really post a whole lot of stuff like myself per se, in terms of a post. But the questions gave sort of like an underlying prompt to be like, oh, if you don't have anything that you want to post yourself per se. But you still want to interact with folks on the app like you could answer the questions. There was like something for you to do. There.</w:t>
      </w:r>
    </w:p>
    <w:p/>
    <w:p>
      <w:r>
        <w:t>JaeWon Kim 00:02:06</w:t>
      </w:r>
    </w:p>
    <w:p>
      <w:r>
        <w:t>Hmm!So if you weren't posting about yourself like.how did you answer the questions? Was it about like other people?</w:t>
      </w:r>
    </w:p>
    <w:p/>
    <w:p>
      <w:r>
        <w:t>P12 00:02:14</w:t>
      </w:r>
    </w:p>
    <w:p>
      <w:r>
        <w:t>Or I... I I think well, I what I meant is like cause maybe I'm misremembering exactly how the queue works, but I felt like you could like...  make a post similar to how you were making in like version r per se. But my my understanding was like the questions like it didn't feel as much of like, I'm making an independent post as much as like, I'm just like responding to the question prompt. So even though it's like sharing with your audience. It's not like I had to come up with an idea for a post. It was just like, Oh, I can just respond to the question. And then that's shared. Yeah.</w:t>
      </w:r>
    </w:p>
    <w:p/>
    <w:p>
      <w:r>
        <w:t>JaeWon Kim 00:02:46</w:t>
      </w:r>
    </w:p>
    <w:p>
      <w:r>
        <w:t>I see then how does that feel different than like sharing regular posts.</w:t>
      </w:r>
    </w:p>
    <w:p/>
    <w:p>
      <w:r>
        <w:t>P12 00:02:53</w:t>
      </w:r>
    </w:p>
    <w:p>
      <w:r>
        <w:t>I think it's... it's kind of like I feel with sharing regular posts is sort of like you have to take the initiative yourself to be like, oh, I want to post this and share with people, whereas, like I felt with the questions, it was kind of like, oh, there's a question here that I could respond to if I want to, you know, and some of them are like interesting. So it's like might as well. And then, if you saw, like other people responding to the questions. And it's like, maybe I want to respond to it, too. So it kind of like I didn't have to like, think about like, Oh, I want to post like X things. I feel like. I, yeah, generally on social media. I'm not as much of a poster as I am like a lurker. I'm just like looking at other people's stuff. So I felt the questions. Feature was like an interesting way to like, do more, posting myself in some sense that didn't require as much effort on my part to think about. What do I want to post? Because there's already like a prompt to respond to.</w:t>
      </w:r>
    </w:p>
    <w:p/>
    <w:p>
      <w:r>
        <w:t>JaeWon Kim 00:03:47</w:t>
      </w:r>
    </w:p>
    <w:p>
      <w:r>
        <w:t>So does that mean that because you're you're not taking the initiative. You feel like you care about the post class, or like you feel less attached to them. How, how does that feel differently?</w:t>
      </w:r>
    </w:p>
    <w:p/>
    <w:p>
      <w:r>
        <w:t>P12 00:04:04</w:t>
      </w:r>
    </w:p>
    <w:p>
      <w:r>
        <w:t>I don't know that it's like less attached per se, because it's like you're still sharing something about yourself, right with the questions, but I guess it's more so... like, I think, like, just like, my personality is like, I'm not the type of person to do something. Be like, oh, I want to post this, you know, or like share with people. But the questions, I think, was like interesting those. It was more like, Oh, we're kind of all taking part in like answering these questions together. So it's like, I'm still sharing with others. But it's not like...  I was the one who was like, Oh, yeah, I'm you know. I thought of this question. I want to answer it and share it with people right? It's more just like, Oh, we're all like kind of doing this together.</w:t>
      </w:r>
    </w:p>
    <w:p/>
    <w:p>
      <w:r>
        <w:t>JaeWon Kim 00:04:48</w:t>
      </w:r>
    </w:p>
    <w:p>
      <w:r>
        <w:t>Then what's like the upsides and downsides of like having shared prompts rather than coming up with your own thing.</w:t>
      </w:r>
    </w:p>
    <w:p/>
    <w:p>
      <w:r>
        <w:t>P12 00:04:59</w:t>
      </w:r>
    </w:p>
    <w:p>
      <w:r>
        <w:t>I think an upside of the share prompt is like a... for me, at least, it was more interesting to like. Answer those, because, like I could see other people's answers, too. So it was like interesting to like react to other people's answers that it's impromp. I feel like, if we have like different questions, and upside of that could have been. It's like you get to see, like various facets of different people, right? Because it's like everybody's having a different question. So there's like a sense of like, oh, I haven't seen this question before, you know, when you see somebody else's response. But I feel like...  I don't know Downside could be. I think it was like kind of cool that, like everybody was responding to the same question, because they're all kind of being like. Oh, how do my answers like compare contrast to the other people, you know, like, how do we think about things like similarly or differently, whereas, like with different questions, maybe you can't make that same sort of like comparison per se.</w:t>
      </w:r>
    </w:p>
    <w:p/>
    <w:p>
      <w:r>
        <w:t>JaeWon Kim 00:05:50</w:t>
      </w:r>
    </w:p>
    <w:p>
      <w:r>
        <w:t>I see. So further questions. Did since you're all answering the same questions. Did you ever ever feel like the pressure to, you know, write a cooler answer than other people, or, like, you know, does that lead to comparison.</w:t>
      </w:r>
    </w:p>
    <w:p/>
    <w:p>
      <w:r>
        <w:t>P12 00:06:05</w:t>
      </w:r>
    </w:p>
    <w:p>
      <w:r>
        <w:t>T... I felt the comparison in that sense, because I feel like I just tried to answer them genuinely. And then, if I wanted to like, add a flavor of personality like I would, but I don't think I was necessarily like looking at someone else's response to me like oh, I should have answered that better like I don't. I don't think that thought ever crossed my mind. I just thought it was like...  like comparison, not in the when. I guess I'm saying comparison in my response. I'm not meeting like, Compare who's better or worse, but more just like compare like oh, like, how is mine, different or similar to others, with no like value attached to it. Yeah.</w:t>
      </w:r>
    </w:p>
    <w:p/>
    <w:p>
      <w:r>
        <w:t>JaeWon Kim 00:06:42</w:t>
      </w:r>
    </w:p>
    <w:p>
      <w:r>
        <w:t>I see. This is sort of a hypothetical question, so like let me know if it doesn't like. If you don't have like a specific... answer. But if we were to have like a feed, where for each question, you see, everyone else's answers to that specific question, or we had like a regular scrollable feed, where you'd see answers to like...  the same question for everyone. Do you think that could lead to like more comparison? Or like, you know, feeling a little more self-conscious about your answers.</w:t>
      </w:r>
    </w:p>
    <w:p/>
    <w:p>
      <w:r>
        <w:t>P12 00:07:19</w:t>
      </w:r>
    </w:p>
    <w:p>
      <w:r>
        <w:t>Maybe I don't know. I feel like it would depend on the person really. So I feel like I wouldn't care to compare the answers in like a value judgment kind of way. But...  yeah, maybe if they're all like listed like like you said the 1st thing like there's 1 question. Everybody's responses there. Maybe people compare more amongst themselves. But I'm not entirely sure. I guess it would really just depend on yeah. Who's I don't know using that? Yeah.</w:t>
      </w:r>
    </w:p>
    <w:p/>
    <w:p>
      <w:r>
        <w:t>JaeWon Kim 00:07:49</w:t>
      </w:r>
    </w:p>
    <w:p>
      <w:r>
        <w:t>so you mentioned like sending questions, have you ever like sent or received questions...  from or, 2 other people.</w:t>
      </w:r>
    </w:p>
    <w:p/>
    <w:p>
      <w:r>
        <w:t>P12 00:07:59</w:t>
      </w:r>
    </w:p>
    <w:p>
      <w:r>
        <w:t>I'm trying to remember now.I don't recall receiving questions.I might have sent questions to my like friend, who I knew before, like entering the study together. yeah. But I think mainly I sent those to remind her to actually use that. So yeah.</w:t>
      </w:r>
    </w:p>
    <w:p/>
    <w:p>
      <w:r>
        <w:t>JaeWon Kim 00:08:19</w:t>
      </w:r>
    </w:p>
    <w:p>
      <w:r>
        <w:t>Did it prompt them to use the app again?</w:t>
      </w:r>
    </w:p>
    <w:p/>
    <w:p>
      <w:r>
        <w:t>P12 00:08:23</w:t>
      </w:r>
    </w:p>
    <w:p>
      <w:r>
        <w:t>I think it did. I recall like her answering the questions eventually. So yeah.</w:t>
      </w:r>
    </w:p>
    <w:p/>
    <w:p>
      <w:r>
        <w:t>JaeWon Kim 00:08:29</w:t>
      </w:r>
    </w:p>
    <w:p>
      <w:r>
        <w:t>Hmm makes sense. So... what would some of the cases of like sending questions be? Is it because you like the specific question, or because you're curious about that specific person, or, like you said, like...  to encourage them to participate. I guess.</w:t>
      </w:r>
    </w:p>
    <w:p/>
    <w:p>
      <w:r>
        <w:t>P12 00:08:49</w:t>
      </w:r>
    </w:p>
    <w:p>
      <w:r>
        <w:t>Yeah, I guess like encouraged to participate would be one of the reasons why. But I think also like, if it was like an interesting question, then it might be like, Oh, I wonder what my friend has to think to this? Yeah. But in that case I probably only send to like people I know in real life like not to like the I guess...  people. I didn't know who I friended on the app. Yeah.</w:t>
      </w:r>
    </w:p>
    <w:p/>
    <w:p>
      <w:r>
        <w:t>JaeWon Kim 00:09:13</w:t>
      </w:r>
    </w:p>
    <w:p>
      <w:r>
        <w:t>So what does...  what's like? The hidden meaning behind sending the questions like, what makes it like less appropriate to ask someone that you don't know, and like what are you? What would be conveyed to the person receiving it?</w:t>
      </w:r>
    </w:p>
    <w:p/>
    <w:p>
      <w:r>
        <w:t>P12 00:09:31</w:t>
      </w:r>
    </w:p>
    <w:p>
      <w:r>
        <w:t>I mean, I feel like to for people I don't know. It's like I don't really know who they are, so... I... I don't know that it would make sense to send them a question unless I like. Wanted to get to know them better. Right? In that case I might send a question to like, be like, oh, I'm curious what this person has to say about this, and maybe this will start a conversation, but...  I think in other cases it's more like I don't particularly care what they would say to it, because it's like I don't know them, whereas, like with my friends who, I know, like in person. It's like I have a context to who this person already is. So then I'm like kind of curious like, oh, I've never like talked about this with my friend like, you know, what? What would they? Respond to this question? Maybe. Yeah.</w:t>
      </w:r>
    </w:p>
    <w:p/>
    <w:p>
      <w:r>
        <w:t>JaeWon Kim 00:10:16</w:t>
      </w:r>
    </w:p>
    <w:p>
      <w:r>
        <w:t>I see. So how about like emoji reactions and private comments? Have you ever used those.</w:t>
      </w:r>
    </w:p>
    <w:p/>
    <w:p>
      <w:r>
        <w:t>P12 00:10:26</w:t>
      </w:r>
    </w:p>
    <w:p>
      <w:r>
        <w:t>I think I used the emoji reactions. I don't recall using the private comments. Yeah.</w:t>
      </w:r>
    </w:p>
    <w:p/>
    <w:p>
      <w:r>
        <w:t>JaeWon Kim 00:10:34</w:t>
      </w:r>
    </w:p>
    <w:p>
      <w:r>
        <w:t>Anything you liked or disliked about the emoji reactions.</w:t>
      </w:r>
    </w:p>
    <w:p/>
    <w:p>
      <w:r>
        <w:t>P12 00:10:40</w:t>
      </w:r>
    </w:p>
    <w:p>
      <w:r>
        <w:t>I think I like the emoji reactions. So I feel like comparing to like other platforms. It's usually you can just like like or like... I don't know, like, I guess it's limited. How you can like react to a post per se. It's like, Yeah, it's like, either like likes or reposts, or something like that. But it's not like a broader range of what you can react to. So I thought the emoji reactions were fun because you like express more nuanced, I guess. Response to somebody's post.</w:t>
      </w:r>
    </w:p>
    <w:p/>
    <w:p>
      <w:r>
        <w:t>JaeWon Kim 00:11:09</w:t>
      </w:r>
    </w:p>
    <w:p>
      <w:r>
        <w:t>I see. But then emoji reactions have like a bunch of choices. So it's like you need to put in the effort to choose them. Was that ever like cumbersome.</w:t>
      </w:r>
    </w:p>
    <w:p/>
    <w:p>
      <w:r>
        <w:t>P12 00:11:19</w:t>
      </w:r>
    </w:p>
    <w:p>
      <w:r>
        <w:t>I don't think so. Cause I feel like.okay. Well, it felt more like when you're like texting with friends. And it's like you rely on. Maybe the same like, you know.subset of like 5 to 10 emojis. So it's like, pretty easy to be like, oh, yeah, this post is like.I don't know. It's funny. So I'm gonna use like the crying with tears, laughter, Emoji, or something like that, you know, like it was like. I don't think it took too much effort. Yeah.</w:t>
      </w:r>
    </w:p>
    <w:p/>
    <w:p>
      <w:r>
        <w:t>JaeWon Kim 00:11:43</w:t>
      </w:r>
    </w:p>
    <w:p>
      <w:r>
        <w:t>Hmm, yeah. Have you ever used the close friends? Feature.</w:t>
      </w:r>
    </w:p>
    <w:p/>
    <w:p>
      <w:r>
        <w:t>P12 00:11:53</w:t>
      </w:r>
    </w:p>
    <w:p>
      <w:r>
        <w:t>I mean, I think I did Mark like my friend as a close friend, but I don't.I don't remember if I made any posts specifically, just for like close friends. I don't recall doing that. Yeah.</w:t>
      </w:r>
    </w:p>
    <w:p/>
    <w:p>
      <w:r>
        <w:t>JaeWon Kim 00:12:06</w:t>
      </w:r>
    </w:p>
    <w:p>
      <w:r>
        <w:t>Hmm, was it?Oh, do you see any context where you would be using it? Or is it just something that you wouldn't.</w:t>
      </w:r>
    </w:p>
    <w:p/>
    <w:p>
      <w:r>
        <w:t>P12 00:12:20</w:t>
      </w:r>
    </w:p>
    <w:p>
      <w:r>
        <w:t>I guess if it was like.yeah, I don't know that I would necessarily share something that I felt like the close friend is required.I feel like if something was like. I don't know private enough for, like something I don't want to share as widely. In the 1st place, I probably wouldn't post it. Yeah.</w:t>
      </w:r>
    </w:p>
    <w:p/>
    <w:p>
      <w:r>
        <w:t>JaeWon Kim 00:12:40</w:t>
      </w:r>
    </w:p>
    <w:p>
      <w:r>
        <w:t>Hmm! I see I see. Then how about the list? View? Feed.</w:t>
      </w:r>
    </w:p>
    <w:p/>
    <w:p>
      <w:r>
        <w:t>P12 00:12:49</w:t>
      </w:r>
    </w:p>
    <w:p>
      <w:r>
        <w:t>Yeah, the list view feed was like we could see, like our different sort of like people. Right?</w:t>
      </w:r>
    </w:p>
    <w:p/>
    <w:p>
      <w:r>
        <w:t>JaeWon Kim 00:12:54</w:t>
      </w:r>
    </w:p>
    <w:p>
      <w:r>
        <w:t>Yeah, but.</w:t>
      </w:r>
    </w:p>
    <w:p/>
    <w:p>
      <w:r>
        <w:t>P12 00:12:55</w:t>
      </w:r>
    </w:p>
    <w:p>
      <w:r>
        <w:t>It wasn't necessarily like a scrolling feed. Right?I'm trying to remember. It was also like you could see when somebody had updated or not right.depending on. Yeah, I thought it was nice and compact. So I think one thing that like... irritates me about a lot of social media is like the continuous scrolling feed, especially because I yeah, I remember saying this to my friend, actually doing this study. But I was like, I like this like, you know, setup, because it's like you go. And you can just like, see what's updated. And then you exit the app like, there's nothing like compelling you to stay on the app and waste more time on it, where I feel like...  a lot of like the continuous scrolling type apps. It's like you look up from your phone. You're like, Damn 2 h as fast or something. You know. It's like you didn't realize you were sucked into it. So I I liked that. That was like it, didn't. You? Couldn't get trapped in it. Yeah, the way you can like with a scrollable feed.</w:t>
      </w:r>
    </w:p>
    <w:p/>
    <w:p>
      <w:r>
        <w:t>JaeWon Kim 00:13:49</w:t>
      </w:r>
    </w:p>
    <w:p>
      <w:r>
        <w:t>I see. So I guess with Instagram there's like all these reels, and like celebrity posts, so it does become like an infinite scroll, but then, on version R. You only have, like a certain amount of posts from your friends. Right. Comparing the listview feed to version R's feed. Do you see any like what's like something that you like or dislike about the list? View? Feed.</w:t>
      </w:r>
    </w:p>
    <w:p/>
    <w:p>
      <w:r>
        <w:t>P12 00:14:21</w:t>
      </w:r>
    </w:p>
    <w:p>
      <w:r>
        <w:t>Actually, I think I still preferred the list you feed because it was like more compact. But I feel like with the scrollable one.I guess the other thing was like the scrollable implementation just looks very bare bones compared to like the scrollable implementations of, I guess, like the other apps that are out there. So it felt a little like... I don't know, not as maybe aesthetically appealing as well. So I felt like the list view feed those like nice. It's like, Okay, these are the updates. That's that. Whereas, like with the scroll, feed, it just felt like a less efficient way of like conveying the information. Yeah.</w:t>
      </w:r>
    </w:p>
    <w:p/>
    <w:p>
      <w:r>
        <w:t>JaeWon Kim 00:15:01</w:t>
      </w:r>
    </w:p>
    <w:p>
      <w:r>
        <w:t>What do you mean by less efficient? Because, like for list few like you need to like, click and go in, come out. And yeah.</w:t>
      </w:r>
    </w:p>
    <w:p/>
    <w:p>
      <w:r>
        <w:t>P12 00:15:10</w:t>
      </w:r>
    </w:p>
    <w:p>
      <w:r>
        <w:t>But efficient like seem like what's actually new and updated. Cause it's like for the the scroll one. It's like you have to keep scrolling right, even though it's like not an infinite scroll. But it's still like you have to keep going through, whereas, like with the list view, it's like, if I want to see this person's update, I just click on it. I look at their update. I go back. That kind of feel. Yeah.</w:t>
      </w:r>
    </w:p>
    <w:p/>
    <w:p>
      <w:r>
        <w:t>JaeWon Kim 00:15:28</w:t>
      </w:r>
    </w:p>
    <w:p>
      <w:r>
        <w:t>Hmm. so for r, it's also chronological. So you do see the updates at the top. Is it more like, you're curious about specific people, and you just want to see theirs. What's like the difference.</w:t>
      </w:r>
    </w:p>
    <w:p/>
    <w:p>
      <w:r>
        <w:t>P12 00:15:41</w:t>
      </w:r>
    </w:p>
    <w:p>
      <w:r>
        <w:t>I guess. Yeah, maybe that is the distinction in some ways. So it's sort of like I could see who's update. I want to look at as opposed to like.Maybe I would like to be organized by like people like the accounts, and rather than like the time feed instead. Then maybe that's what. Yeah.Cause. Then it's it's like easier just to go like...  by user, by user as opposed to like, just seeing like in terms of chronological view. Yeah.</w:t>
      </w:r>
    </w:p>
    <w:p/>
    <w:p>
      <w:r>
        <w:t>JaeWon Kim 00:16:12</w:t>
      </w:r>
    </w:p>
    <w:p>
      <w:r>
        <w:t>How might? What's like the difference in user experience? When you're you know, when it's organized person by person.</w:t>
      </w:r>
    </w:p>
    <w:p/>
    <w:p>
      <w:r>
        <w:t>P12 00:16:20</w:t>
      </w:r>
    </w:p>
    <w:p>
      <w:r>
        <w:t>I think it kind of connects back to the fact that it's like that's an actual person on the platform, whereas, like in some ways with the scrollable feed. It's like... not that you can't see who posted it and stuff, but it's like.And with the list view is cool because you kind of like had to go to their profile. And then, you see, like their little like, you know, like spotify, update, or like their mood update and stuff like that. So it kind of like. you kind of get the full context like, yeah, this is like the full user. Whereas, like in the scrollable feed. It's not like you're seeing all of that along with their post.</w:t>
      </w:r>
    </w:p>
    <w:p/>
    <w:p>
      <w:r>
        <w:t>JaeWon Kim 00:16:56</w:t>
      </w:r>
    </w:p>
    <w:p>
      <w:r>
        <w:t>Do you also tend to like focus more on that person when it's like just their post? Or is that not like an influence that it makes.</w:t>
      </w:r>
    </w:p>
    <w:p/>
    <w:p>
      <w:r>
        <w:t>P12 00:17:09</w:t>
      </w:r>
    </w:p>
    <w:p>
      <w:r>
        <w:t>I'm not sure I understood the question.</w:t>
      </w:r>
    </w:p>
    <w:p/>
    <w:p>
      <w:r>
        <w:t>JaeWon Kim 00:17:11</w:t>
      </w:r>
    </w:p>
    <w:p>
      <w:r>
        <w:t>Oh, like on version 2 since you since like you click in and like see one person's post at a time. But then our on our. It's like a mix of people. Do you sort of like... focus in more on each individual? On version 2, or is that not sort of...  the effect that it has.</w:t>
      </w:r>
    </w:p>
    <w:p/>
    <w:p>
      <w:r>
        <w:t>P12 00:17:34</w:t>
      </w:r>
    </w:p>
    <w:p>
      <w:r>
        <w:t>Boots. I feel like it did have that effect for me, at least. Yeah, cause it's like you can see that person's post. And like that person's like, you know, again, like their like status. And all of that. Yeah.</w:t>
      </w:r>
    </w:p>
    <w:p/>
    <w:p>
      <w:r>
        <w:t>JaeWon Kim 00:17:50</w:t>
      </w:r>
    </w:p>
    <w:p>
      <w:r>
        <w:t>Hmm! So was it. Mostly like the check in that. You... what were check-ins? Mostly the advantage of having those...  profile based view? Or does that apply to regular posts as well.</w:t>
      </w:r>
    </w:p>
    <w:p/>
    <w:p>
      <w:r>
        <w:t>P12 00:18:10</w:t>
      </w:r>
    </w:p>
    <w:p>
      <w:r>
        <w:t>I guess the check ins were the main advantage. Yeah, because then you could like, go to the person account and see that. Yeah.</w:t>
      </w:r>
    </w:p>
    <w:p/>
    <w:p>
      <w:r>
        <w:t>JaeWon Kim 00:18:17</w:t>
      </w:r>
    </w:p>
    <w:p>
      <w:r>
        <w:t>Yeah, I think that's...  Did you do check-in updates during the experiment.</w:t>
      </w:r>
    </w:p>
    <w:p/>
    <w:p>
      <w:r>
        <w:t>P12 00:18:28</w:t>
      </w:r>
    </w:p>
    <w:p>
      <w:r>
        <w:t>Yeah, I did. I didn't do it like daily, but like every now and then, I would. Yeah.</w:t>
      </w:r>
    </w:p>
    <w:p/>
    <w:p>
      <w:r>
        <w:t>JaeWon Kim 00:18:33</w:t>
      </w:r>
    </w:p>
    <w:p>
      <w:r>
        <w:t>So how does like posting posting regular posts, answering questions, and then updating check-ins? How are those kind of different.</w:t>
      </w:r>
    </w:p>
    <w:p/>
    <w:p>
      <w:r>
        <w:t>P12 00:18:44</w:t>
      </w:r>
    </w:p>
    <w:p>
      <w:r>
        <w:t>Yeah, I feel like with... again, like with the answer to the questions, it's kind of like you're just responding to like a predetermined prompt. So it's just sort of like, I just answer the question it shares.I felt that check-ins were like. I know, it's kind of fun to sort of be like, Okay, how am I feeling right now? Like, how would I want to convey this via like, I don't know song, or like the Emoji, or whatever right.</w:t>
      </w:r>
    </w:p>
    <w:p/>
    <w:p>
      <w:r>
        <w:t>JaeWon Kim 00:19:10</w:t>
      </w:r>
    </w:p>
    <w:p>
      <w:r>
        <w:t>So.</w:t>
      </w:r>
    </w:p>
    <w:p/>
    <w:p>
      <w:r>
        <w:t>P12 00:19:10</w:t>
      </w:r>
    </w:p>
    <w:p>
      <w:r>
        <w:t>So.Yeah, I don't know. I I guess they felt... different also. In a sense, it's like... with the questions, I guess a very directed sort of thing. But I guess with the check in it's like you have more flexibility and freedom with what like you, wanna. I guess, convey through that. Yeah.</w:t>
      </w:r>
    </w:p>
    <w:p/>
    <w:p>
      <w:r>
        <w:t>JaeWon Kim 00:19:31</w:t>
      </w:r>
    </w:p>
    <w:p>
      <w:r>
        <w:t>Gee which ones did you prefer? Of the 3.</w:t>
      </w:r>
    </w:p>
    <w:p/>
    <w:p>
      <w:r>
        <w:t>P12 00:19:37</w:t>
      </w:r>
    </w:p>
    <w:p>
      <w:r>
        <w:t>Like of the 3 like check in options.</w:t>
      </w:r>
    </w:p>
    <w:p/>
    <w:p>
      <w:r>
        <w:t>JaeWon Kim 00:19:40</w:t>
      </w:r>
    </w:p>
    <w:p>
      <w:r>
        <w:t>I mean, like check in responding and regular posts.</w:t>
      </w:r>
    </w:p>
    <w:p/>
    <w:p>
      <w:r>
        <w:t>P12 00:19:44</w:t>
      </w:r>
    </w:p>
    <w:p>
      <w:r>
        <w:t>Oh, oh, I see, I think.probably responding to the questions because it was just like... I had the less least amount of thought involved. So that's just sort of like the questions there, and you answer it. Yeah.</w:t>
      </w:r>
    </w:p>
    <w:p/>
    <w:p>
      <w:r>
        <w:t>JaeWon Kim 00:20:04</w:t>
      </w:r>
    </w:p>
    <w:p>
      <w:r>
        <w:t>Hmm... Which was most like expressive like, which shows yourself the most. Yeah, okay.</w:t>
      </w:r>
    </w:p>
    <w:p/>
    <w:p>
      <w:r>
        <w:t>P12 00:20:16</w:t>
      </w:r>
    </w:p>
    <w:p>
      <w:r>
        <w:t>Probably a post would probably show yourself the most cause. It's like, you're deciding, what do I want to post? And like... all of that or yeah, I guess like that. Plus like, maybe...  I have to find the questions, too. I don't know. I guess it depends right on like, what question you're comparing to to cause. Some of the questions I felt were like more personal as opposed to others, so.</w:t>
      </w:r>
    </w:p>
    <w:p/>
    <w:p>
      <w:r>
        <w:t>JaeWon Kim 00:20:39</w:t>
      </w:r>
    </w:p>
    <w:p>
      <w:r>
        <w:t>Yeah, so...  are there any like differences and motivations to post across those 3 like, when would be a moment that you go and update a check-in versus like you decide to post some things.</w:t>
      </w:r>
    </w:p>
    <w:p/>
    <w:p>
      <w:r>
        <w:t>P12 00:20:56</w:t>
      </w:r>
    </w:p>
    <w:p>
      <w:r>
        <w:t>Yeah.I feel like with the check ins. I would be motivated to like change those if I like... to be honest, from what I recall. It's like if I saw somebody else change theirs. And then I went and looked at mine, and I was like, Oh, this is like not true of what? How I feel right now. Then I would change it.and yeah, I feel like with the post. It was like, maybe the... I can't remember if I posted this during the version or queue time. But... oh, yeah, I was like trying to post like pictures that I had taken and then this exceeded like the file size limit. So I wasn't able to. But then, instead, I just posted like, Oh, I wanted to post something, but I couldn't, you know, because it like exceeded the limit. So I thought that was funny. but yeah, so I guess like the motivation for that, though, was more so. I wanted to share those pictures. Yeah, that I took of like some flower garden I'd visited, or something. But yeah.</w:t>
      </w:r>
    </w:p>
    <w:p/>
    <w:p>
      <w:r>
        <w:t>JaeWon Kim 00:21:58</w:t>
      </w:r>
    </w:p>
    <w:p>
      <w:r>
        <w:t>So. I guess, like the flower garden is more... things that you find to be...  pretty, and then, like the check in is some like what you were feeling at that moment.</w:t>
      </w:r>
    </w:p>
    <w:p/>
    <w:p>
      <w:r>
        <w:t>P12 00:22:13</w:t>
      </w:r>
    </w:p>
    <w:p>
      <w:r>
        <w:t>Yes. Yeah.</w:t>
      </w:r>
    </w:p>
    <w:p/>
    <w:p>
      <w:r>
        <w:t>JaeWon Kim 00:22:15</w:t>
      </w:r>
    </w:p>
    <w:p>
      <w:r>
        <w:t>So, and like regular posts, check-ins, and questions. What different sides of yourself do they cover.</w:t>
      </w:r>
    </w:p>
    <w:p/>
    <w:p>
      <w:r>
        <w:t>P12 00:22:26</w:t>
      </w:r>
    </w:p>
    <w:p>
      <w:r>
        <w:t>Yeah, I feel like, I guess, like the check in is more of like a snapshot of like how you're feeling at the moment. I feel like posts can be more so. It's like, Oh, what does this person actually like care about the post? And so then you could like learn, I guess, different things about the person from that, because it's like it sort of shows like their inclinations. And I feel like what the question is like you just learn about.I guess, in one like in a more meta sense like, how do they interpret the question? But also, it's just like, you know, based on what the question was like, whatever that speaks to about them. Yeah, I guess like the questions give you more like...  like targeted insights into different aspects of a person's personality, whereas, like the post just gives you like a general vibe. Yeah. And the check ins like an instantaneous snapshot.</w:t>
      </w:r>
    </w:p>
    <w:p/>
    <w:p>
      <w:r>
        <w:t>JaeWon Kim 00:23:19</w:t>
      </w:r>
    </w:p>
    <w:p>
      <w:r>
        <w:t>I see.So let's say you made a new friend, or like...  I don't know if you're trying to add someone to a social media platform. When would you add them to version? R versus like version. Q.</w:t>
      </w:r>
    </w:p>
    <w:p/>
    <w:p>
      <w:r>
        <w:t>P12 00:23:39</w:t>
      </w:r>
    </w:p>
    <w:p>
      <w:r>
        <w:t>Like to clarify the question. It's like, if I know someone I'm like, Oh, I want you to join this platform with me that kind of thing.</w:t>
      </w:r>
    </w:p>
    <w:p/>
    <w:p>
      <w:r>
        <w:t>JaeWon Kim 00:23:47</w:t>
      </w:r>
    </w:p>
    <w:p>
      <w:r>
        <w:t>Yeah.</w:t>
      </w:r>
    </w:p>
    <w:p/>
    <w:p>
      <w:r>
        <w:t>P12 00:23:48</w:t>
      </w:r>
    </w:p>
    <w:p>
      <w:r>
        <w:t>I see I would probably default... the asking the joint version queue. Maybe if I like, want to get them to or want to get to know them better. That kind of thing I feel like with version are, it's like.I guess there wasn't as much like prompted posting per se. So there's no like... I guess. Guarantee that like it like they could just like join the platform. And then like, do nothing, you know which it's like. And then you're not really getting much out of being on the platform together.</w:t>
      </w:r>
    </w:p>
    <w:p/>
    <w:p>
      <w:r>
        <w:t>JaeWon Kim 00:24:26</w:t>
      </w:r>
    </w:p>
    <w:p>
      <w:r>
        <w:t>Hmm! That makes sense. Which one would feel like a more... intimate invitation like, oh, they actually want to know about me like...  like? Would it be interpreted as that if you were to invite to version Q.</w:t>
      </w:r>
    </w:p>
    <w:p/>
    <w:p>
      <w:r>
        <w:t>P12 00:24:46</w:t>
      </w:r>
    </w:p>
    <w:p>
      <w:r>
        <w:t>I don't know that... it would necessarily be interpreted, though it may be if they, I guess, if they knew that there was a choice between version R version Q. Then they might be like, why would you invite me to version Q over version R, and then perhaps reset conclusion. But... yeah, I'm not sure, as like if... somewhere, to receive that invitation, that they would necessarily be like taken that way. Yeah.</w:t>
      </w:r>
    </w:p>
    <w:p/>
    <w:p>
      <w:r>
        <w:t>JaeWon Kim 00:25:18</w:t>
      </w:r>
    </w:p>
    <w:p>
      <w:r>
        <w:t>So if we had a spectrum like close friends, friends, acquaintances, and then, like complete strangers. Who would you be more inclined to invite to version 2. And who would you like not want to invite or invite to version R.</w:t>
      </w:r>
    </w:p>
    <w:p/>
    <w:p>
      <w:r>
        <w:t>P12 00:25:36</w:t>
      </w:r>
    </w:p>
    <w:p>
      <w:r>
        <w:t>Probably people on the more like acquaintance like... and acquaintance over the stranger would be like version R, and then like. Well, okay, maybe I should rephrase that acquaintance that I don't particularly care about knowing about. To like close range would be version R, and then acquaintance, who like this potential friend. To like close friends would be version Q.</w:t>
      </w:r>
    </w:p>
    <w:p/>
    <w:p>
      <w:r>
        <w:t>JaeWon Kim 00:26:01</w:t>
      </w:r>
    </w:p>
    <w:p>
      <w:r>
        <w:t>Hmm!And what...  is it? Is it about like, again, the fact that on version our people might not post? Or is there a different reason.</w:t>
      </w:r>
    </w:p>
    <w:p/>
    <w:p>
      <w:r>
        <w:t>P12 00:26:12</w:t>
      </w:r>
    </w:p>
    <w:p>
      <w:r>
        <w:t>I think, yeah, I think it's like partially that. And I guess, like partially, also, adversion to like if I'm responding to questions and such like. I don't know that I would care for like...  people who I don't particularly know or want to know more about. I don't know that I would want them to see my responses per se. I did. Yeah.</w:t>
      </w:r>
    </w:p>
    <w:p/>
    <w:p>
      <w:r>
        <w:t>JaeWon Kim 00:26:33</w:t>
      </w:r>
    </w:p>
    <w:p>
      <w:r>
        <w:t>I see so let's say, like version r and version Q like it's like it. Hypothetically it blew up so like everyone adds you on that platform you have, like 500 friends. How would you use the close friends feature differently or similarly across versions R and Q.</w:t>
      </w:r>
    </w:p>
    <w:p/>
    <w:p>
      <w:r>
        <w:t>P12 00:27:00</w:t>
      </w:r>
    </w:p>
    <w:p>
      <w:r>
        <w:t>I guess. Maybe on version RI, probably again wouldn't post like close friends type stuff, just because... I don't post much in the 1st place. So I don't know that I would necessarily post stuff.Yeah.I'm just saying like version are like gave me like, I don't know more like Instagram vibes. And I'm like thinking about my Instagram usage is like, I don't really use the app like that much. But I feel like with version Q.If there was like a question that I felt was like like a question probably felt a little more personal. Maybe I would restrict that to like close friends only rather than like all the friends. yeah, but I feel like it's the only place where I would use it. I don't think I would, necessarily, because, again, I don't think I would be making like regular posts, like distinguish between like a close friend or friend post as much. Yeah.</w:t>
      </w:r>
    </w:p>
    <w:p/>
    <w:p>
      <w:r>
        <w:t>JaeWon Kim 00:27:58</w:t>
      </w:r>
    </w:p>
    <w:p>
      <w:r>
        <w:t>Yeah, so what's like the difference in motivation or like effect of Instagram posts versus you know. Version Q posts that makes you less inclined to post on Instagram, but more so on version Q.</w:t>
      </w:r>
    </w:p>
    <w:p/>
    <w:p>
      <w:r>
        <w:t>P12 00:28:16</w:t>
      </w:r>
    </w:p>
    <w:p>
      <w:r>
        <w:t>I think, like with Instagram. It's also like, I guess I've had my Instagram now since, like what high school, so it's like.I don't know almost a decade old, but also it's like some of the people I follow on there, and the ones that follow me. It's like... I don't even know anything about them like now, like I knew them like as acquaintances back in the day. Right? So then it just feels like... like I don't know that I care to post about stuff that would be perceived by I mean, I guess I could just like unfollow these people. But at the same time. I'm like nosy and want to know what's happening. So... but... yeah, but it's like, I feel like with Instagram. There's also, I guess, like over the years like I feel like Instagram used to be more so like, you can just post whatever. And it was like chill. But now it's like I feel like the app that's the most curated in some sense. So it feels like there's a higher like threshold, perhaps, before you would post on there. And yeah, but it's also like, I don't particularly like care to share, like a quote unquote, curated version of my life. So it's like, that's disincentivizes posting. Yeah.</w:t>
      </w:r>
    </w:p>
    <w:p/>
    <w:p>
      <w:r>
        <w:t>JaeWon Kim 00:29:29</w:t>
      </w:r>
    </w:p>
    <w:p>
      <w:r>
        <w:t>Hmm.so if you were to see version Q's posts on like one feed and version r on Instagram, what would be the vibes, or like what kind of...  users or posts would you see on each of those.</w:t>
      </w:r>
    </w:p>
    <w:p/>
    <w:p>
      <w:r>
        <w:t>P12 00:29:49</w:t>
      </w:r>
    </w:p>
    <w:p>
      <w:r>
        <w:t>Yeah, I feel like, well, version Q,... like it honestly gives me more like.I don't know, like a myspace or tumblr kind of vibe where it's like it seems... more to be about like there is some sense of like... community quote unquote on there where it's like we're all just sort of like answering the question. I don't know. It just seems more low stakes and like normal, whereas, like I feel like with Instagram kind of it's like. I don't know it just again. It feels like it has to be like curated, or I mean, I guess it doesn't have to. But it's like the app these days. I feel like it's more used for those purposes. Yeah.</w:t>
      </w:r>
    </w:p>
    <w:p/>
    <w:p>
      <w:r>
        <w:t>JaeWon Kim 00:30:34</w:t>
      </w:r>
    </w:p>
    <w:p>
      <w:r>
        <w:t>So did Version Q. Feel more low sticks compared to version R as well.</w:t>
      </w:r>
    </w:p>
    <w:p/>
    <w:p>
      <w:r>
        <w:t>P12 00:30:42</w:t>
      </w:r>
    </w:p>
    <w:p>
      <w:r>
        <w:t>I think so. Yeah, like it felt more comfortable in some sense. Yeah.</w:t>
      </w:r>
    </w:p>
    <w:p/>
    <w:p>
      <w:r>
        <w:t>JaeWon Kim 00:30:49</w:t>
      </w:r>
    </w:p>
    <w:p>
      <w:r>
        <w:t>What do you think contributed to that.</w:t>
      </w:r>
    </w:p>
    <w:p/>
    <w:p>
      <w:r>
        <w:t>P12 00:30:56</w:t>
      </w:r>
    </w:p>
    <w:p>
      <w:r>
        <w:t>And I feel like with the questions there is a sense of like... like, I'm not coming up with this prompt or something right. It's just like I'm just responding to the prompt. So it just feels more like. And like everybody's responding to the prompt, those kind of like, we're all in this together, kind of I like. There's like a sense of like, there's a similar... type of post that we're all kind of participating in, so that I think like made the stakes feel a little lower in some sense, because, like Oh, everybody's just answering, you know, it's like I can do that, too.And then, like with the status, check-ins and stuff, it was like.I think, cause there's also a sense of like a more like real personality that could be expressed via version queue as opposed to like weird... Instagram is like it just I don't know again, it just doesn't feel very like... real like these people do not seem real a lot of times, you know. It's like, it's very like...  curated again, and just like showing the highlights of your life, you know, whereas, like on version 2 like I can put like my status update like, damn, I'm really going through it, you know, and put like a sad song or something, you know, and it's just like if that feels more like socially acceptable in the space on version Q as opposed to like Instagram.</w:t>
      </w:r>
    </w:p>
    <w:p/>
    <w:p>
      <w:r>
        <w:t>JaeWon Kim 00:32:15</w:t>
      </w:r>
    </w:p>
    <w:p>
      <w:r>
        <w:t>Hmm.is that mainly the people, or like the general vibe that comes from it, being like shared prompt kind of thing, or because...  it's like, not like a schoolable feed, something.</w:t>
      </w:r>
    </w:p>
    <w:p/>
    <w:p>
      <w:r>
        <w:t>P12 00:32:36</w:t>
      </w:r>
    </w:p>
    <w:p>
      <w:r>
        <w:t>I think, for Version Q.I guess, since I didn't know most of the people, I can't really attribute it to that, but I think it's more so. This...  similar thing. It's like, we're all like responding to prompts. And like we can all like take part in this like shared sort of aspects of the the app, like setting our statuses and that kind of thing.</w:t>
      </w:r>
    </w:p>
    <w:p/>
    <w:p>
      <w:r>
        <w:t>JaeWon Kim 00:32:59</w:t>
      </w:r>
    </w:p>
    <w:p>
      <w:r>
        <w:t>But then, like for the statuses, because it's it doesn't have a prompt how? How does that lead to feeling like more? Okay about...  sharing like non highlights of yourself.</w:t>
      </w:r>
    </w:p>
    <w:p/>
    <w:p>
      <w:r>
        <w:t>P12 00:33:13</w:t>
      </w:r>
    </w:p>
    <w:p>
      <w:r>
        <w:t>I think maybe it's more so like, I saw other people also sharing like more non highlight status, right? And so that kind of invited like, okay, this seems like.you know, socially acceptable norm on this app, or whereas, like, I feel like other apps, like like Instagram per se, it's like, it doesn't seem like the norm of how people use it in practice. Yeah.</w:t>
      </w:r>
    </w:p>
    <w:p/>
    <w:p>
      <w:r>
        <w:t>JaeWon Kim 00:33:39</w:t>
      </w:r>
    </w:p>
    <w:p>
      <w:r>
        <w:t>What might have led to that? Do you have any hypothesis.</w:t>
      </w:r>
    </w:p>
    <w:p/>
    <w:p>
      <w:r>
        <w:t>P12 00:33:45</w:t>
      </w:r>
    </w:p>
    <w:p>
      <w:r>
        <w:t>I feel like with Instagram again, just like people curating their feeds and like like at the beginning, I feel like like way earlier in this, or maybe like late, like...  I don't know, or I'm gonna say, like around like 2015 or so, right like.</w:t>
      </w:r>
    </w:p>
    <w:p/>
    <w:p>
      <w:r>
        <w:t>JaeWon Kim 00:34:02</w:t>
      </w:r>
    </w:p>
    <w:p>
      <w:r>
        <w:t>Sure.</w:t>
      </w:r>
    </w:p>
    <w:p/>
    <w:p>
      <w:r>
        <w:t>P12 00:34:03</w:t>
      </w:r>
    </w:p>
    <w:p>
      <w:r>
        <w:t>Like I feel like people like would still put some effort into like curating feeds. But at that point I still felt Instagram was more of like... picture sharing app as opposed to like a lifestyle sharing app per se or like a... like a promotional kind of app like it just felt more like... chill, or like, you know, like back in high school, we had like Finstas, which is like, you know, the... whatever silly stuff that you wanted to put on Instagram, and I felt like more... like normal to do. But then, I guess, like over time, as... I also feel like the whole like...  the you know. Everybody like starting to advertise and like this, like promotional, like influencer culture, kind of like, shifted the vibes now, because now everybody is trying to like go only the best parts, and that kind of thing.</w:t>
      </w:r>
    </w:p>
    <w:p/>
    <w:p>
      <w:r>
        <w:t>JaeWon Kim 00:34:57</w:t>
      </w:r>
    </w:p>
    <w:p>
      <w:r>
        <w:t>Yeah. See? So then, if we were to assume like 2015 Instagram and you had a Finsta account, how might the Finsta account and version Q be similar or different.</w:t>
      </w:r>
    </w:p>
    <w:p/>
    <w:p>
      <w:r>
        <w:t>P12 00:35:10</w:t>
      </w:r>
    </w:p>
    <w:p>
      <w:r>
        <w:t>Yeah, I guess I mean, I guess I never had a myself per se. But I know a lot of my friends did. But... I suppose, like it would be similar in the sense that you're getting more of like your real personality in there as opposed to like just the highlights, and I guess different, and just like the format of how that's being conveyed. So I guess, like a defense that would just be like... a picture and a caption, whereas, like...  you could definitely like, do that on version 2. But then you could like augment that with other stuff, too, and then you could also get insights into other parts of your personality like via the questions. And such, yeah.</w:t>
      </w:r>
    </w:p>
    <w:p/>
    <w:p>
      <w:r>
        <w:t>JaeWon Kim 00:35:46</w:t>
      </w:r>
    </w:p>
    <w:p>
      <w:r>
        <w:t>I see. So if have you ever felt, you know. like on Instagram people talk about like not posting too many and like clogging other people's feeds.</w:t>
      </w:r>
    </w:p>
    <w:p/>
    <w:p>
      <w:r>
        <w:t>P12 00:36:01</w:t>
      </w:r>
    </w:p>
    <w:p>
      <w:r>
        <w:t>Hmm.</w:t>
      </w:r>
    </w:p>
    <w:p/>
    <w:p>
      <w:r>
        <w:t>JaeWon Kim 00:36:01</w:t>
      </w:r>
    </w:p>
    <w:p>
      <w:r>
        <w:t>Is that something you're aware? But that kind of norm.</w:t>
      </w:r>
    </w:p>
    <w:p/>
    <w:p>
      <w:r>
        <w:t>P12 00:36:06</w:t>
      </w:r>
    </w:p>
    <w:p>
      <w:r>
        <w:t>I'm not sure I'm aware of this person.</w:t>
      </w:r>
    </w:p>
    <w:p/>
    <w:p>
      <w:r>
        <w:t>JaeWon Kim 00:36:14</w:t>
      </w:r>
    </w:p>
    <w:p>
      <w:r>
        <w:t>So some people said that version, Q felt less like a community because there wasn't a feed. And you don't really see everybody's and so you're like, less inclined to react and stuff. Is that something you felt as well.</w:t>
      </w:r>
    </w:p>
    <w:p/>
    <w:p>
      <w:r>
        <w:t>P12 00:36:36</w:t>
      </w:r>
    </w:p>
    <w:p>
      <w:r>
        <w:t>I don't know that I necessarily felt that... I feel like you could also.Maybe I'm misremembering, but I thought like with the questions and such like. You kind of see who had responded to those... and that kind of thing. So I felt like you could still like.I don't know. I thought it was very easy. If you wanted to see what somebody was posting, you could go look at it. But yeah, I don't think I felt like it was...  not. I don't think it. Yeah. Felt like less of a community like compared to like virgin art per se, you know, like, I don't think I noticed that. Yeah.</w:t>
      </w:r>
    </w:p>
    <w:p/>
    <w:p>
      <w:r>
        <w:t>JaeWon Kim 00:37:14</w:t>
      </w:r>
    </w:p>
    <w:p>
      <w:r>
        <w:t>I see. So do you remember the time when you switched to version R.</w:t>
      </w:r>
    </w:p>
    <w:p/>
    <w:p>
      <w:r>
        <w:t>P12 00:37:20</w:t>
      </w:r>
    </w:p>
    <w:p>
      <w:r>
        <w:t>Like when that was, or.</w:t>
      </w:r>
    </w:p>
    <w:p/>
    <w:p>
      <w:r>
        <w:t>JaeWon Kim 00:37:22</w:t>
      </w:r>
    </w:p>
    <w:p>
      <w:r>
        <w:t>I mean, like like the moment, like what you felt or like, how the vibes or norms shifted.</w:t>
      </w:r>
    </w:p>
    <w:p/>
    <w:p>
      <w:r>
        <w:t>P12 00:37:29</w:t>
      </w:r>
    </w:p>
    <w:p>
      <w:r>
        <w:t>Oh, yeah. I feel like my 1st reaction was like, this looks like a skeleton like Instagram, or it actually did remind me of Instagram from like way back in the day, because I remember I scrolled down to the bottom of my feed, and there's nothing there anymore. And I was like, oh, this is so nice! I hate the infinite scroll. So I appreciate that it ended, yeah.</w:t>
      </w:r>
    </w:p>
    <w:p/>
    <w:p>
      <w:r>
        <w:t>JaeWon Kim 00:37:52</w:t>
      </w:r>
    </w:p>
    <w:p>
      <w:r>
        <w:t>Hmm! Did you notice any shifts in like other users? Behaviors.</w:t>
      </w:r>
    </w:p>
    <w:p/>
    <w:p>
      <w:r>
        <w:t>P12 00:38:01</w:t>
      </w:r>
    </w:p>
    <w:p>
      <w:r>
        <w:t>I want to say I felt like people were posting less... or like I think some users were still posting the same amount. Maybe just me who was posting less and I feel like my other friend who joined, was also...  posting maybe slightly less, but that was the only, I think, like shift. I noticed, yeah.</w:t>
      </w:r>
    </w:p>
    <w:p/>
    <w:p>
      <w:r>
        <w:t>JaeWon Kim 00:38:20</w:t>
      </w:r>
    </w:p>
    <w:p>
      <w:r>
        <w:t>Hmm! Then why might that be.</w:t>
      </w:r>
    </w:p>
    <w:p/>
    <w:p>
      <w:r>
        <w:t>P12 00:38:25</w:t>
      </w:r>
    </w:p>
    <w:p>
      <w:r>
        <w:t>Cause I feel like with version 2. It's like, since you had the questions again. It was like easy to post, because it's just like, Oh, I could just like log in today, answer a question or something. Whereas like with version or it wasn't. Yeah. There was like that one time that I felt called to post. So yeah. But other than that, I don't think there's like, really like points where I was like, oh, yeah, this is something I'd want to post, you know. Yeah.</w:t>
      </w:r>
    </w:p>
    <w:p/>
    <w:p>
      <w:r>
        <w:t>JaeWon Kim 00:38:48</w:t>
      </w:r>
    </w:p>
    <w:p>
      <w:r>
        <w:t>Hmm. so if you went from like hypothetically, from version r to version, Q. Would that have felt differently at all like? Would that have influenced you differently?</w:t>
      </w:r>
    </w:p>
    <w:p/>
    <w:p>
      <w:r>
        <w:t>P12 00:39:06</w:t>
      </w:r>
    </w:p>
    <w:p>
      <w:r>
        <w:t>I feel like hypothetically. If I had been like the other group.The switch to version Q halfway through.and I guess I would have been intrigued by the features, so I would have been like, oh, version R was like. you know, very similar flavor to things I've seen in like other social media platforms, whereas, like Version QI might have been like, oh, this is interesting, like, I don't think I've necessarily seen this on other social media platforms. Yeah.</w:t>
      </w:r>
    </w:p>
    <w:p/>
    <w:p>
      <w:r>
        <w:t>JaeWon Kim 00:39:34</w:t>
      </w:r>
    </w:p>
    <w:p>
      <w:r>
        <w:t>Hmm, yeah. let's see... you mentioned that like with the questions, because they're there. You're and... like not intentionally posting something. So... When you see someone else's post, would that feel sort of like less effortful or intentional. Than with regular posts.</w:t>
      </w:r>
    </w:p>
    <w:p/>
    <w:p>
      <w:r>
        <w:t>P12 00:40:15</w:t>
      </w:r>
    </w:p>
    <w:p>
      <w:r>
        <w:t>Like if I saw someone's like a question response post. Would that feel less intentional?I guess I didn't really think about it at that time. It's just like now reflecting back on it. I felt like, Oh, yeah. The questions, at least to me, felt, you know.Maybe not like intentional is the wrong word to you, but like it was like less like mental effort required, because it's sort of like someone's directing you. It's like you can just answer this question, whereas, like with the... post post, it's more like you're taking the initiative to be like, Oh, yeah, I want to post this and do that... so. But yeah, I don't think like, I don't think like I would necessarily like read into it as being like less intentional per se. I would just be like, oh, this person answered the question like, Yeah, I don't think I would think that deeply about it.</w:t>
      </w:r>
    </w:p>
    <w:p/>
    <w:p>
      <w:r>
        <w:t>JaeWon Kim 00:41:08</w:t>
      </w:r>
    </w:p>
    <w:p>
      <w:r>
        <w:t>Yeah, so in terms of like having, have you ever used discord before.</w:t>
      </w:r>
    </w:p>
    <w:p/>
    <w:p>
      <w:r>
        <w:t>P12 00:41:18</w:t>
      </w:r>
    </w:p>
    <w:p>
      <w:r>
        <w:t>Yes, I have.</w:t>
      </w:r>
    </w:p>
    <w:p/>
    <w:p>
      <w:r>
        <w:t>JaeWon Kim 00:41:20</w:t>
      </w:r>
    </w:p>
    <w:p>
      <w:r>
        <w:t>So people say that on discord you have conversations and on Instagram you're sort of like... doing an exhibition, or, you know, curation or performance.I guess there's like a range of different ways that you communicate with other people. What does the kind of interactions on version R and version. Q. Feel...  feel like if you were to, you know, use analogies, I guess.</w:t>
      </w:r>
    </w:p>
    <w:p/>
    <w:p>
      <w:r>
        <w:t>P12 00:41:51</w:t>
      </w:r>
    </w:p>
    <w:p>
      <w:r>
        <w:t>I feel like if they feel more like a performance versus like a like talking to people like in the same way you're describing, like discord versus Instagram, or.</w:t>
      </w:r>
    </w:p>
    <w:p/>
    <w:p>
      <w:r>
        <w:t>JaeWon Kim 00:42:00</w:t>
      </w:r>
    </w:p>
    <w:p>
      <w:r>
        <w:t>Or any any kind of interactions like interpersonal interactions.</w:t>
      </w:r>
    </w:p>
    <w:p/>
    <w:p>
      <w:r>
        <w:t>P12 00:42:03</w:t>
      </w:r>
    </w:p>
    <w:p>
      <w:r>
        <w:t>Hmm.</w:t>
      </w:r>
    </w:p>
    <w:p/>
    <w:p>
      <w:r>
        <w:t>JaeWon Kim 00:42:04</w:t>
      </w:r>
    </w:p>
    <w:p>
      <w:r>
        <w:t>In person or online. I see.</w:t>
      </w:r>
    </w:p>
    <w:p/>
    <w:p>
      <w:r>
        <w:t>P12 00:42:10</w:t>
      </w:r>
    </w:p>
    <w:p>
      <w:r>
        <w:t>Yeah, I guess, like, what version are... I don't know. I guess I wasn't... to be fair. I guess I wasn't as interested in version R, because it didn't have like the more novel features. So... I don't know in terms of like... what it felt like interacting with people under like... it didn't feel much different than like what maybe like.I guess I guess it did feel more like a 2015 Instagram where it's like, Okay, that's interesting. Somebody posted this, you know, but it's not like it invited me to be... super, I guess, like engaged with it per se... and I guess, like honestly, with version 2, it was like... again, it's not like I was like super invested per se. But it was just like more interesting, I guess, because there was like some sort of shared base like like the question scaffolding like a lot of different posts, right? So it's kind of like there's a little more of like a novelty to me to be like. Oh, I can kind of compare. Contrast this kind of thing. But... so it felt more like, there's like a shared context, perhaps underlying some posts. But... yeah, I don't know that it... in terms of like a interaction. It feels like...  I guess I felt kind of like an icebreaker with the questions, yeah, that like, there's like, maybe, like a somewhat interesting question, and depending on how interesting the question is, I'm more or less interested in everybody's responses. Yeah.</w:t>
      </w:r>
    </w:p>
    <w:p/>
    <w:p>
      <w:r>
        <w:t>JaeWon Kim 00:43:51</w:t>
      </w:r>
    </w:p>
    <w:p>
      <w:r>
        <w:t>I see. So I'm wondering if like having new features might actually like hinder actual relationships, because, like, you mentioned that on version R. Because there weren't like new features. You were using it just to see other people's posts. But then, on version 2 you're like... interested more in the features, I guess, and like depending on the question...  like, you might be interested in someone you might not, because of the questions, is that sort of true or no.</w:t>
      </w:r>
    </w:p>
    <w:p/>
    <w:p>
      <w:r>
        <w:t>P12 00:44:32</w:t>
      </w:r>
    </w:p>
    <w:p>
      <w:r>
        <w:t>I also don't refine my like ribbon queue answer in the sense of like... like at first, st like the novelty of the features, I think, was like very interesting. But then, like.I think, yeah, if I had to sum up like how the interaction felt on version 2, like the questions part felt like icebreakers, you know, in the sense of like they could be interesting. They could not be and then.yeah. And I feel like the statuses were kind of fun, too. Not that I I don't think they necessarily made me feel like I know someone better, but they kind of reminded me of... I don't know if you've seen like the show that used to air on nickelodeon at 1 point like victorious, but they used to have these like cut scenes between, like shifting from one scene to another, where there was like some fictitious app, I guess, in which, like the status, would be like feeling. And then you just like put a word there right? So it'd be like feeling, Colon. I don't know happy or something, but they would put like really silly things in there. So I thought the statuses were fun, because it reminded me of that.But yeah, but I don't. I feel like with some of the statuses, though, like if I saw someone pick the song that like I know as well, I'd be like, oh, that's interesting like this person also likes this artist, or like they have maybe their music faces like this, or something like that. So... I think, like... I wouldn't say they necessarily precluded getting to know the people, but and like, in some ways they could facilitate that. But I'm not sure that it was like...  I also, I don't know that I would say, like version are necessarily helped me get to know people either, like I don't know. It just felt kind of like more like other apps where it's like, okay, people are posting like, it is what it is. Yeah.</w:t>
      </w:r>
    </w:p>
    <w:p/>
    <w:p>
      <w:r>
        <w:t>JaeWon Kim 00:46:15</w:t>
      </w:r>
    </w:p>
    <w:p>
      <w:r>
        <w:t>Yeah, I'm mindful of time. So any.So...  last comments or like improvements you'd want to see on version R or version Q, or how you want them to be mixed. If we were to have like an ultimate version. Yeah.</w:t>
      </w:r>
    </w:p>
    <w:p/>
    <w:p>
      <w:r>
        <w:t>P12 00:46:38</w:t>
      </w:r>
    </w:p>
    <w:p>
      <w:r>
        <w:t>Yeah, yeah, I don't know that I have a whole lot of like... thoughts on like how to change the functionality per se. But... yeah, I wonder? Yeah, maybe it could be interesting to try out like.maybe people could toggle between it. Do you want a scrollable feed or like a list feed. So then it could be like user determined instead of just having it one or the other. So I guess, like, maybe different people like different ways of conveying the information. But... yeah, but I feel like... features such as like the question, the statuses...  from Version Q were really fun. Yeah. So those might be something to like, maintain. And then, whatever version.</w:t>
      </w:r>
    </w:p>
    <w:p/>
    <w:p>
      <w:r>
        <w:t>JaeWon Kim 00:47:25</w:t>
      </w:r>
    </w:p>
    <w:p>
      <w:r>
        <w:t>Yeah. So for version queue, would you prefer having, like 2 tabs where one is list view and the other one's like scrollable feed? Or would you prefer like talk polling.</w:t>
      </w:r>
    </w:p>
    <w:p/>
    <w:p>
      <w:r>
        <w:t>P12 00:47:38</w:t>
      </w:r>
    </w:p>
    <w:p>
      <w:r>
        <w:t>Maybe toggling. Yeah. So I feel like me. Personally, I would just like choose to have like the list view, and I don't think I would care as much for like the scrollable feed. But yeah, that's just I guess my preference.</w:t>
      </w:r>
    </w:p>
    <w:p/>
    <w:p>
      <w:r>
        <w:t>JaeWon Kim 00:47:53</w:t>
      </w:r>
    </w:p>
    <w:p>
      <w:r>
        <w:t>Yeah, that makes sense. Well, thanks for sharing all the insights. This was super helpful. And I hope you enjoyed the experiment, and we will probably be doing some kind of Youth Advisory Board thing. You're.it seems, from the email address that you're Uw. Student. So I'm guessing you're busy. But would you be interested in receiving emails about that? No pressure.</w:t>
      </w:r>
    </w:p>
    <w:p/>
    <w:p>
      <w:r>
        <w:t>P12 00:48:23</w:t>
      </w:r>
    </w:p>
    <w:p>
      <w:r>
        <w:t>What does that entail necessarily.</w:t>
      </w:r>
    </w:p>
    <w:p/>
    <w:p>
      <w:r>
        <w:t>JaeWon Kim 00:48:26</w:t>
      </w:r>
    </w:p>
    <w:p>
      <w:r>
        <w:t>Yeah, so it'll probably be like, I think it'll start off as like a discord server and... maybe like weekly meetings, and I don't know.I guess, like the main thing will be like being co-designers of the app... and being like credited for that and...  I guess, talking to like other researchers as well. That do social media design. I think those 2 will be the main.</w:t>
      </w:r>
    </w:p>
    <w:p/>
    <w:p>
      <w:r>
        <w:t>P12 00:49:02</w:t>
      </w:r>
    </w:p>
    <w:p>
      <w:r>
        <w:t>I see? Yeah, I think I probably wouldn't be able to partake in that. But.</w:t>
      </w:r>
    </w:p>
    <w:p/>
    <w:p>
      <w:r>
        <w:t>JaeWon Kim 00:49:08</w:t>
      </w:r>
    </w:p>
    <w:p>
      <w:r>
        <w:t>Hmm, yeah. Well, thank you again, and I hope you enjoy the rest of the day.</w:t>
      </w:r>
    </w:p>
    <w:p/>
    <w:p>
      <w:r>
        <w:t>P12 00:49:15</w:t>
      </w:r>
    </w:p>
    <w:p>
      <w:r>
        <w:t>Yup, thanks you, too.</w:t>
      </w:r>
    </w:p>
    <w:p/>
    <w:p>
      <w:r>
        <w:t>JaeWon Kim 00:49:16</w:t>
      </w:r>
    </w:p>
    <w:p>
      <w:r>
        <w:t>Bye.</w:t>
      </w:r>
    </w:p>
    <w:p/>
    <w:p>
      <w:r>
        <w:t>P12 00:49:17</w:t>
      </w:r>
    </w:p>
    <w:p>
      <w:r>
        <w:t>But.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