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JaeWon Kim 00:00:00</w:t>
      </w:r>
    </w:p>
    <w:p>
      <w:r>
        <w:t>Alright before I ask you like specific questions, and I'll I will be looking at the screen on the right time to time, because I'm a script there. Do you have things that you wanna share like off the top of your head? Or do you just want me to get to the questions right away.</w:t>
      </w:r>
    </w:p>
    <w:p/>
    <w:p>
      <w:r>
        <w:t>P02 00:00:20</w:t>
      </w:r>
    </w:p>
    <w:p>
      <w:r>
        <w:t>You can go ahead with the questions.</w:t>
      </w:r>
    </w:p>
    <w:p/>
    <w:p>
      <w:r>
        <w:t>JaeWon Kim 00:00:22</w:t>
      </w:r>
    </w:p>
    <w:p>
      <w:r>
        <w:t>Sure. So let's talk about version r first.st just as a reminder. Let me share.How do I share screen?Oh, here we go.Oh, so version R was the one with the feed... and version Q was one with the questions and the features that we had on. There were emoji reactions, private comment questions, sending questions, having close friends only the audience by default, and then being able to choose it, to apply to future posts, only... having a list view feed check in with the social battery thing and the persona... So let's talk about version r first.st So the one with the feed? Any 1st thoughts that you wanna share or.</w:t>
      </w:r>
    </w:p>
    <w:p/>
    <w:p>
      <w:r>
        <w:t>P02 00:01:22</w:t>
      </w:r>
    </w:p>
    <w:p>
      <w:r>
        <w:t>Well, I think 1st like with the check-in part. I think I liked that because it like gave a little snapshot of like like if you had like close friends, you could see like a little snapshot of how they were like feeling or their mood. So I think it was really nice to know, like...  that directly, instead of like looking through the feed also. So it was just like a really quick like snapshot. So I thought it was nice to like, represent their mood and feelings.</w:t>
      </w:r>
    </w:p>
    <w:p/>
    <w:p>
      <w:r>
        <w:t>JaeWon Kim 00:01:51</w:t>
      </w:r>
    </w:p>
    <w:p>
      <w:r>
        <w:t>I see. So with that one you were talking about. Version 2, right? Just to double check.</w:t>
      </w:r>
    </w:p>
    <w:p/>
    <w:p>
      <w:r>
        <w:t>P02 00:02:01</w:t>
      </w:r>
    </w:p>
    <w:p>
      <w:r>
        <w:t>Oh, I I meant like with the with like the section where it says like, Oh, yeah, wait. Oh, maybe maybe it was subversion, queue.</w:t>
      </w:r>
    </w:p>
    <w:p/>
    <w:p>
      <w:r>
        <w:t>JaeWon Kim 00:02:16</w:t>
      </w:r>
    </w:p>
    <w:p>
      <w:r>
        <w:t>Yeah, I don't think the check in feature was available on version or.</w:t>
      </w:r>
    </w:p>
    <w:p/>
    <w:p>
      <w:r>
        <w:t>P02 00:02:20</w:t>
      </w:r>
    </w:p>
    <w:p>
      <w:r>
        <w:t>Okay.</w:t>
      </w:r>
    </w:p>
    <w:p/>
    <w:p>
      <w:r>
        <w:t>JaeWon Kim 00:02:21</w:t>
      </w:r>
    </w:p>
    <w:p>
      <w:r>
        <w:t>Yeah.</w:t>
      </w:r>
    </w:p>
    <w:p/>
    <w:p>
      <w:r>
        <w:t>P02 00:02:23</w:t>
      </w:r>
    </w:p>
    <w:p>
      <w:r>
        <w:t>Like. Oh, my stuff! For a second.</w:t>
      </w:r>
    </w:p>
    <w:p/>
    <w:p>
      <w:r>
        <w:t>JaeWon Kim 00:02:25</w:t>
      </w:r>
    </w:p>
    <w:p>
      <w:r>
        <w:t>Yeah. Well, yeah. So with version are then. what did you like or dislike about that platform or that version of the platform?</w:t>
      </w:r>
    </w:p>
    <w:p/>
    <w:p>
      <w:r>
        <w:t>P02 00:02:37</w:t>
      </w:r>
    </w:p>
    <w:p>
      <w:r>
        <w:t>Well, I think I liked what it's kind of like... basic. But like I liked how you could like attach pictures, and also just like, put like short like you. There wasn't really like... of a minimum number of like words you had to include.So like you can make it like a little short phrase when you're like doing the feed. So...  I thought that was nice.</w:t>
      </w:r>
    </w:p>
    <w:p/>
    <w:p>
      <w:r>
        <w:t>JaeWon Kim 00:03:02</w:t>
      </w:r>
    </w:p>
    <w:p>
      <w:r>
        <w:t>Yeah, what were usually the things that you ended up posting? Unfortunately.</w:t>
      </w:r>
    </w:p>
    <w:p/>
    <w:p>
      <w:r>
        <w:t>P02 00:03:08</w:t>
      </w:r>
    </w:p>
    <w:p>
      <w:r>
        <w:t>I think I mostly just like posted like cause. I was sometimes watching like tennis meets, cause it was like after school, so I just said like, Oh, I was watching a tennis meet, and then I just put like a tennis emoji.</w:t>
      </w:r>
    </w:p>
    <w:p/>
    <w:p>
      <w:r>
        <w:t>JaeWon Kim 00:03:21</w:t>
      </w:r>
    </w:p>
    <w:p>
      <w:r>
        <w:t>Hmm! Then where would you post that kind of things on other platform if Lemi didn't exist.</w:t>
      </w:r>
    </w:p>
    <w:p/>
    <w:p>
      <w:r>
        <w:t>P02 00:03:31</w:t>
      </w:r>
    </w:p>
    <w:p>
      <w:r>
        <w:t>I think I'd probably do it like as like if I was using it on like Instagram, I would probably do it as like a close friend story.</w:t>
      </w:r>
    </w:p>
    <w:p/>
    <w:p>
      <w:r>
        <w:t>JaeWon Kim 00:03:40</w:t>
      </w:r>
    </w:p>
    <w:p>
      <w:r>
        <w:t>So.</w:t>
      </w:r>
    </w:p>
    <w:p/>
    <w:p>
      <w:r>
        <w:t>P02 00:03:41</w:t>
      </w:r>
    </w:p>
    <w:p>
      <w:r>
        <w:t>Or like on like Snapchat, but I don't have Snapchat, but I'd probably, if I had Snapchat I would probably use it in that way.</w:t>
      </w:r>
    </w:p>
    <w:p/>
    <w:p>
      <w:r>
        <w:t>JaeWon Kim 00:03:49</w:t>
      </w:r>
    </w:p>
    <w:p>
      <w:r>
        <w:t>Hmm, so did version R and version Q feel differently in terms of like which platform it's...  closest to like what it resembles.</w:t>
      </w:r>
    </w:p>
    <w:p/>
    <w:p>
      <w:r>
        <w:t>P02 00:04:02</w:t>
      </w:r>
    </w:p>
    <w:p>
      <w:r>
        <w:t>Oh, I feel like I feel like version R is like, it's more like... I feel like I could find it in like more kinds of platforms.But I feel like version Q is like, slightly more unique, with like... what kinds of questions are asked.so makes you think in like a different aspect of you. or like learning about a friend in a different aspect.</w:t>
      </w:r>
    </w:p>
    <w:p/>
    <w:p>
      <w:r>
        <w:t>JaeWon Kim 00:04:31</w:t>
      </w:r>
    </w:p>
    <w:p>
      <w:r>
        <w:t>I see could you elaborate on that, please? Like, how? How is it.</w:t>
      </w:r>
    </w:p>
    <w:p/>
    <w:p>
      <w:r>
        <w:t>P02 00:04:36</w:t>
      </w:r>
    </w:p>
    <w:p>
      <w:r>
        <w:t>Like with, like some of the questions.It's just like I remember, like there was one question about like weird talents.So like, I think that question helps like my friends, learn something about me. Because, like, I think, usually, when we think about those questions they're usually asked when we're like younger.like when you think about get older. So it's just interesting to see that like... aspect of a friend. If you haven't known them as much when you were younger. So...  thought it was creative.</w:t>
      </w:r>
    </w:p>
    <w:p/>
    <w:p>
      <w:r>
        <w:t>JaeWon Kim 00:05:15</w:t>
      </w:r>
    </w:p>
    <w:p>
      <w:r>
        <w:t>So. Which platforms would you say each of them are closest to more to like.</w:t>
      </w:r>
    </w:p>
    <w:p/>
    <w:p>
      <w:r>
        <w:t>P02 00:05:28</w:t>
      </w:r>
    </w:p>
    <w:p>
      <w:r>
        <w:t>Well, I think version r... kind of reminds me of like X, or like Instagram, and...  I'm not really sure about Q.</w:t>
      </w:r>
    </w:p>
    <w:p/>
    <w:p>
      <w:r>
        <w:t>JaeWon Kim 00:05:43</w:t>
      </w:r>
    </w:p>
    <w:p>
      <w:r>
        <w:t xml:space="preserve">Hmm... </w:t>
      </w:r>
    </w:p>
    <w:p/>
    <w:p>
      <w:r>
        <w:t>P02 00:05:46</w:t>
      </w:r>
    </w:p>
    <w:p>
      <w:r>
        <w:t>I don't think I can like say it as like one specific platform.</w:t>
      </w:r>
    </w:p>
    <w:p/>
    <w:p>
      <w:r>
        <w:t>JaeWon Kim 00:05:51</w:t>
      </w:r>
    </w:p>
    <w:p>
      <w:r>
        <w:t>Hmm,...  How was version r similar or different than Instagram or X.</w:t>
      </w:r>
    </w:p>
    <w:p/>
    <w:p>
      <w:r>
        <w:t>P02 00:06:00</w:t>
      </w:r>
    </w:p>
    <w:p>
      <w:r>
        <w:t>I think.Well, I think it allows you to like limit your audience a lot more with version R compared to like extra Instagram like, I know, Instagram also has like... close friends, but I feel like it feels slightly more like it feels more like. For, like a certain group when you're like doing close friends versus friends.</w:t>
      </w:r>
    </w:p>
    <w:p/>
    <w:p>
      <w:r>
        <w:t>JaeWon Kim 00:06:27</w:t>
      </w:r>
    </w:p>
    <w:p>
      <w:r>
        <w:t>Hmm.</w:t>
      </w:r>
    </w:p>
    <w:p/>
    <w:p>
      <w:r>
        <w:t>P02 00:06:28</w:t>
      </w:r>
    </w:p>
    <w:p>
      <w:r>
        <w:t>And I feel like it also like is more like... niche with the people who see it, because, like Instagram, sometimes like, has a lot of people or like. If your account is public, then, like a lot of people, are viewing it. So with version arts more like... just the people who are like your friends or close friends, are able to view it. So.</w:t>
      </w:r>
    </w:p>
    <w:p/>
    <w:p>
      <w:r>
        <w:t>JaeWon Kim 00:06:51</w:t>
      </w:r>
    </w:p>
    <w:p>
      <w:r>
        <w:t>So if you had an Instagram account, that's just like... those specific friends that you're friends on friends with on, would they feel the same? Or would it...  still be different.</w:t>
      </w:r>
    </w:p>
    <w:p/>
    <w:p>
      <w:r>
        <w:t>P02 00:07:08</w:t>
      </w:r>
    </w:p>
    <w:p>
      <w:r>
        <w:t>Oh, I feel like it would be similar. But I feel like with like Instagram. There's also like other distractions on there, like, if you go on your feed, then, you see, like other like influencers, or like... other accounts. So it's kind of like you're not able to concentrate as much on like your friend's post, or, like...  again, that aspect I feel like it's different.</w:t>
      </w:r>
    </w:p>
    <w:p/>
    <w:p>
      <w:r>
        <w:t>JaeWon Kim 00:07:34</w:t>
      </w:r>
    </w:p>
    <w:p>
      <w:r>
        <w:t>I see does like.The fact that's Instagram is from Meta. Affect you at all, or do. Is that not like a significant influence when you're using it.</w:t>
      </w:r>
    </w:p>
    <w:p/>
    <w:p>
      <w:r>
        <w:t>P02 00:07:56</w:t>
      </w:r>
    </w:p>
    <w:p>
      <w:r>
        <w:t>I don't think it's too much of an influence for me, but... I feel like it's kind of. I feel like all like social media has that like...  aspect of like trying to hook you into it and like, keep you on there for a really long time.</w:t>
      </w:r>
    </w:p>
    <w:p/>
    <w:p>
      <w:r>
        <w:t>JaeWon Kim 00:08:13</w:t>
      </w:r>
    </w:p>
    <w:p>
      <w:r>
        <w:t>Hmm.</w:t>
      </w:r>
    </w:p>
    <w:p/>
    <w:p>
      <w:r>
        <w:t>P02 00:08:14</w:t>
      </w:r>
    </w:p>
    <w:p>
      <w:r>
        <w:t>Like, just like with like addiction and stuff. So.</w:t>
      </w:r>
    </w:p>
    <w:p/>
    <w:p>
      <w:r>
        <w:t>JaeWon Kim 00:08:20</w:t>
      </w:r>
    </w:p>
    <w:p>
      <w:r>
        <w:t>Can you think of social media apps where like, it doesn't feel that way?</w:t>
      </w:r>
    </w:p>
    <w:p/>
    <w:p>
      <w:r>
        <w:t>P02 00:08:25</w:t>
      </w:r>
    </w:p>
    <w:p>
      <w:r>
        <w:t>Well, I feel like... sometimes in some ways I can feel like Youtube isn't like that sometimes, like, if it's a longer form of video, or like finding... influencers, or like... like topics that are more like informative. So like, it makes you want to like, do something... like, if you watch a video about like someone doing like studying or something. Then you're like, Oh, I should study. And then that's like, in that aspect...  it can be helpful. But it can also be hard to do that sometimes, because you can get distracted.</w:t>
      </w:r>
    </w:p>
    <w:p/>
    <w:p>
      <w:r>
        <w:t>JaeWon Kim 00:09:03</w:t>
      </w:r>
    </w:p>
    <w:p>
      <w:r>
        <w:t>Hmm! That makes sense.Hmm, so is there any reason that you want?You'd like prefer version R to like... Instagram with fewer friends, or X, with fewer friends...  or no, we can be honest about it.</w:t>
      </w:r>
    </w:p>
    <w:p/>
    <w:p>
      <w:r>
        <w:t>P02 00:09:32</w:t>
      </w:r>
    </w:p>
    <w:p>
      <w:r>
        <w:t>Well, I think I think they both have their own like pros and cons, but I feel like... mostly like I feel like version. R is like good, if like.when you're really like wanna, I feel like it makes it easier to like share more like intimate or like... not intimate, but like just things that you wouldn't share with like on social media as much.So I feel like it's like nicer, because then you can say something that's like.cause, you know, it's only reaching like a certain audience instead of like...  a bigger audience on like Instagram. So.</w:t>
      </w:r>
    </w:p>
    <w:p/>
    <w:p>
      <w:r>
        <w:t>JaeWon Kim 00:10:12</w:t>
      </w:r>
    </w:p>
    <w:p>
      <w:r>
        <w:t>Okay.</w:t>
      </w:r>
    </w:p>
    <w:p/>
    <w:p>
      <w:r>
        <w:t>P02 00:10:12</w:t>
      </w:r>
    </w:p>
    <w:p>
      <w:r>
        <w:t>I feel like in that sense, ours version R is nicer, but also feel like interim, just having that like extra, it can be like it's more beneficial, for, like the app, like for usage, but like for a person, I feel like it's it's hard to. It's like easy to go down like a rabbit hole like if you're on like social media. So... I feel like in essence version R is better because...  you're there like for a certain reason, and like you won't have, like so many different things popping up, because you'll only have, like a limited amount of friends.</w:t>
      </w:r>
    </w:p>
    <w:p/>
    <w:p>
      <w:r>
        <w:t>JaeWon Kim 00:10:47</w:t>
      </w:r>
    </w:p>
    <w:p>
      <w:r>
        <w:t>Hmm.</w:t>
      </w:r>
    </w:p>
    <w:p/>
    <w:p>
      <w:r>
        <w:t>P02 00:10:48</w:t>
      </w:r>
    </w:p>
    <w:p>
      <w:r>
        <w:t>So you won't be like looking like at everyone's like posts or their updates.</w:t>
      </w:r>
    </w:p>
    <w:p/>
    <w:p>
      <w:r>
        <w:t>JaeWon Kim 00:10:54</w:t>
      </w:r>
    </w:p>
    <w:p>
      <w:r>
        <w:t>I see I see.Hmm! So what about version? Q. What did you like or dislike about it, compared to version on.</w:t>
      </w:r>
    </w:p>
    <w:p/>
    <w:p>
      <w:r>
        <w:t>P02 00:11:06</w:t>
      </w:r>
    </w:p>
    <w:p>
      <w:r>
        <w:t>Well, I think I also slightly mentioned this earlier, but I feel like it's nice like that. I ask questions that you didn't really like, think about, or sometimes there's like questions where I'm like, oh, I never really thought about this, and I'm like.Well, I never really knew I had this kind of answer. So it's like interesting because it helps you like.understand yourself better. But if you also ask your friend like a question that's like more unique. It's also like. Oh, you learn like some different aspect about them, too.</w:t>
      </w:r>
    </w:p>
    <w:p/>
    <w:p>
      <w:r>
        <w:t>JaeWon Kim 00:11:39</w:t>
      </w:r>
    </w:p>
    <w:p>
      <w:r>
        <w:t>Hmm.</w:t>
      </w:r>
    </w:p>
    <w:p/>
    <w:p>
      <w:r>
        <w:t>P02 00:11:40</w:t>
      </w:r>
    </w:p>
    <w:p>
      <w:r>
        <w:t>You look at it like that.</w:t>
      </w:r>
    </w:p>
    <w:p/>
    <w:p>
      <w:r>
        <w:t>JaeWon Kim 00:11:42</w:t>
      </w:r>
    </w:p>
    <w:p>
      <w:r>
        <w:t>So. Did you ever use the question sending feature? What is that? What you were talking about?</w:t>
      </w:r>
    </w:p>
    <w:p/>
    <w:p>
      <w:r>
        <w:t>P02 00:11:46</w:t>
      </w:r>
    </w:p>
    <w:p>
      <w:r>
        <w:t>I think I think I did use it like a couple times.</w:t>
      </w:r>
    </w:p>
    <w:p/>
    <w:p>
      <w:r>
        <w:t>JaeWon Kim 00:11:51</w:t>
      </w:r>
    </w:p>
    <w:p>
      <w:r>
        <w:t>Did you ever receive questions from your friends?</w:t>
      </w:r>
    </w:p>
    <w:p/>
    <w:p>
      <w:r>
        <w:t>P02 00:11:55</w:t>
      </w:r>
    </w:p>
    <w:p>
      <w:r>
        <w:t>Yeah, I think I did like once.</w:t>
      </w:r>
    </w:p>
    <w:p/>
    <w:p>
      <w:r>
        <w:t>JaeWon Kim 00:11:58</w:t>
      </w:r>
    </w:p>
    <w:p>
      <w:r>
        <w:t>Hmm! What was your experience with that feature?</w:t>
      </w:r>
    </w:p>
    <w:p/>
    <w:p>
      <w:r>
        <w:t>P02 00:12:02</w:t>
      </w:r>
    </w:p>
    <w:p>
      <w:r>
        <w:t>Well, I think I think I took it as something like, Oh, like my friend must be interested in like getting to know me in this aspect.but like sometimes it feels like... it almost gives you like a little bit of like pressure to answer the question. But it's not like that big of a deal, but... like, but I thought it was nice, because then it kind of like also made me think about a question like, especially if it wasn't something I typically answer on my own.if it's like sent to me, I'd be like, Oh, I...  I should like think about this question and then answer it so that my friend can get to know me better.</w:t>
      </w:r>
    </w:p>
    <w:p/>
    <w:p>
      <w:r>
        <w:t>JaeWon Kim 00:12:40</w:t>
      </w:r>
    </w:p>
    <w:p>
      <w:r>
        <w:t>Hmm!So what would your overall emotion be around that like? Is it more pressure, or is it more like, I don't know...  validation? I don't know.</w:t>
      </w:r>
    </w:p>
    <w:p/>
    <w:p>
      <w:r>
        <w:t>P02 00:12:53</w:t>
      </w:r>
    </w:p>
    <w:p>
      <w:r>
        <w:t>Oh, I feel like I feel like it. Kind of depends on the person, too.because I feel like some people could just like take it like. Oh, I have to answer this so that my friend knows this, but I feel like it can also be like, oh, like I'm like kind of going out of my comfort zone to answer a question. Maybe that I typically wouldn't answer.I feel like it really depends on the person. But I didn't take it like too much as like a pressure kind of thing. But I just thought it was like, Oh.it's interesting that my friend like wants to know this about me.or like it, can just be like a casual like, oh, what do you think about this...  like for, like a topic of discussion. So it may not be just that, like your friend is trying to learn this aspect about you. There's like using it almost like a conversation starter in a way.</w:t>
      </w:r>
    </w:p>
    <w:p/>
    <w:p>
      <w:r>
        <w:t>JaeWon Kim 00:13:42</w:t>
      </w:r>
    </w:p>
    <w:p>
      <w:r>
        <w:t>Would it be helpful to have like a nudge like that without a specific question? Then, in case you don't want to answer that question.</w:t>
      </w:r>
    </w:p>
    <w:p/>
    <w:p>
      <w:r>
        <w:t>P02 00:13:50</w:t>
      </w:r>
    </w:p>
    <w:p>
      <w:r>
        <w:t>Oh, I think I think there could be like something that's like less like a question. Or maybe it could be like a small like... like a sentence, or like a list of like things that... like for subjects to talk about, or something... like kind of similar to a question, but except like phrased in like a less like question way, like more like a statement. But like... like, what do you think about this? And then...  like, what do you know about this, or something like that.</w:t>
      </w:r>
    </w:p>
    <w:p/>
    <w:p>
      <w:r>
        <w:t>JaeWon Kim 00:14:24</w:t>
      </w:r>
    </w:p>
    <w:p>
      <w:r>
        <w:t>Hmm! How would them make the experience different?</w:t>
      </w:r>
    </w:p>
    <w:p/>
    <w:p>
      <w:r>
        <w:t>P02 00:14:29</w:t>
      </w:r>
    </w:p>
    <w:p>
      <w:r>
        <w:t>Oh, I think I think it would allow more like...  freedom with how like you'd answer or like what you'd talk about, because I feel like you could have like a wider scope.</w:t>
      </w:r>
    </w:p>
    <w:p/>
    <w:p>
      <w:r>
        <w:t>JaeWon Kim 00:14:41</w:t>
      </w:r>
    </w:p>
    <w:p>
      <w:r>
        <w:t>Hmm.</w:t>
      </w:r>
    </w:p>
    <w:p/>
    <w:p>
      <w:r>
        <w:t>P02 00:14:41</w:t>
      </w:r>
    </w:p>
    <w:p>
      <w:r>
        <w:t>Like things to talk about, and how you'd respond to your friend, and it would be more like a back and forth instead of just like one person asks a question, one person answers, which could also like cause a conversation. But I feel like, if it's also like phrased in like a statement way. It could also be nice.</w:t>
      </w:r>
    </w:p>
    <w:p/>
    <w:p>
      <w:r>
        <w:t>JaeWon Kim 00:15:00</w:t>
      </w:r>
    </w:p>
    <w:p>
      <w:r>
        <w:t>Hmm, that makes sense.So did Version Q feel like social media, or...  because you were saying that there isn't a very similar platform that, if not too much like social media.</w:t>
      </w:r>
    </w:p>
    <w:p/>
    <w:p>
      <w:r>
        <w:t>P02 00:15:15</w:t>
      </w:r>
    </w:p>
    <w:p>
      <w:r>
        <w:t>I feel like there were like some aspects which made me feel like it was kind of... like social media, but I feel like it's more like like a chat based... like social media. But it's also like.I haven't really seen like a social media that, like... you like send questions or like answer questions, and your friends can view like, I haven't really seen that before. I thought it was like really interesting.</w:t>
      </w:r>
    </w:p>
    <w:p/>
    <w:p>
      <w:r>
        <w:t>JaeWon Kim 00:15:44</w:t>
      </w:r>
    </w:p>
    <w:p>
      <w:r>
        <w:t>So when you say it was sort of like chat based. And social media, do you mean like...  platforms like this core.</w:t>
      </w:r>
    </w:p>
    <w:p/>
    <w:p>
      <w:r>
        <w:t>P02 00:15:52</w:t>
      </w:r>
    </w:p>
    <w:p>
      <w:r>
        <w:t>Yeah, I was. I was kind of thinking of discord. But like, it's not like a traditional like... chat like chat, like, you're literally chatting between 2 people. I felt like it was more like.Oh, one person asks a question, and the other person answers.but I feel like sometimes it could also just like end there. But I felt like the aspect of like having like a pool of questions that you could ask to someone else who's interesting is almost just like a conversation starter. So...  I think it would be really good for people who like don't know each other too well, but want to get to know each other.</w:t>
      </w:r>
    </w:p>
    <w:p/>
    <w:p>
      <w:r>
        <w:t>JaeWon Kim 00:16:30</w:t>
      </w:r>
    </w:p>
    <w:p>
      <w:r>
        <w:t>That makes sense. Did you have friends on that platform that were like that that you didn't know too well, but wanted to get to know or.</w:t>
      </w:r>
    </w:p>
    <w:p/>
    <w:p>
      <w:r>
        <w:t>P02 00:16:39</w:t>
      </w:r>
    </w:p>
    <w:p>
      <w:r>
        <w:t>Like you mean, like on discord, or like version queue.I think I think there were a few, but I also felt like... sometimes like there were people like I didn't really know like at all. So it like felt a little awkward sometimes to just ask them a question.because sometimes it was like.I don't really want to like talk about myself that much. But like I feel like it's like a good platform like, if you know someone like your like a colleague or like a classmate. but like you want to get to know each other better. I think that would be nice, especially like, if you also like, live far away. So you're not able to see each other as much.</w:t>
      </w:r>
    </w:p>
    <w:p/>
    <w:p>
      <w:r>
        <w:t>JaeWon Kim 00:17:22</w:t>
      </w:r>
    </w:p>
    <w:p>
      <w:r>
        <w:t>I see. So like when you were using version 2, you didn't have like the ideal. And we're using version 2. I guess.</w:t>
      </w:r>
    </w:p>
    <w:p/>
    <w:p>
      <w:r>
        <w:t>P02 00:17:33</w:t>
      </w:r>
    </w:p>
    <w:p>
      <w:r>
        <w:t>Yeah, I feel like, in a way, yeah.</w:t>
      </w:r>
    </w:p>
    <w:p/>
    <w:p>
      <w:r>
        <w:t>JaeWon Kim 00:17:35</w:t>
      </w:r>
    </w:p>
    <w:p>
      <w:r>
        <w:t>Man. Then how is version Q. Like helpful or not helpful in terms of like friends, that you're already close with.</w:t>
      </w:r>
    </w:p>
    <w:p/>
    <w:p>
      <w:r>
        <w:t>P02 00:17:47</w:t>
      </w:r>
    </w:p>
    <w:p>
      <w:r>
        <w:t>Oh, I feel like it helped me kind of know, like.how like if I knew a friend like from like like there were some like family friends that like... I was like close friends with on there. But... I like didn't really know much about like how they worked like like in the academic setting, or like what their thoughts were like related to like studying in school. So there were like some questions that, like related with those topics. So it was kind of interesting to learn about like that aspect of them, because I don't like usually talk about like...  studying in school with them.</w:t>
      </w:r>
    </w:p>
    <w:p/>
    <w:p>
      <w:r>
        <w:t>JaeWon Kim 00:18:26</w:t>
      </w:r>
    </w:p>
    <w:p>
      <w:r>
        <w:t>Yeah, does that was learning about that, those aspects of them? did it feel like Tmi? Or was it something that's like helpful or like. How did you feel about that whole experience.</w:t>
      </w:r>
    </w:p>
    <w:p/>
    <w:p>
      <w:r>
        <w:t>P02 00:18:44</w:t>
      </w:r>
    </w:p>
    <w:p>
      <w:r>
        <w:t>Oh, I feel like, since it was like about school. I feel like it didn't seem too much like Tmi, but I was like, honestly like curious about those aspects of them, too, because I was like... cause like I've only seen like a snapshot of like. Oh, like if they do like...  certain classes at school or something, but like I didn't really know much else.</w:t>
      </w:r>
    </w:p>
    <w:p/>
    <w:p>
      <w:r>
        <w:t>JaeWon Kim 00:19:07</w:t>
      </w:r>
    </w:p>
    <w:p>
      <w:r>
        <w:t>Hmm.</w:t>
      </w:r>
    </w:p>
    <w:p/>
    <w:p>
      <w:r>
        <w:t>P02 00:19:08</w:t>
      </w:r>
    </w:p>
    <w:p>
      <w:r>
        <w:t>Like on, like how their day to day works like related with school. So I feel like it was interesting in that aspect. But I feel like if it was like someone I was close with in school, and it was learning about like them out of school. It might have been like a little bit more like Tmi. But I feel like...  in this way, like with family friends. It wasn't as like Tmi like to me.</w:t>
      </w:r>
    </w:p>
    <w:p/>
    <w:p>
      <w:r>
        <w:t>JaeWon Kim 00:19:32</w:t>
      </w:r>
    </w:p>
    <w:p>
      <w:r>
        <w:t>I see.So... let's see, there are other features like private comments, emoji reactions the close friend audience thing. This view feed... check in social battery and persona. Any memorable experiences, or like...  things you liked or disliked about those other features.</w:t>
      </w:r>
    </w:p>
    <w:p/>
    <w:p>
      <w:r>
        <w:t>P02 00:20:01</w:t>
      </w:r>
    </w:p>
    <w:p>
      <w:r>
        <w:t>Well, I did like also like get like a comment from my friend when I like, said like... one of my skills or like talents, and she was just like, Oh, like, I need to see that. So I just thought it was like interesting. But like other than that, like, I mostly just like liked people's like posts sometimes, but I feel like sometimes like... I did sometimes go into like that thing like sometimes it also happens with other social medias where, like, you just see someone's post like, and you just like it without like properly checking sometimes. So like sometimes, if it's a person, I'm not as close with sometimes that happens, but... it wasn't as like much, because there aren't as many people like when I have like the posts from version R, but... I think it was nice to just like interact, and also with the emoji reactions.We're also nice to like express, like your thoughts and feelings without like...  having a whole like message and paragraph, especially like if it's a time when we're like busier.</w:t>
      </w:r>
    </w:p>
    <w:p/>
    <w:p>
      <w:r>
        <w:t>JaeWon Kim 00:21:15</w:t>
      </w:r>
    </w:p>
    <w:p>
      <w:r>
        <w:t>Yeah. So is it...  fair for me to say that emoji reactions were more of replacement, of comments rather than likes for you.</w:t>
      </w:r>
    </w:p>
    <w:p/>
    <w:p>
      <w:r>
        <w:t>P02 00:21:27</w:t>
      </w:r>
    </w:p>
    <w:p>
      <w:r>
        <w:t>Yeah, I feel like, in a way, yeah.</w:t>
      </w:r>
    </w:p>
    <w:p/>
    <w:p>
      <w:r>
        <w:t>JaeWon Kim 00:21:30</w:t>
      </w:r>
    </w:p>
    <w:p>
      <w:r>
        <w:t>Hmm! Can you give me examples of how it sort of felt like that?</w:t>
      </w:r>
    </w:p>
    <w:p/>
    <w:p>
      <w:r>
        <w:t>P02 00:21:39</w:t>
      </w:r>
    </w:p>
    <w:p>
      <w:r>
        <w:t>Well, like... I didn't actually use the Emoji reaction too much. But... It's like like there was one day where I was like.like I had a lot to like study for. So then I just like saw a post from like my family friends. So I just like...  gave like an emoji with it, cause.</w:t>
      </w:r>
    </w:p>
    <w:p/>
    <w:p>
      <w:r>
        <w:t>JaeWon Kim 00:22:06</w:t>
      </w:r>
    </w:p>
    <w:p>
      <w:r>
        <w:t>I don't know if I remember what the post was off the top of my head, but.</w:t>
      </w:r>
    </w:p>
    <w:p/>
    <w:p>
      <w:r>
        <w:t>P02 00:22:10</w:t>
      </w:r>
    </w:p>
    <w:p>
      <w:r>
        <w:t>I think it just like cause I was like showing that like... I think she was just talking about like oh, like she was like had a lot of... like coding to do so. Then I just like gave like an emoji reaction that, like...  like so like, was like giving like support for her, but like without like, actually like commenting, something.</w:t>
      </w:r>
    </w:p>
    <w:p/>
    <w:p>
      <w:r>
        <w:t>JaeWon Kim 00:22:34</w:t>
      </w:r>
    </w:p>
    <w:p>
      <w:r>
        <w:t>How would that feel different? Clicking online.</w:t>
      </w:r>
    </w:p>
    <w:p/>
    <w:p>
      <w:r>
        <w:t>P02 00:22:39</w:t>
      </w:r>
    </w:p>
    <w:p>
      <w:r>
        <w:t>Well, I feel like I feel like like would be like.I think sometimes likes in a way like I feel like sometimes it shows like a lack of like effort in some ways.but like I feel like with an emoji, adds, more like... like personalization, with like how you feel towards something, or like how you want... them to perceive you. Your reaction to that...  parts that sounded a little crazy.</w:t>
      </w:r>
    </w:p>
    <w:p/>
    <w:p>
      <w:r>
        <w:t>JaeWon Kim 00:23:10</w:t>
      </w:r>
    </w:p>
    <w:p>
      <w:r>
        <w:t>What contributes to that, I guess.</w:t>
      </w:r>
    </w:p>
    <w:p/>
    <w:p>
      <w:r>
        <w:t>P02 00:23:16</w:t>
      </w:r>
    </w:p>
    <w:p>
      <w:r>
        <w:t>Well, I feel like. because I want to like also, like, be a friend that like shows that like I'm there for others. So like I want to like add more personalization to it, so that they're able to like, understand my intentions.</w:t>
      </w:r>
    </w:p>
    <w:p/>
    <w:p>
      <w:r>
        <w:t>JaeWon Kim 00:23:31</w:t>
      </w:r>
    </w:p>
    <w:p>
      <w:r>
        <w:t>But.</w:t>
      </w:r>
    </w:p>
    <w:p/>
    <w:p>
      <w:r>
        <w:t>P02 00:23:32</w:t>
      </w:r>
    </w:p>
    <w:p>
      <w:r>
        <w:t>Like I feel like also likes are like good. But...  I feel like with emojis. It just adds more like connection.</w:t>
      </w:r>
    </w:p>
    <w:p/>
    <w:p>
      <w:r>
        <w:t>JaeWon Kim 00:23:41</w:t>
      </w:r>
    </w:p>
    <w:p>
      <w:r>
        <w:t>Hmm, is it because, like, are you more intentional when you're reacting with emojis or like, how how does that... convey that care? We have been working with.</w:t>
      </w:r>
    </w:p>
    <w:p/>
    <w:p>
      <w:r>
        <w:t>P02 00:23:53</w:t>
      </w:r>
    </w:p>
    <w:p>
      <w:r>
        <w:t>I feel like, since, like you have to like, it's like with a like, it could just be like, oh, like I just liked it for the sake of liking, or it could be like, well, I liked it because it was interesting. But like you can't, really, it's hard to tell the difference sometimes like, if you like, something so just to like, show my specific reaction. And also like with emoji, it takes like slightly more time. But it's not like as much time as like literally writing a comment. So I feel like it's like a nice in between.</w:t>
      </w:r>
    </w:p>
    <w:p/>
    <w:p>
      <w:r>
        <w:t>JaeWon Kim 00:24:23</w:t>
      </w:r>
    </w:p>
    <w:p>
      <w:r>
        <w:t>Can you see?Hmm, so what about?Hmm.did you? Did it feel differently?receiving reactions, or like the overall interaction? Some people compare social media interactions to... putting a performance or like having conversations. I think it depends a lot. We're version R and version Q, posting or reacting experience different in that in those aspects at all.</w:t>
      </w:r>
    </w:p>
    <w:p/>
    <w:p>
      <w:r>
        <w:t>P02 00:25:02</w:t>
      </w:r>
    </w:p>
    <w:p>
      <w:r>
        <w:t>Oh, like you mean, like the differences like between the 2.</w:t>
      </w:r>
    </w:p>
    <w:p/>
    <w:p>
      <w:r>
        <w:t>JaeWon Kim 00:25:05</w:t>
      </w:r>
    </w:p>
    <w:p>
      <w:r>
        <w:t>I guess the vibes overall vibes, I guess.</w:t>
      </w:r>
    </w:p>
    <w:p/>
    <w:p>
      <w:r>
        <w:t>P02 00:25:10</w:t>
      </w:r>
    </w:p>
    <w:p>
      <w:r>
        <w:t>I feel like... I feel like ours more like to me. It's like more like... like getting a little snapshot of like... like the person's day, and like... their thoughts, or like feelings, but like just like a little snapshot. But I feel like with Version Q. It's more like learning a different aspect of them. But like it's not always like, based on their daily life, like, it's just like, oh, like, what are their career interests, or what are their...  What are their like hobbies, or what did they do when they were younger? So I feel like in that aspect it was more like you learn about something that, like a personality trait kind of in a way.</w:t>
      </w:r>
    </w:p>
    <w:p/>
    <w:p>
      <w:r>
        <w:t>JaeWon Kim 00:25:59</w:t>
      </w:r>
    </w:p>
    <w:p>
      <w:r>
        <w:t>But.</w:t>
      </w:r>
    </w:p>
    <w:p/>
    <w:p>
      <w:r>
        <w:t>P02 00:26:00</w:t>
      </w:r>
    </w:p>
    <w:p>
      <w:r>
        <w:t>Just some like random thing about them that I feel like version r like won't show as much... of in a way. But I also feel like version R can sometimes like, be like, you could post something really broad, I feel like. But like with version Q, it's like.well, I guess you could answer like broadly with Version Q. But you could also answer like more like deeply and like... with more of like a personal connection, or like... you'd like, learn more about the person I feel like version Q offers like more of that flexibility. Well, I mean version R can, too. But...  I feel like version Q. Like kind of forces it in a way, but like not like in like a bad way.</w:t>
      </w:r>
    </w:p>
    <w:p/>
    <w:p>
      <w:r>
        <w:t>JaeWon Kim 00:26:51</w:t>
      </w:r>
    </w:p>
    <w:p>
      <w:r>
        <w:t>Hmm.</w:t>
      </w:r>
    </w:p>
    <w:p/>
    <w:p>
      <w:r>
        <w:t>P02 00:26:53</w:t>
      </w:r>
    </w:p>
    <w:p>
      <w:r>
        <w:t>Oh, my! Bad!</w:t>
      </w:r>
    </w:p>
    <w:p/>
    <w:p>
      <w:r>
        <w:t>JaeWon Kim 00:26:55</w:t>
      </w:r>
    </w:p>
    <w:p>
      <w:r>
        <w:t>Is it because...  I guess, what might be stopping people from interacting that way on version R, or like.</w:t>
      </w:r>
    </w:p>
    <w:p/>
    <w:p>
      <w:r>
        <w:t>P02 00:27:05</w:t>
      </w:r>
    </w:p>
    <w:p>
      <w:r>
        <w:t>Things like Instagram in general, where there's no question. Yeah. Well, I think, yeah, I think that's true.</w:t>
      </w:r>
    </w:p>
    <w:p/>
    <w:p>
      <w:r>
        <w:t>JaeWon Kim 00:27:19</w:t>
      </w:r>
    </w:p>
    <w:p>
      <w:r>
        <w:t>Also feel like.</w:t>
      </w:r>
    </w:p>
    <w:p/>
    <w:p>
      <w:r>
        <w:t>P02 00:27:21</w:t>
      </w:r>
    </w:p>
    <w:p>
      <w:r>
        <w:t>Feel like version r like kind of, because it's like a blank canvas a little. It like makes it kind of like you don't. You don't know what to fill it up with. but like with the version. Q, it's more like, you know exactly what the question is asking, and you know, like how you want to answer it.</w:t>
      </w:r>
    </w:p>
    <w:p/>
    <w:p>
      <w:r>
        <w:t>JaeWon Kim 00:27:40</w:t>
      </w:r>
    </w:p>
    <w:p>
      <w:r>
        <w:t>Hmm! That makes sense. So...  in on which version did you feel more pressure when you're posting? I guess.</w:t>
      </w:r>
    </w:p>
    <w:p/>
    <w:p>
      <w:r>
        <w:t>P02 00:27:52</w:t>
      </w:r>
    </w:p>
    <w:p>
      <w:r>
        <w:t>Oh, I feel like... are to me like it felt more like burdening in a way, because sometimes, like I was like, Oh, a day just passed, and I was like, what do I post about like? Do a feed about so sometimes like. But it also makes me like reflect on the day at the same time. So that's nice. But sometimes it's like, what what should I do about? But then sometimes you can just like put something small. So I feel like in that sense it's like flexible.But I feel like, version Q, like.you don't really have to. You just have to think about like that aspect like of yourself, or like what your interests are. So I feel like version queue like it can be burning like with the question like, What if you don't want to like? Answer that kind of question which is also nice? Why, like you have, like the choice between which questions you want to answer.But I feel like version Q is like nicer, because you have that like flexibility and like. But like, it's like, you have a choice between like specific options versus like version. Q has, like you choose whatever you want to do.</w:t>
      </w:r>
    </w:p>
    <w:p/>
    <w:p>
      <w:r>
        <w:t>JaeWon Kim 00:29:05</w:t>
      </w:r>
    </w:p>
    <w:p>
      <w:r>
        <w:t>Is she?Hmm! So it seems like a mix. But which version made you...  put in more effort, I guess, or like felt more friction when you're using.</w:t>
      </w:r>
    </w:p>
    <w:p/>
    <w:p>
      <w:r>
        <w:t>P02 00:29:24</w:t>
      </w:r>
    </w:p>
    <w:p>
      <w:r>
        <w:t>I feel like for me, like version Q. Like. Felt like... nicer for me, because I'm just like a person who just likes answering like questions, and I like tend to also like answer with like deep answers.But I feel like I'm like worse, like... with when there's like no topic on what I should do. And then I'm just like, Oh, what do I do? So I feel like I tend to like unintentionally like, put less effort.</w:t>
      </w:r>
    </w:p>
    <w:p/>
    <w:p>
      <w:r>
        <w:t>JaeWon Kim 00:29:57</w:t>
      </w:r>
    </w:p>
    <w:p>
      <w:r>
        <w:t>Yeah.So would you say in terms of like the friends that you'd have on version 2 if it were, you know, like an actual...  like bigger platform. What kind of friends would you want on there like close friends, acquaintances, or people that you don't know.</w:t>
      </w:r>
    </w:p>
    <w:p/>
    <w:p>
      <w:r>
        <w:t>P02 00:30:17</w:t>
      </w:r>
    </w:p>
    <w:p>
      <w:r>
        <w:t>I feel like feel like I'd want like... to like have like kind of like 3 tiers in a way like where I'd have like really close friends and like family. And then I'd have like people who, I know, like to some extent, or like acquaintances, or like classmates who like, I know to some extent, and then like, have another one where it's like people who I'm familiar with, but like I may not know very well.so I wouldn't really want people who like I literally was strangers with. But...  I think I'd be open to that like as long as like. I don't share like super personal things, so.</w:t>
      </w:r>
    </w:p>
    <w:p/>
    <w:p>
      <w:r>
        <w:t>JaeWon Kim 00:30:59</w:t>
      </w:r>
    </w:p>
    <w:p>
      <w:r>
        <w:t>Yeah, hmm, is... like, is it different in terms of what kind of... so you mentioned 3 tiers of people right like, would you want to see posts from all 3 tiers, or is it just in terms of like sharing that they...  uniform posted.</w:t>
      </w:r>
    </w:p>
    <w:p/>
    <w:p>
      <w:r>
        <w:t>P02 00:31:28</w:t>
      </w:r>
    </w:p>
    <w:p>
      <w:r>
        <w:t>I think I'd care more about the sharing, but like I'm not like against seeing like people I don't know like too well, and like their posts, but I feel like I'd care like I feel like it would also be nice like to have like a mutual, like close friend, close friend, or like...  like somewhat close, or something like that. So that would be good. So that, like I could see like maybe like having like an icon about like priority of it, or like like the like, depending on, like the closeness of you with the person. So I feel like, because I'd want to see like posts of people I'm like close with compared to people who I'm not as close with.</w:t>
      </w:r>
    </w:p>
    <w:p/>
    <w:p>
      <w:r>
        <w:t>JaeWon Kim 00:32:06</w:t>
      </w:r>
    </w:p>
    <w:p>
      <w:r>
        <w:t>Hmm.</w:t>
      </w:r>
    </w:p>
    <w:p/>
    <w:p>
      <w:r>
        <w:t>P02 00:32:06</w:t>
      </w:r>
    </w:p>
    <w:p>
      <w:r>
        <w:t>Psychologically, so.</w:t>
      </w:r>
    </w:p>
    <w:p/>
    <w:p>
      <w:r>
        <w:t>JaeWon Kim 00:32:10</w:t>
      </w:r>
    </w:p>
    <w:p>
      <w:r>
        <w:t>Would would it helpful to have like a filter where, like you turn something on, and you only see posts from your close friends.</w:t>
      </w:r>
    </w:p>
    <w:p/>
    <w:p>
      <w:r>
        <w:t>P02 00:32:17</w:t>
      </w:r>
    </w:p>
    <w:p>
      <w:r>
        <w:t>Oh, yeah, yeah, that would be nice.</w:t>
      </w:r>
    </w:p>
    <w:p/>
    <w:p>
      <w:r>
        <w:t>JaeWon Kim 00:32:19</w:t>
      </w:r>
    </w:p>
    <w:p>
      <w:r>
        <w:t>Yeah, but you would still be posting...  for people outside of your close friends to see, or would you end up like not.</w:t>
      </w:r>
    </w:p>
    <w:p/>
    <w:p>
      <w:r>
        <w:t>P02 00:32:29</w:t>
      </w:r>
    </w:p>
    <w:p>
      <w:r>
        <w:t>I think I think what I'd want would be like I'd make a post, and then like if there was like with the 3 tiers I talked about like, maybe if you could like select which ones see it... like cause, I might like make posts, and then, like some of them, are kind of personal, so I'd just be like, Oh, I should make it just for my close friends. And then sometimes I'd be like.I don't like. It's like, it's not that like it's like I have a post. And then I'm like, I'm fine with people who I don't know as well seeing it.</w:t>
      </w:r>
    </w:p>
    <w:p/>
    <w:p>
      <w:r>
        <w:t>JaeWon Kim 00:33:03</w:t>
      </w:r>
    </w:p>
    <w:p>
      <w:r>
        <w:t>Yeah, that makes sense. Would the kind of post that you'd want to see from those 3 tiers be different.</w:t>
      </w:r>
    </w:p>
    <w:p/>
    <w:p>
      <w:r>
        <w:t>P02 00:33:15</w:t>
      </w:r>
    </w:p>
    <w:p>
      <w:r>
        <w:t>I think, probably, but like I also feel like everyone's like different. So like what they want to share is like up to them. But I feel like I'd want I'd see like more like personal related things from like people I was closer with so like, who are like higher on the tiers.but I also feel like it's like up to them on what they share and what their own idea is. But... I feel like I would like prefer like with the levels, because I feel like I would be like a little like... not like well, it I it wouldn't harm me, but like I would just be like a little like concerned. I don't know. I don't know if that's the right word. But like if like, I saw like a kind of personal post from like someone.I don't know that. Well.It wouldn't be like concern like it would just like...  it would just not feel like right in a way.</w:t>
      </w:r>
    </w:p>
    <w:p/>
    <w:p>
      <w:r>
        <w:t>JaeWon Kim 00:34:12</w:t>
      </w:r>
    </w:p>
    <w:p>
      <w:r>
        <w:t>Yeah, yeah, that makes sense. But at the same time, like,...  it's more of a tmi, if someone that's not close is posting like random things rather than like something that's about them. I guess I don't know.</w:t>
      </w:r>
    </w:p>
    <w:p/>
    <w:p>
      <w:r>
        <w:t>P02 00:34:31</w:t>
      </w:r>
    </w:p>
    <w:p>
      <w:r>
        <w:t>There. It's kind of yeah, I'm not. I'm not sure. But yeah, that's true.</w:t>
      </w:r>
    </w:p>
    <w:p/>
    <w:p>
      <w:r>
        <w:t>JaeWon Kim 00:34:40</w:t>
      </w:r>
    </w:p>
    <w:p>
      <w:r>
        <w:t>That makes sense. See,... Are there features from version Q that you'd want to see on Instagram and like with... the features have the same effect...  as it is on who am I, or would that be different at all?</w:t>
      </w:r>
    </w:p>
    <w:p/>
    <w:p>
      <w:r>
        <w:t>P02 00:35:04</w:t>
      </w:r>
    </w:p>
    <w:p>
      <w:r>
        <w:t>I feel like I could see it being on like Instagram, but I feel like... I'd only want it like related with like the chat aspect of Instagram.so I feel like it would be kind of like similar. I feel like I see it in a way of like sharing reels in a way like. And so you could like be sharing the questions. And then you like answer, instead of like doing a reaction or like putting a comment.So I feel like in that aspect. I could see it being implemented there. But I feel like it's like more personal when it's like... in like a separate app with like certain, like certain people.So I feel like it's like cause, it adds like cause. Sometimes the questions can be like...  little bit more personal or like someone might feel like it's personal because of their personal preferences.</w:t>
      </w:r>
    </w:p>
    <w:p/>
    <w:p>
      <w:r>
        <w:t>JaeWon Kim 00:35:58</w:t>
      </w:r>
    </w:p>
    <w:p>
      <w:r>
        <w:t>So.</w:t>
      </w:r>
    </w:p>
    <w:p/>
    <w:p>
      <w:r>
        <w:t>P02 00:36:00</w:t>
      </w:r>
    </w:p>
    <w:p>
      <w:r>
        <w:t>I feel like that. Aspect's also important.</w:t>
      </w:r>
    </w:p>
    <w:p/>
    <w:p>
      <w:r>
        <w:t>JaeWon Kim 00:36:04</w:t>
      </w:r>
    </w:p>
    <w:p>
      <w:r>
        <w:t>Yeah, people did mention that it. It would be like more helpful to... just keep it separate, and that, like Instagram, would still feel different. But then there is a close friend, story, feature, or like close friends, feature on Instagram, right like. why isn't that working, I guess. Like, wasn't that? When do you think that's like? Not enough, or.</w:t>
      </w:r>
    </w:p>
    <w:p/>
    <w:p>
      <w:r>
        <w:t>P02 00:36:28</w:t>
      </w:r>
    </w:p>
    <w:p>
      <w:r>
        <w:t>Well, I feel like it's like a tendency like sometimes like if someone adds me as their close friend, then I feel kind of like burdened like. Oh, I should add them as a close friend, too. But then I'm like, Oh, I don't feel like super close to them so.but I also feel like sometimes people post just because they want like, Oh, I want this many likes, or I want this many people to see it. So I feel like close friends isn't used as much.but I feel like I feel that the whole purpose should be to just like share things... without like trying to be like, oh, like... I did this cool thing, and like I'm showing off. But it's just like, Oh, I just wanted to show a snapshot of my life.So I it's kind of like lost its meaning a little, but I feel like that's the original purpose. But it's just been like clouded by like...  like greed, in a way so.</w:t>
      </w:r>
    </w:p>
    <w:p/>
    <w:p>
      <w:r>
        <w:t>JaeWon Kim 00:37:25</w:t>
      </w:r>
    </w:p>
    <w:p>
      <w:r>
        <w:t>Yeah.Some people mentioned apps like lockit, or be real where they post, so that they can archive like important or memorable moments of their lives.For who am I?How important, like, how much influence do you think like the social aspect...  has on people's posting behaviors like? Does it feel like social media apps, or more like archival.</w:t>
      </w:r>
    </w:p>
    <w:p/>
    <w:p>
      <w:r>
        <w:t>P02 00:38:05</w:t>
      </w:r>
    </w:p>
    <w:p>
      <w:r>
        <w:t>Well, I feel like I feel like personally lock. It is like, I actually have locket on my phone, too. So I feel like lock. It is also like... pretty, like similar in a sense, like where it's not like like similar to version r and version Q. So I feel like in that cause. It's also like, not as many people have it. So in that way it's like a blessing in disguise, because then it's more like concentrated with people who like want to use the app for, like its actual intention.</w:t>
      </w:r>
    </w:p>
    <w:p/>
    <w:p>
      <w:r>
        <w:t>JaeWon Kim 00:38:37</w:t>
      </w:r>
    </w:p>
    <w:p>
      <w:r>
        <w:t>Hmm.</w:t>
      </w:r>
    </w:p>
    <w:p/>
    <w:p>
      <w:r>
        <w:t>P02 00:38:37</w:t>
      </w:r>
    </w:p>
    <w:p>
      <w:r>
        <w:t>I feel like sometimes like, if the app is like too many people in a way, it's like bad cause, then people start using it in like a...  like the wrong way.</w:t>
      </w:r>
    </w:p>
    <w:p/>
    <w:p>
      <w:r>
        <w:t>JaeWon Kim 00:38:48</w:t>
      </w:r>
    </w:p>
    <w:p>
      <w:r>
        <w:t>Hmm.</w:t>
      </w:r>
    </w:p>
    <w:p/>
    <w:p>
      <w:r>
        <w:t>P02 00:38:49</w:t>
      </w:r>
    </w:p>
    <w:p>
      <w:r>
        <w:t>Then, like it's intended, or just like a way that's like...  kind of toxic. I feel like.</w:t>
      </w:r>
    </w:p>
    <w:p/>
    <w:p>
      <w:r>
        <w:t>JaeWon Kim 00:38:55</w:t>
      </w:r>
    </w:p>
    <w:p>
      <w:r>
        <w:t>And yeah, do you?I've heard this from someone, but I don't know if it's true with you as well like someone said that on, lock it they would post, even if they're not getting any reactions. But on who am I? They won't post unless they're getting reactions. Do you feel the same way, or like, why do...  yeah.</w:t>
      </w:r>
    </w:p>
    <w:p/>
    <w:p>
      <w:r>
        <w:t>P02 00:39:20</w:t>
      </w:r>
    </w:p>
    <w:p>
      <w:r>
        <w:t>Well, I feel like I don't really... care too much about that, but sometimes I feel like like I would feel... less like if I'm I probably wouldn't let someone else like not reacting influence like whether I make a post or not. But I might feel like slightly hurt in a way like if someone who I thought I was like close with like didn't react, or something, but like they could also be having, like their own, like... things going on in their life so like, I don't want to be too hard on them. But like it's also like, sometimes it feels like you're just like sending to like nothing.so it can sometimes feel like that. But... I feel like also like with version R, sometimes like, oh, like, what if you like work, really hard to like. Think of something, and then, like... no one like notices it. So it feels like... it kind of like hurts. But like I feel like... at the end of the day. I feel like it's like important to not like read too deep into it. But I don't really like care too much about that, and I don't feel too much of a difference, but...  it's just like the aspect of like. Oh, I might have put a lot of effort, and it's like not being seen. So.</w:t>
      </w:r>
    </w:p>
    <w:p/>
    <w:p>
      <w:r>
        <w:t>JaeWon Kim 00:40:37</w:t>
      </w:r>
    </w:p>
    <w:p>
      <w:r>
        <w:t>Yeah. Do you feel that would lock it, too? Or is that not the case? That's.</w:t>
      </w:r>
    </w:p>
    <w:p/>
    <w:p>
      <w:r>
        <w:t>P02 00:40:43</w:t>
      </w:r>
    </w:p>
    <w:p>
      <w:r>
        <w:t>I feel like locket isn't like...  as like bad, because, like, I feel like, usually with locket, you just like, take a picture or something, and sometimes, like you don't even like add a comment, or, like you add, like a really small well, I guess it's kind of similar, but I feel like in Lockit. You also just have the option to just do a picture.</w:t>
      </w:r>
    </w:p>
    <w:p/>
    <w:p>
      <w:r>
        <w:t>JaeWon Kim 00:41:06</w:t>
      </w:r>
    </w:p>
    <w:p>
      <w:r>
        <w:t>So.</w:t>
      </w:r>
    </w:p>
    <w:p/>
    <w:p>
      <w:r>
        <w:t>P02 00:41:08</w:t>
      </w:r>
    </w:p>
    <w:p>
      <w:r>
        <w:t>And I think the reaction is like very like temporary like, it just shows up.And then you forget that the person reacted after a bit. but with like version, arts like they're like the whole time.</w:t>
      </w:r>
    </w:p>
    <w:p/>
    <w:p>
      <w:r>
        <w:t>JaeWon Kim 00:41:21</w:t>
      </w:r>
    </w:p>
    <w:p>
      <w:r>
        <w:t>Hmm, so in a way, because... correct me if I'm wrong. But it sounds like because people are putting in more effort or care into reacting...  on? Who am I you that a little more.</w:t>
      </w:r>
    </w:p>
    <w:p/>
    <w:p>
      <w:r>
        <w:t>P02 00:41:43</w:t>
      </w:r>
    </w:p>
    <w:p>
      <w:r>
        <w:t>Oh, oh, I just meant like when you're like making a post you might like, put in more effort, because like...  could type out something longer.</w:t>
      </w:r>
    </w:p>
    <w:p/>
    <w:p>
      <w:r>
        <w:t>JaeWon Kim 00:41:52</w:t>
      </w:r>
    </w:p>
    <w:p>
      <w:r>
        <w:t>Hmm.</w:t>
      </w:r>
    </w:p>
    <w:p/>
    <w:p>
      <w:r>
        <w:t>P02 00:41:53</w:t>
      </w:r>
    </w:p>
    <w:p>
      <w:r>
        <w:t>Like, I think, on whom I you're like supposed to write something.</w:t>
      </w:r>
    </w:p>
    <w:p/>
    <w:p>
      <w:r>
        <w:t>JaeWon Kim 00:41:59</w:t>
      </w:r>
    </w:p>
    <w:p>
      <w:r>
        <w:t>Oh, yeah, hmm! I guess. You mentioned that like unlock it. The reactions are more temporary and like.</w:t>
      </w:r>
    </w:p>
    <w:p/>
    <w:p>
      <w:r>
        <w:t>P02 00:42:14</w:t>
      </w:r>
    </w:p>
    <w:p>
      <w:r>
        <w:t>Yeah, like, I think you just like, press a button. And then you just get like a notification that someone reacted. But then, after that like you won't show up like if you look back at like your like picture that you sent, you won't see that they reacted again like it just shows up as like temporary. So... I feel like that like makes it less of like...  a problem in a way like you won't like stress about like, Oh, did someone see it? Or something?</w:t>
      </w:r>
    </w:p>
    <w:p/>
    <w:p>
      <w:r>
        <w:t>JaeWon Kim 00:42:45</w:t>
      </w:r>
    </w:p>
    <w:p>
      <w:r>
        <w:t>Hmm!So is it more like?Because the fact that you're not getting a reaction...  might be the same? But the way you feel about it is different. Is it because, like the expectation, and like what happened like mismatch? Or where do you think that difference is coming from.</w:t>
      </w:r>
    </w:p>
    <w:p/>
    <w:p>
      <w:r>
        <w:t>P02 00:43:11</w:t>
      </w:r>
    </w:p>
    <w:p>
      <w:r>
        <w:t>Well, I think I think it's just like the aspect of like... one version, or it'll be like it'll show up as a like or like.like you'll see it the whole time, like you'll always see that one person reacted or like 0 people reacted, or something. But then, like, unlock it like you won't see it like you'll just have to like, remember that someone reacted, or something like that.</w:t>
      </w:r>
    </w:p>
    <w:p/>
    <w:p>
      <w:r>
        <w:t>JaeWon Kim 00:43:36</w:t>
      </w:r>
    </w:p>
    <w:p>
      <w:r>
        <w:t>I see? What about what version? Queue? How would that compare.</w:t>
      </w:r>
    </w:p>
    <w:p/>
    <w:p>
      <w:r>
        <w:t>P02 00:43:40</w:t>
      </w:r>
    </w:p>
    <w:p>
      <w:r>
        <w:t>Feel like well with Version QI feel like... it's I feel like it's more like... with a question and like sending it to someone, but I feel like... so there wouldn't be as much of a reaction aspect, in my opinion. Well, I mean, there is one like with the question that you answered.but I feel like...  I feel like I honestly probably got less reactions with Version Q than version R. But I feel like with version. Q. It wasn't like as bad, because I feel like for me, like personally, like, I just enjoyed answering the question so like, even if someone like didn't really see it. I didn't care too much about it.</w:t>
      </w:r>
    </w:p>
    <w:p/>
    <w:p>
      <w:r>
        <w:t>JaeWon Kim 00:44:28</w:t>
      </w:r>
    </w:p>
    <w:p>
      <w:r>
        <w:t>Hmm.</w:t>
      </w:r>
    </w:p>
    <w:p/>
    <w:p>
      <w:r>
        <w:t>P02 00:44:29</w:t>
      </w:r>
    </w:p>
    <w:p>
      <w:r>
        <w:t>Because I was like, oh, I had fun answering this.</w:t>
      </w:r>
    </w:p>
    <w:p/>
    <w:p>
      <w:r>
        <w:t>JaeWon Kim 00:44:32</w:t>
      </w:r>
    </w:p>
    <w:p>
      <w:r>
        <w:t>Let me see do you think you'd...  use it, even if there weren't like your actual friends on the app for version K.</w:t>
      </w:r>
    </w:p>
    <w:p/>
    <w:p>
      <w:r>
        <w:t>P02 00:44:44</w:t>
      </w:r>
    </w:p>
    <w:p>
      <w:r>
        <w:t>I think it would be like harder for me unless it's like a more surface level kind of question.</w:t>
      </w:r>
    </w:p>
    <w:p/>
    <w:p>
      <w:r>
        <w:t>JaeWon Kim 00:44:51</w:t>
      </w:r>
    </w:p>
    <w:p>
      <w:r>
        <w:t>And.</w:t>
      </w:r>
    </w:p>
    <w:p/>
    <w:p>
      <w:r>
        <w:t>P02 00:44:52</w:t>
      </w:r>
    </w:p>
    <w:p>
      <w:r>
        <w:t>Like cause. I do like answering deep questions, but like...  like, I don't always like want to share them with people like I don't know, like at all or not, that well.</w:t>
      </w:r>
    </w:p>
    <w:p/>
    <w:p>
      <w:r>
        <w:t>JaeWon Kim 00:45:03</w:t>
      </w:r>
    </w:p>
    <w:p>
      <w:r>
        <w:t>Makes sense, so in terms of like the vibes of the platforms.if you were to compare version r and version, q as like a school or a community including, like the leadership or curriculum, and like friends and lives and values and everything. How do you think Instagram and version R and version Q might differ.</w:t>
      </w:r>
    </w:p>
    <w:p/>
    <w:p>
      <w:r>
        <w:t>P02 00:45:34</w:t>
      </w:r>
    </w:p>
    <w:p>
      <w:r>
        <w:t>Cool.Well, I feel like, Version Q. You can like apply it with. Like... all like kinds of people like people you're close with. And people you're not as close with, like as long as you have the option to like, switch with who you send it to and like, because you're like, entirely in control of what you put on there. Well, I mean, you are like, either way. But I feel like you have like a lot more control like with version... are, because you can decide how deep or how surface level you want to go.And you can like kind of appeal to like all groups.But then, with like Instagram, I feel like... it's like, I feel like it's like kind of similar intentions. But I feel like... like there's also like a safety aspect... like with Instagram like, oh, like should I share this or like oh, even if I share with my friends, it could like spread. But I just feel like...  you can. That can technically happen with like anything and everything. But I feel like with Instagram. There's like extra like caution with it.</w:t>
      </w:r>
    </w:p>
    <w:p/>
    <w:p>
      <w:r>
        <w:t>JaeWon Kim 00:46:42</w:t>
      </w:r>
    </w:p>
    <w:p>
      <w:r>
        <w:t>Hmm.</w:t>
      </w:r>
    </w:p>
    <w:p/>
    <w:p>
      <w:r>
        <w:t>P02 00:46:43</w:t>
      </w:r>
    </w:p>
    <w:p>
      <w:r>
        <w:t>And I also feel like with Instagram, like sometimes, like people can get caught up with like... the amount of likes, or like the amount of followers, or like...  the amount of like people interacting with your posts. I feel like people can sometimes get caught up with that.</w:t>
      </w:r>
    </w:p>
    <w:p/>
    <w:p>
      <w:r>
        <w:t>JaeWon Kim 00:47:01</w:t>
      </w:r>
    </w:p>
    <w:p>
      <w:r>
        <w:t>Hmm.</w:t>
      </w:r>
    </w:p>
    <w:p/>
    <w:p>
      <w:r>
        <w:t>P02 00:47:01</w:t>
      </w:r>
    </w:p>
    <w:p>
      <w:r>
        <w:t>And then with like version queue, I feel like it's mostly like... if you know someone to like a certain level. But like so, the main thing is that you wanna like you mutually like wanna get closer... or be like closer as friends. So I feel like, version Q... is like mainly for that intention like for me. That's how it's thought.</w:t>
      </w:r>
    </w:p>
    <w:p/>
    <w:p>
      <w:r>
        <w:t>JaeWon Kim 00:47:28</w:t>
      </w:r>
    </w:p>
    <w:p>
      <w:r>
        <w:t>What do you think gave you the like? What made you think that, I guess or like? How would people perceive that as sort of the norm.</w:t>
      </w:r>
    </w:p>
    <w:p/>
    <w:p>
      <w:r>
        <w:t>P02 00:47:40</w:t>
      </w:r>
    </w:p>
    <w:p>
      <w:r>
        <w:t>I feel like some of the questions on like, do you mean like, specifically for version Q, or like everything?Okay, so like with version. Q. It's like... to me. It was like the questions, like... in some ways like they felt like, almost like some of them were like kind of like icebreaker questions to me.which is like not a bad thing at all. But I feel like I like usually like those like icebreaker questions, because I also feel like... like for me, personally, like sometimes it's like hard for me to start conversations with others. So I feel like with version queue. It's like nice. So then you don't have to really like, think of a question. So you can just like send the question to someone else, and then they'll answer it. And then... you can also, like Judge, based on like, how genuine they are in their response. In a way you can see like if they're interested in letting you get to know them... in a way. So I feel like that's also nice, because I also feel like a lot of people don't like answering... icebreaker questions, but I feel like they'd also like, have the choice on which questions they want to answer. So it'd be nice. But I also feel like icebreaker questions are just really nice to like, actually get to know someone.Okay.though they like like add stress or like people don't like doing them, usually because they're kind of like forced to do them. But I feel like when you have the choice, and you choose to answer certain questions.It's like you're saying, oh, I'll let this person like learn this aspect of me.and you're also like I want to share this aspect of myself with them. So I feel like in that sense. It's nice, because, like that person, you have more choice.</w:t>
      </w:r>
    </w:p>
    <w:p/>
    <w:p>
      <w:r>
        <w:t>JaeWon Kim 00:49:25</w:t>
      </w:r>
    </w:p>
    <w:p>
      <w:r>
        <w:t>Hmm.</w:t>
      </w:r>
    </w:p>
    <w:p/>
    <w:p>
      <w:r>
        <w:t>P02 00:49:26</w:t>
      </w:r>
    </w:p>
    <w:p>
      <w:r>
        <w:t>What you want to share and like, whether you want to answer a question or like. Oh, this question looks interesting. I want to try answering it.</w:t>
      </w:r>
    </w:p>
    <w:p/>
    <w:p>
      <w:r>
        <w:t>JaeWon Kim 00:49:36</w:t>
      </w:r>
    </w:p>
    <w:p>
      <w:r>
        <w:t>So I guess you're saying that it's more intentional and like that, you're trying to express yourself and getting to know other people.</w:t>
      </w:r>
    </w:p>
    <w:p/>
    <w:p>
      <w:r>
        <w:t>P02 00:49:45</w:t>
      </w:r>
    </w:p>
    <w:p>
      <w:r>
        <w:t>Yeah.</w:t>
      </w:r>
    </w:p>
    <w:p/>
    <w:p>
      <w:r>
        <w:t>JaeWon Kim 00:49:47</w:t>
      </w:r>
    </w:p>
    <w:p>
      <w:r>
        <w:t>Yeah, that makes sense.I'm mindful of time. But is there?And anything you want to share in general, or...  any like features that you'd like to see in the future, or changes that you'd want to see.</w:t>
      </w:r>
    </w:p>
    <w:p/>
    <w:p>
      <w:r>
        <w:t>P02 00:50:12</w:t>
      </w:r>
    </w:p>
    <w:p>
      <w:r>
        <w:t>Well, I think I think the like the tears of like the friends like. I think it's kind of there already, but... I feel like something like keeping that, or like doing something like slightly. To make it more like flexible in a way, would be nice.</w:t>
      </w:r>
    </w:p>
    <w:p/>
    <w:p>
      <w:r>
        <w:t>JaeWon Kim 00:50:30</w:t>
      </w:r>
    </w:p>
    <w:p>
      <w:r>
        <w:t>Hmm.</w:t>
      </w:r>
    </w:p>
    <w:p/>
    <w:p>
      <w:r>
        <w:t>P02 00:50:31</w:t>
      </w:r>
    </w:p>
    <w:p>
      <w:r>
        <w:t>Like with the filters like you mentioned, and like something like that.I think I'd like that. And I think I think...  version Q. Is like, good as it is.</w:t>
      </w:r>
    </w:p>
    <w:p/>
    <w:p>
      <w:r>
        <w:t>JaeWon Kim 00:50:47</w:t>
      </w:r>
    </w:p>
    <w:p>
      <w:r>
        <w:t>Hmm!I did get a lot of complaints about the list view feed like, how did you feel about? And.</w:t>
      </w:r>
    </w:p>
    <w:p/>
    <w:p>
      <w:r>
        <w:t>P02 00:50:56</w:t>
      </w:r>
    </w:p>
    <w:p>
      <w:r>
        <w:t>Like, wait like what? I'm just curious like, what kind of complaints I'm just like curious what.</w:t>
      </w:r>
    </w:p>
    <w:p/>
    <w:p>
      <w:r>
        <w:t>JaeWon Kim 00:51:04</w:t>
      </w:r>
    </w:p>
    <w:p>
      <w:r>
        <w:t>They. They just wanted a scrollable feed, because it's easier to find other people's posts.</w:t>
      </w:r>
    </w:p>
    <w:p/>
    <w:p>
      <w:r>
        <w:t>P02 00:51:14</w:t>
      </w:r>
    </w:p>
    <w:p>
      <w:r>
        <w:t>Yeah, I I can see that. But I feel like I didn't see it as too much of a problem. But... I think, like I do agree that that would be nicer, but... feel like it wasn't too bad for me, because I think I just mostly enjoyed answering the questions, so I didn't like...  think too much about the format.</w:t>
      </w:r>
    </w:p>
    <w:p/>
    <w:p>
      <w:r>
        <w:t>JaeWon Kim 00:51:40</w:t>
      </w:r>
    </w:p>
    <w:p>
      <w:r>
        <w:t>Hmm! So if you had a choice, would you prefer, like the scrollable, feed over the list view? Feed.</w:t>
      </w:r>
    </w:p>
    <w:p/>
    <w:p>
      <w:r>
        <w:t>P02 00:51:48</w:t>
      </w:r>
    </w:p>
    <w:p>
      <w:r>
        <w:t>I think I probably prefer the scrollable one.</w:t>
      </w:r>
    </w:p>
    <w:p/>
    <w:p>
      <w:r>
        <w:t>JaeWon Kim 00:51:52</w:t>
      </w:r>
    </w:p>
    <w:p>
      <w:r>
        <w:t>Hmm. I see, for the same reasons that they mentioned for being able to find posts.</w:t>
      </w:r>
    </w:p>
    <w:p/>
    <w:p>
      <w:r>
        <w:t>P02 00:51:58</w:t>
      </w:r>
    </w:p>
    <w:p>
      <w:r>
        <w:t>Yeah.</w:t>
      </w:r>
    </w:p>
    <w:p/>
    <w:p>
      <w:r>
        <w:t>JaeWon Kim 00:52:00</w:t>
      </w:r>
    </w:p>
    <w:p>
      <w:r>
        <w:t>I feel like people like are also like more familiar with it, like.</w:t>
      </w:r>
    </w:p>
    <w:p/>
    <w:p>
      <w:r>
        <w:t>P02 00:52:05</w:t>
      </w:r>
    </w:p>
    <w:p>
      <w:r>
        <w:t>Like related with, like other social media. So I feel like it's more comfortable for other people.</w:t>
      </w:r>
    </w:p>
    <w:p/>
    <w:p>
      <w:r>
        <w:t>JaeWon Kim 00:52:11</w:t>
      </w:r>
    </w:p>
    <w:p>
      <w:r>
        <w:t>Hmm, yeah. Do you see any benefits of having this 50.</w:t>
      </w:r>
    </w:p>
    <w:p/>
    <w:p>
      <w:r>
        <w:t>P02 00:52:18</w:t>
      </w:r>
    </w:p>
    <w:p>
      <w:r>
        <w:t xml:space="preserve">Who... </w:t>
      </w:r>
    </w:p>
    <w:p/>
    <w:p>
      <w:r>
        <w:t>JaeWon Kim 00:52:21</w:t>
      </w:r>
    </w:p>
    <w:p>
      <w:r>
        <w:t>If any.</w:t>
      </w:r>
    </w:p>
    <w:p/>
    <w:p>
      <w:r>
        <w:t>P02 00:52:23</w:t>
      </w:r>
    </w:p>
    <w:p>
      <w:r>
        <w:t>Well, I feel like there isn't like like, it's not absolutely terrible, but I feel like... it's like less like convenient in a way, because it's not like as like normal. With the way it's laid out. So.</w:t>
      </w:r>
    </w:p>
    <w:p/>
    <w:p>
      <w:r>
        <w:t>JaeWon Kim 00:52:39</w:t>
      </w:r>
    </w:p>
    <w:p>
      <w:r>
        <w:t>I see?Yeah. So we're planning on this thing called like Youth Advisory Board. Are you familiar with that idea?Oh, it's like online or offline, like communities where teens share their insights. With researchers in terms of like, how social media should be, or like what the problems with, it might be.yeah. Would you be interested in something like that. like no pressure at all? But.</w:t>
      </w:r>
    </w:p>
    <w:p/>
    <w:p>
      <w:r>
        <w:t>P02 00:53:12</w:t>
      </w:r>
    </w:p>
    <w:p>
      <w:r>
        <w:t>Yeah, yeah, I'm I'm interested.</w:t>
      </w:r>
    </w:p>
    <w:p/>
    <w:p>
      <w:r>
        <w:t>JaeWon Kim 00:53:15</w:t>
      </w:r>
    </w:p>
    <w:p>
      <w:r>
        <w:t>Alright then I'll send an email about it later on. What do you think would be... like something that you'd want and to have... like what are the, I guess, like...  Like aspects that you'd want to see if that were to happen.</w:t>
      </w:r>
    </w:p>
    <w:p/>
    <w:p>
      <w:r>
        <w:t>P02 00:53:43</w:t>
      </w:r>
    </w:p>
    <w:p>
      <w:r>
        <w:t>Oh, like in the Council you mean.</w:t>
      </w:r>
    </w:p>
    <w:p/>
    <w:p>
      <w:r>
        <w:t>JaeWon Kim 00:53:46</w:t>
      </w:r>
    </w:p>
    <w:p>
      <w:r>
        <w:t>Yeah.</w:t>
      </w:r>
    </w:p>
    <w:p/>
    <w:p>
      <w:r>
        <w:t>P02 00:53:46</w:t>
      </w:r>
    </w:p>
    <w:p>
      <w:r>
        <w:t>Like, well, I guess, like I just want like a... well, it's like kind of like cliche, in a way. But like, I just want, like a group where, like everyone like listens to others, and like, we have like votes, or like polls on things, or like...  creating options between, like what we think could make it better, and then like voting on it also. So I feel like that aspect would be nice.</w:t>
      </w:r>
    </w:p>
    <w:p/>
    <w:p>
      <w:r>
        <w:t>JaeWon Kim 00:54:14</w:t>
      </w:r>
    </w:p>
    <w:p>
      <w:r>
        <w:t>No.</w:t>
      </w:r>
    </w:p>
    <w:p/>
    <w:p>
      <w:r>
        <w:t>P02 00:54:15</w:t>
      </w:r>
    </w:p>
    <w:p>
      <w:r>
        <w:t>Listening to the like. The minority, too.</w:t>
      </w:r>
    </w:p>
    <w:p/>
    <w:p>
      <w:r>
        <w:t>JaeWon Kim 00:54:19</w:t>
      </w:r>
    </w:p>
    <w:p>
      <w:r>
        <w:t>I can just.</w:t>
      </w:r>
    </w:p>
    <w:p/>
    <w:p>
      <w:r>
        <w:t>P02 00:54:19</w:t>
      </w:r>
    </w:p>
    <w:p>
      <w:r>
        <w:t>Like what their view is before, like making a decision.</w:t>
      </w:r>
    </w:p>
    <w:p/>
    <w:p>
      <w:r>
        <w:t>JaeWon Kim 00:54:24</w:t>
      </w:r>
    </w:p>
    <w:p>
      <w:r>
        <w:t>I see.Yeah.Oh, I think I need to put in a lot more thought into making it... decent. But I will definitely reach out once I have a better, clearer picture of it, and... thank you so much for sharing everything. This was really helpful. So and thank you, meeting and everything.Yeah, thank you. Have a good rest of the day. Bye.</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