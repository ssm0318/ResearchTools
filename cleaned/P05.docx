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JaeWon Kim 00:00:00</w:t>
      </w:r>
    </w:p>
    <w:p>
      <w:r>
        <w:t>Alright.So before I get into like specific questions, do you have anything like in general that you wanted to share, or...  totally fine? If you don't.</w:t>
      </w:r>
    </w:p>
    <w:p/>
    <w:p>
      <w:r>
        <w:t>P05 00:00:12</w:t>
      </w:r>
    </w:p>
    <w:p>
      <w:r>
        <w:t>Well, not at the moment.</w:t>
      </w:r>
    </w:p>
    <w:p/>
    <w:p>
      <w:r>
        <w:t>JaeWon Kim 00:00:14</w:t>
      </w:r>
    </w:p>
    <w:p>
      <w:r>
        <w:t>Okay, yeah. So... let's talk about version R, first.st So like, just as a recap version, R was the one with the scrollable feed and version 2 is the one with questions. And let me pull up... the list of features just as a reminder.Nope.where is it?Can you see it? All right.Yeah. So version 2 had Emoji reactions, private comments.daily questions like question sending and having close friends be the audience by default and... being able to set close friends for future posts only, and the list view feed the check-in with social battery and the song updates and like persona... so for version r first.st the scrollable feed one any like memorable moments, or like...  emotions that you felt while using it.</w:t>
      </w:r>
    </w:p>
    <w:p/>
    <w:p>
      <w:r>
        <w:t>P05 00:01:33</w:t>
      </w:r>
    </w:p>
    <w:p>
      <w:r>
        <w:t>Not really emotions, but I did enjoy like just seeing my friends post just random stuff. Like Instagram, like where you have to post something that's always on your feed. This is like a little less professional. I guess it's like a story, pretty much so. I enjoyed it that much.</w:t>
      </w:r>
    </w:p>
    <w:p/>
    <w:p>
      <w:r>
        <w:t>JaeWon Kim 00:01:50</w:t>
      </w:r>
    </w:p>
    <w:p>
      <w:r>
        <w:t>Let me see what do you think enable that.</w:t>
      </w:r>
    </w:p>
    <w:p/>
    <w:p>
      <w:r>
        <w:t>P05 00:01:54</w:t>
      </w:r>
    </w:p>
    <w:p>
      <w:r>
        <w:t>It's just like... when you freeze up most the post public social media platforms like Instagram, for example, where you have posts and you have stories, stories like, okay, I could post my cooking. I can post like where I'm going out, and it'll just disappear after a while on like an actual post. No, it's there forever, so like I don't feel inclined to post like my cooking, for example, on a normal post. But like, when I was using the app that you guys made, I can post anything I want and like...  it just felt natural. I guess.</w:t>
      </w:r>
    </w:p>
    <w:p/>
    <w:p>
      <w:r>
        <w:t>JaeWon Kim 00:02:27</w:t>
      </w:r>
    </w:p>
    <w:p>
      <w:r>
        <w:t>Hmm, so...  I guess that makes sense. But also like posts on who am I like? Version R also don't disappear like Instagram posts.</w:t>
      </w:r>
    </w:p>
    <w:p/>
    <w:p>
      <w:r>
        <w:t>P05 00:02:38</w:t>
      </w:r>
    </w:p>
    <w:p>
      <w:r>
        <w:t>Yeah, they they don't disappear, but like it just felt better like them. Less professional. I guess. I don't know how to explain it, but it's more. It's just more comfortable, I guess.</w:t>
      </w:r>
    </w:p>
    <w:p/>
    <w:p>
      <w:r>
        <w:t>JaeWon Kim 00:02:49</w:t>
      </w:r>
    </w:p>
    <w:p>
      <w:r>
        <w:t>What do you think contributed to that? If you have any guesses.</w:t>
      </w:r>
    </w:p>
    <w:p/>
    <w:p>
      <w:r>
        <w:t>P05 00:02:54</w:t>
      </w:r>
    </w:p>
    <w:p>
      <w:r>
        <w:t>And... probably that I couldn't find the post immediately, like I had to scroll, and eventually one would pop up. I didn't. I didn't know. Can you look at the post by looking at someone's like profile or no?</w:t>
      </w:r>
    </w:p>
    <w:p/>
    <w:p>
      <w:r>
        <w:t>JaeWon Kim 00:03:10</w:t>
      </w:r>
    </w:p>
    <w:p>
      <w:r>
        <w:t>Did you ask if you can see other people's posts by scrolling their profile. Yeah, you can.</w:t>
      </w:r>
    </w:p>
    <w:p/>
    <w:p>
      <w:r>
        <w:t>P05 00:03:17</w:t>
      </w:r>
    </w:p>
    <w:p>
      <w:r>
        <w:t>You can. Oh, okay, in that case I'm not quite sure.This. Maybe it's just like a mental thing.</w:t>
      </w:r>
    </w:p>
    <w:p/>
    <w:p>
      <w:r>
        <w:t>JaeWon Kim 00:03:27</w:t>
      </w:r>
    </w:p>
    <w:p>
      <w:r>
        <w:t>So. What did you see? Other people post, like most of the time.</w:t>
      </w:r>
    </w:p>
    <w:p/>
    <w:p>
      <w:r>
        <w:t>P05 00:03:33</w:t>
      </w:r>
    </w:p>
    <w:p>
      <w:r>
        <w:t>Mostly my friend who posts a lot a lot of cat photos, a lot of cooking. Just like going out in general what they're doing day by day. That kind of stuff.</w:t>
      </w:r>
    </w:p>
    <w:p/>
    <w:p>
      <w:r>
        <w:t>JaeWon Kim 00:03:45</w:t>
      </w:r>
    </w:p>
    <w:p>
      <w:r>
        <w:t>Hmm! Where would you post that on like other social media platforms.</w:t>
      </w:r>
    </w:p>
    <w:p/>
    <w:p>
      <w:r>
        <w:t>P05 00:03:50</w:t>
      </w:r>
    </w:p>
    <w:p>
      <w:r>
        <w:t>Like me, or what I was to.</w:t>
      </w:r>
    </w:p>
    <w:p/>
    <w:p>
      <w:r>
        <w:t>JaeWon Kim 00:03:52</w:t>
      </w:r>
    </w:p>
    <w:p>
      <w:r>
        <w:t>Yeah, I guess.</w:t>
      </w:r>
    </w:p>
    <w:p/>
    <w:p>
      <w:r>
        <w:t>P05 00:03:53</w:t>
      </w:r>
    </w:p>
    <w:p>
      <w:r>
        <w:t>I will post this just on my story.</w:t>
      </w:r>
    </w:p>
    <w:p/>
    <w:p>
      <w:r>
        <w:t>JaeWon Kim 00:03:55</w:t>
      </w:r>
    </w:p>
    <w:p>
      <w:r>
        <w:t>I see? So hmm. Then how about like on version? 2. Any memorable moments where, like things, thoughts.</w:t>
      </w:r>
    </w:p>
    <w:p/>
    <w:p>
      <w:r>
        <w:t>P05 00:04:10</w:t>
      </w:r>
    </w:p>
    <w:p>
      <w:r>
        <w:t>You mean version queue with all of the questions.I actually enjoyed version Q more than version R. It's like a refresher of what a social platform is.Every social platform. And it's just the thing. It's just the same all the stories you post things you scroll, but like I never seen an app with questions before on like Reddit, just like Reddit. But this is more...  like a social media.</w:t>
      </w:r>
    </w:p>
    <w:p/>
    <w:p>
      <w:r>
        <w:t>JaeWon Kim 00:04:35</w:t>
      </w:r>
    </w:p>
    <w:p>
      <w:r>
        <w:t>Hmm.</w:t>
      </w:r>
    </w:p>
    <w:p/>
    <w:p>
      <w:r>
        <w:t>P05 00:04:35</w:t>
      </w:r>
    </w:p>
    <w:p>
      <w:r>
        <w:t>Oh, I enjoyed it a lot, and like the private comments I really like that.</w:t>
      </w:r>
    </w:p>
    <w:p/>
    <w:p>
      <w:r>
        <w:t>JaeWon Kim 00:04:39</w:t>
      </w:r>
    </w:p>
    <w:p>
      <w:r>
        <w:t>So.</w:t>
      </w:r>
    </w:p>
    <w:p/>
    <w:p>
      <w:r>
        <w:t>P05 00:04:40</w:t>
      </w:r>
    </w:p>
    <w:p>
      <w:r>
        <w:t>I can comment on someone's like question without dming them right away.</w:t>
      </w:r>
    </w:p>
    <w:p/>
    <w:p>
      <w:r>
        <w:t>JaeWon Kim 00:04:44</w:t>
      </w:r>
    </w:p>
    <w:p>
      <w:r>
        <w:t>So what did you like about private comments? I guess.</w:t>
      </w:r>
    </w:p>
    <w:p/>
    <w:p>
      <w:r>
        <w:t>P05 00:04:48</w:t>
      </w:r>
    </w:p>
    <w:p>
      <w:r>
        <w:t>Like, for example, if I if I saw someone's post and I like wanna like lead, I want to tell them something about it. But I don't want everyone to see it.I have to like DM, them, but it's not worth the thing about. I'm about to say it's not worth dming. So I just never say it. Yeah.</w:t>
      </w:r>
    </w:p>
    <w:p/>
    <w:p>
      <w:r>
        <w:t>JaeWon Kim 00:05:10</w:t>
      </w:r>
    </w:p>
    <w:p>
      <w:r>
        <w:t>Yeah. Okay.You mentioned like Reddit as being sort of similar to version 2. What makes you what makes version? Q more social media to you.</w:t>
      </w:r>
    </w:p>
    <w:p/>
    <w:p>
      <w:r>
        <w:t>P05 00:05:27</w:t>
      </w:r>
    </w:p>
    <w:p>
      <w:r>
        <w:t>If you scroll on Reddit, there's like there is posts. There are like photos or videos, but mostly it's people with like very long paragraphs of like writing, and you have to read all of it to answer their question. I'm like this is just questions. It's a little more silly fun.</w:t>
      </w:r>
    </w:p>
    <w:p/>
    <w:p>
      <w:r>
        <w:t>JaeWon Kim 00:05:44</w:t>
      </w:r>
    </w:p>
    <w:p>
      <w:r>
        <w:t>Hmm.</w:t>
      </w:r>
    </w:p>
    <w:p/>
    <w:p>
      <w:r>
        <w:t>P05 00:05:44</w:t>
      </w:r>
    </w:p>
    <w:p>
      <w:r>
        <w:t>Yeah.</w:t>
      </w:r>
    </w:p>
    <w:p/>
    <w:p>
      <w:r>
        <w:t>JaeWon Kim 00:05:45</w:t>
      </w:r>
    </w:p>
    <w:p>
      <w:r>
        <w:t>Yeah, what makes platforms feel like social media to you. Then.</w:t>
      </w:r>
    </w:p>
    <w:p/>
    <w:p>
      <w:r>
        <w:t>P05 00:05:53</w:t>
      </w:r>
    </w:p>
    <w:p>
      <w:r>
        <w:t>It's just like a place where, like people can show their friends and family what they're doing... and just like, let them know like how you are, I guess.It's like...  10 years ago, when that's all it was. And now it's just like a brainer. There is just random AI videos everywhere. It doesn't feel like social media anymore. It just feels like people trying to make money off their accounts.</w:t>
      </w:r>
    </w:p>
    <w:p/>
    <w:p>
      <w:r>
        <w:t>JaeWon Kim 00:06:18</w:t>
      </w:r>
    </w:p>
    <w:p>
      <w:r>
        <w:t>Oh. yeah. Then, how would you compare posts that you see on Instagram versus like version R. Versus version. Q.</w:t>
      </w:r>
    </w:p>
    <w:p/>
    <w:p>
      <w:r>
        <w:t>P05 00:06:28</w:t>
      </w:r>
    </w:p>
    <w:p>
      <w:r>
        <w:t>Well, it's like on like Instagram in general. You have your like, my friends, who post like every now and then kind of.and you have like, just a bunch of like again, like just brain already videos, AI videos. But compared to version queue where I can filter to just my friends and see what they're doing, and they're posting much more on like, who am I on than what they are posting on Instagram? So I can actually see what they're doing day by day. I can comment. I can like text them, hey, this is really cool. Do you want to try it sometime? And that kind of stuff... for virgin. R. Wait, yeah, for virgin queue. And again, I really enjoy like the questions just like the new formatting of...  socializing. I guess.</w:t>
      </w:r>
    </w:p>
    <w:p/>
    <w:p>
      <w:r>
        <w:t>JaeWon Kim 00:07:14</w:t>
      </w:r>
    </w:p>
    <w:p>
      <w:r>
        <w:t>were what people posting on version 2 different than what they were doing on version, r.</w:t>
      </w:r>
    </w:p>
    <w:p/>
    <w:p>
      <w:r>
        <w:t>P05 00:07:23</w:t>
      </w:r>
    </w:p>
    <w:p>
      <w:r>
        <w:t>And.</w:t>
      </w:r>
    </w:p>
    <w:p/>
    <w:p>
      <w:r>
        <w:t>JaeWon Kim 00:07:24</w:t>
      </w:r>
    </w:p>
    <w:p>
      <w:r>
        <w:t>Like, did you get to know different signs of them?</w:t>
      </w:r>
    </w:p>
    <w:p/>
    <w:p>
      <w:r>
        <w:t>P05 00:07:28</w:t>
      </w:r>
    </w:p>
    <w:p>
      <w:r>
        <w:t>I guess. So, yeah.</w:t>
      </w:r>
    </w:p>
    <w:p/>
    <w:p>
      <w:r>
        <w:t>JaeWon Kim 00:07:30</w:t>
      </w:r>
    </w:p>
    <w:p>
      <w:r>
        <w:t>It's because.</w:t>
      </w:r>
    </w:p>
    <w:p/>
    <w:p>
      <w:r>
        <w:t>P05 00:07:32</w:t>
      </w:r>
    </w:p>
    <w:p>
      <w:r>
        <w:t>When you're like overall. If you have like multiple social media accounts... generally, you'll be posting the same things or something similar to all of your accounts. If I'm posting, let's say, oh, I'm cooking pasta on my Snapchat account. A couple of days later I'm cooking chicken. Couple of days later I'm posting this. It's like it's just the same topic. It's cooking. But on virgin virgin r is the same. You're just posting stuff about your life that I can see on other social media platforms. But for virgin. QI can actually see what what they think. What's their opinion on this topic. What's their favorite...  this like blank. It's just new way of looking at someone.</w:t>
      </w:r>
    </w:p>
    <w:p/>
    <w:p>
      <w:r>
        <w:t>JaeWon Kim 00:08:10</w:t>
      </w:r>
    </w:p>
    <w:p>
      <w:r>
        <w:t>Did you enjoy that aspect of version? Queue or like what...  if there were things that you didn't like about it? What would that be?</w:t>
      </w:r>
    </w:p>
    <w:p/>
    <w:p>
      <w:r>
        <w:t>P05 00:08:23</w:t>
      </w:r>
    </w:p>
    <w:p>
      <w:r>
        <w:t>Hmm!At the moment there isn't really something I didn't like about it, but I feel like if it would grow. People might post like unhinged questions on there, or like controversial topics. yeah.</w:t>
      </w:r>
    </w:p>
    <w:p/>
    <w:p>
      <w:r>
        <w:t>JaeWon Kim 00:08:37</w:t>
      </w:r>
    </w:p>
    <w:p>
      <w:r>
        <w:t>Then what did you like about it? The fact that it's different stuff.</w:t>
      </w:r>
    </w:p>
    <w:p/>
    <w:p>
      <w:r>
        <w:t>P05 00:08:42</w:t>
      </w:r>
    </w:p>
    <w:p>
      <w:r>
        <w:t>Just like I can make my own questions. I like, I just posted. Hey, you guys, what do you think about this? And people can answer it instead of like other social media platforms, I have to post it on my story, and then people are inclined to DM. Me and asked it before. The question isn't important enough to DM. Someone. So like here, I can post it, and people can comment. They can put private comments to make sure, only I can see it, and so on.</w:t>
      </w:r>
    </w:p>
    <w:p/>
    <w:p>
      <w:r>
        <w:t>JaeWon Kim 00:09:09</w:t>
      </w:r>
    </w:p>
    <w:p>
      <w:r>
        <w:t>Yeah. So you mentioned that? On version Q, people post more about their thoughts and ideas.how? How did that change? Or like not change the dynamics of...  your interactions with your friends.</w:t>
      </w:r>
    </w:p>
    <w:p/>
    <w:p>
      <w:r>
        <w:t>P05 00:09:30</w:t>
      </w:r>
    </w:p>
    <w:p>
      <w:r>
        <w:t>It actually changed a lot like. The other day we went out on a picnic. There were some questions...  I wouldn't have asked them, because I thought they might be like a little too much after looking at their like their personality through version queue. I'm like, okay, they can handle these questions. They won't be offended like that.</w:t>
      </w:r>
    </w:p>
    <w:p/>
    <w:p>
      <w:r>
        <w:t>JaeWon Kim 00:09:50</w:t>
      </w:r>
    </w:p>
    <w:p>
      <w:r>
        <w:t>Hmm.</w:t>
      </w:r>
    </w:p>
    <w:p/>
    <w:p>
      <w:r>
        <w:t>P05 00:09:51</w:t>
      </w:r>
    </w:p>
    <w:p>
      <w:r>
        <w:t>Do you have any like memorable posts that your friends shared?</w:t>
      </w:r>
    </w:p>
    <w:p/>
    <w:p>
      <w:r>
        <w:t>JaeWon Kim 00:09:57</w:t>
      </w:r>
    </w:p>
    <w:p>
      <w:r>
        <w:t>Not in detail, but in general.</w:t>
      </w:r>
    </w:p>
    <w:p/>
    <w:p>
      <w:r>
        <w:t>P05 00:09:59</w:t>
      </w:r>
    </w:p>
    <w:p>
      <w:r>
        <w:t>Probably favorite movies. There are one of my friends... like Example. My favorite movie is called like one of my favorite is called Tron legacy, which is like a little like an old Disney sci-fi movie. It's very niche. You either love it or you hate it. One of my friends, I would never have thought they would even want to watch this movie. And they watched it, and they actually liked it very much. And I wouldn't have known that if I didn't post it on Version Q.</w:t>
      </w:r>
    </w:p>
    <w:p/>
    <w:p>
      <w:r>
        <w:t>JaeWon Kim 00:10:26</w:t>
      </w:r>
    </w:p>
    <w:p>
      <w:r>
        <w:t>Hmm! That makes sense. Did you ever try the question sending feature.</w:t>
      </w:r>
    </w:p>
    <w:p/>
    <w:p>
      <w:r>
        <w:t>P05 00:10:33</w:t>
      </w:r>
    </w:p>
    <w:p>
      <w:r>
        <w:t>Yeah, I didn't cause. I always feel like my questions. This is just a me thing. I feel like my questions are either very bland or very controversial. There's like no in between. But but people my friends did like send me questions that I that I did answer.</w:t>
      </w:r>
    </w:p>
    <w:p/>
    <w:p>
      <w:r>
        <w:t>JaeWon Kim 00:10:49</w:t>
      </w:r>
    </w:p>
    <w:p>
      <w:r>
        <w:t>Hmm! How did like receiving question like response requests feel.</w:t>
      </w:r>
    </w:p>
    <w:p/>
    <w:p>
      <w:r>
        <w:t>P05 00:10:57</w:t>
      </w:r>
    </w:p>
    <w:p>
      <w:r>
        <w:t>I actually liked it. I feel like, because they value my opinion, and therefore they would send me the questions.</w:t>
      </w:r>
    </w:p>
    <w:p/>
    <w:p>
      <w:r>
        <w:t>JaeWon Kim 00:11:03</w:t>
      </w:r>
    </w:p>
    <w:p>
      <w:r>
        <w:t>Would you say like it makes you more inclined to respond to the question when you receive it from your friend or not?</w:t>
      </w:r>
    </w:p>
    <w:p/>
    <w:p>
      <w:r>
        <w:t>P05 00:11:12</w:t>
      </w:r>
    </w:p>
    <w:p>
      <w:r>
        <w:t>Yes, since, like they did send it to me directly. I do feel like trying to like answer.</w:t>
      </w:r>
    </w:p>
    <w:p/>
    <w:p>
      <w:r>
        <w:t>JaeWon Kim 00:11:17</w:t>
      </w:r>
    </w:p>
    <w:p>
      <w:r>
        <w:t>Is it a form of like pressure? Or is it just like encouragement? Where would you put your emotion...  on that spectrum?</w:t>
      </w:r>
    </w:p>
    <w:p/>
    <w:p>
      <w:r>
        <w:t>P05 00:11:26</w:t>
      </w:r>
    </w:p>
    <w:p>
      <w:r>
        <w:t>This week. Not really any, probably like on the more the side of encouragement. It's because they wouldn't ask me the question if they didn't want my opinion. That means they value my opinion.</w:t>
      </w:r>
    </w:p>
    <w:p/>
    <w:p>
      <w:r>
        <w:t>JaeWon Kim 00:11:37</w:t>
      </w:r>
    </w:p>
    <w:p>
      <w:r>
        <w:t>Okay, do you think you posted more on version R or version 2 in general?</w:t>
      </w:r>
    </w:p>
    <w:p/>
    <w:p>
      <w:r>
        <w:t>P05 00:11:43</w:t>
      </w:r>
    </w:p>
    <w:p>
      <w:r>
        <w:t>I would say, version queue like, I'm not the type of person that really post on social media, like I have an example. This is my Instagram post. I literally only have one post there.</w:t>
      </w:r>
    </w:p>
    <w:p/>
    <w:p>
      <w:r>
        <w:t>JaeWon Kim 00:11:55</w:t>
      </w:r>
    </w:p>
    <w:p>
      <w:r>
        <w:t>Okay.</w:t>
      </w:r>
    </w:p>
    <w:p/>
    <w:p>
      <w:r>
        <w:t>P05 00:11:55</w:t>
      </w:r>
    </w:p>
    <w:p>
      <w:r>
        <w:t>Yeah, I don't really like post about my life. That much I like. I like to be humble and not post that much things, but a virgin queue. It's just questions so like I can go. I can go crazy and just post as many questions as I want.</w:t>
      </w:r>
    </w:p>
    <w:p/>
    <w:p>
      <w:r>
        <w:t>JaeWon Kim 00:12:07</w:t>
      </w:r>
    </w:p>
    <w:p>
      <w:r>
        <w:t>Hmm.</w:t>
      </w:r>
    </w:p>
    <w:p/>
    <w:p>
      <w:r>
        <w:t>P05 00:12:08</w:t>
      </w:r>
    </w:p>
    <w:p>
      <w:r>
        <w:t>Like I'm an extrovert. So whenever I hang out with my friends, I always like try and keep the conversation going, I always ask questions. So this is just like a...  the same, the same thing. But on social media.</w:t>
      </w:r>
    </w:p>
    <w:p/>
    <w:p>
      <w:r>
        <w:t>JaeWon Kim 00:12:20</w:t>
      </w:r>
    </w:p>
    <w:p>
      <w:r>
        <w:t>Oh, I see. So for version R and version Q and Instagram. There are posts that feel like...  performance, or like curated versus, like more conversational types, or like just sharing, not showing off. How would you describe, like each of the 3.</w:t>
      </w:r>
    </w:p>
    <w:p/>
    <w:p>
      <w:r>
        <w:t>P05 00:12:48</w:t>
      </w:r>
    </w:p>
    <w:p>
      <w:r>
        <w:t>What do you mean like? How would I describe them?</w:t>
      </w:r>
    </w:p>
    <w:p/>
    <w:p>
      <w:r>
        <w:t>JaeWon Kim 00:12:52</w:t>
      </w:r>
    </w:p>
    <w:p>
      <w:r>
        <w:t>How would you like label the kind of posts that you or like people in General Post on each of the 3...  forms.</w:t>
      </w:r>
    </w:p>
    <w:p/>
    <w:p>
      <w:r>
        <w:t>P05 00:13:03</w:t>
      </w:r>
    </w:p>
    <w:p>
      <w:r>
        <w:t>So I don't think I understand the question properly. Can you like give me an example.</w:t>
      </w:r>
    </w:p>
    <w:p/>
    <w:p>
      <w:r>
        <w:t>JaeWon Kim 00:13:07</w:t>
      </w:r>
    </w:p>
    <w:p>
      <w:r>
        <w:t>Yeah. So I I guess. I'm wondering if, like the post for each platform version, R version Q and Instagram, they feel more performative. Versus more...  additional. Yeah.</w:t>
      </w:r>
    </w:p>
    <w:p/>
    <w:p>
      <w:r>
        <w:t>P05 00:13:20</w:t>
      </w:r>
    </w:p>
    <w:p>
      <w:r>
        <w:t>I feel like, version, Q is more like this conversational version, r, is more, like casual.</w:t>
      </w:r>
    </w:p>
    <w:p/>
    <w:p>
      <w:r>
        <w:t>JaeWon Kim 00:13:30</w:t>
      </w:r>
    </w:p>
    <w:p>
      <w:r>
        <w:t>And Instagram is more like showing off. Hmm.</w:t>
      </w:r>
    </w:p>
    <w:p/>
    <w:p>
      <w:r>
        <w:t>P05 00:13:33</w:t>
      </w:r>
    </w:p>
    <w:p>
      <w:r>
        <w:t>Hmm.</w:t>
      </w:r>
    </w:p>
    <w:p/>
    <w:p>
      <w:r>
        <w:t>JaeWon Kim 00:13:36</w:t>
      </w:r>
    </w:p>
    <w:p>
      <w:r>
        <w:t>Do you think contribute to those vibes? If you have any guesses? And you mentioned some of them.</w:t>
      </w:r>
    </w:p>
    <w:p/>
    <w:p>
      <w:r>
        <w:t>P05 00:13:44</w:t>
      </w:r>
    </w:p>
    <w:p>
      <w:r>
        <w:t>I feel like for virgin queue. It's more casual because it's just like again, it's just like a con.the Virgin of hanging out with your friends. But online. So just asking questions, getting their opinion.Virgin. R, it's like, since I think it's just for the time being. Version R, it wasn't as big as a platform as Instagram. It's only your close friends. So it feels like more casual, more natural.But, unlike Instagram, now, everyone has, like 500 600 followers. Their only goal is to like.I show off the good things of their life.oh, look at look at this fancy, restaurant. Oh, look at this new car I bought and like so on. It doesn't feel like, Oh, congratulations! But like... it doesn't feel natural, you know.It's their goal is just to show people what their life about is about, and not just like...  hang out with their friends. I don't know. I don't know how to explain it properly, or.</w:t>
      </w:r>
    </w:p>
    <w:p/>
    <w:p>
      <w:r>
        <w:t>JaeWon Kim 00:14:44</w:t>
      </w:r>
    </w:p>
    <w:p>
      <w:r>
        <w:t>Yeah, yeah, so what? We're sort of like the perceived...  value or goal of each of version. R and version 2, like, there's like. I'm just asking like how you perceived it, rather than how like I would have intended it.</w:t>
      </w:r>
    </w:p>
    <w:p/>
    <w:p>
      <w:r>
        <w:t>P05 00:15:03</w:t>
      </w:r>
    </w:p>
    <w:p>
      <w:r>
        <w:t>Like the goals of them.</w:t>
      </w:r>
    </w:p>
    <w:p/>
    <w:p>
      <w:r>
        <w:t>JaeWon Kim 00:15:05</w:t>
      </w:r>
    </w:p>
    <w:p>
      <w:r>
        <w:t>Yeah, like, what do you think the per value or goal of each version would be.</w:t>
      </w:r>
    </w:p>
    <w:p/>
    <w:p>
      <w:r>
        <w:t>P05 00:15:14</w:t>
      </w:r>
    </w:p>
    <w:p>
      <w:r>
        <w:t>Virgin art. I'm not quite sure I feel like the goal might be to see how people interact in a smaller circle or a smaller scene... for Virgin Q.I feel like the goal would be, how do people interact when they're given a new form of entertainment and new...  abilities? I'm gonna call them abilities, but like just like the private comments, for example, or the ability to like, put their social battery or their song with their persona on their profile.</w:t>
      </w:r>
    </w:p>
    <w:p/>
    <w:p>
      <w:r>
        <w:t>JaeWon Kim 00:15:47</w:t>
      </w:r>
    </w:p>
    <w:p>
      <w:r>
        <w:t>Yeah, so I guess, like, what I mean by value is like on burial, have you heard of...  serial before.</w:t>
      </w:r>
    </w:p>
    <w:p/>
    <w:p>
      <w:r>
        <w:t>P05 00:15:55</w:t>
      </w:r>
    </w:p>
    <w:p>
      <w:r>
        <w:t>Is that the one that, like you just take random photos.</w:t>
      </w:r>
    </w:p>
    <w:p/>
    <w:p>
      <w:r>
        <w:t>JaeWon Kim 00:15:58</w:t>
      </w:r>
    </w:p>
    <w:p>
      <w:r>
        <w:t>Yeah, like in 2 min. Yeah, yeah. For that one like authenticity or being real, is the goal or value. Right? That's the kind of interactions that they're trying to encourage. So I guess, like, I'm curious what you perceive as...  like values or goals of version 2 or R.</w:t>
      </w:r>
    </w:p>
    <w:p/>
    <w:p>
      <w:r>
        <w:t>P05 00:16:20</w:t>
      </w:r>
    </w:p>
    <w:p>
      <w:r>
        <w:t>Oh, okay,... I said. Maybe I'm not again. I'm not sure, for maybe again, authenticity. I feel like it's again a little more natural.For version 2.What the word be? Exploration? Maybe.</w:t>
      </w:r>
    </w:p>
    <w:p/>
    <w:p>
      <w:r>
        <w:t>JaeWon Kim 00:16:39</w:t>
      </w:r>
    </w:p>
    <w:p>
      <w:r>
        <w:t>Exploration.</w:t>
      </w:r>
    </w:p>
    <w:p/>
    <w:p>
      <w:r>
        <w:t>P05 00:16:40</w:t>
      </w:r>
    </w:p>
    <w:p>
      <w:r>
        <w:t>Yeah.</w:t>
      </w:r>
    </w:p>
    <w:p/>
    <w:p>
      <w:r>
        <w:t>JaeWon Kim 00:16:41</w:t>
      </w:r>
    </w:p>
    <w:p>
      <w:r>
        <w:t>Could you elaborate a little? Please.</w:t>
      </w:r>
    </w:p>
    <w:p/>
    <w:p>
      <w:r>
        <w:t>P05 00:16:44</w:t>
      </w:r>
    </w:p>
    <w:p>
      <w:r>
        <w:t>Because, like, it is like a new form of entertainment. So you can see what other you can ask people other questions get to know them more on another level. So, like you just explore their personality.</w:t>
      </w:r>
    </w:p>
    <w:p/>
    <w:p>
      <w:r>
        <w:t>JaeWon Kim 00:16:56</w:t>
      </w:r>
    </w:p>
    <w:p>
      <w:r>
        <w:t>Hmm.</w:t>
      </w:r>
    </w:p>
    <w:p/>
    <w:p>
      <w:r>
        <w:t>P05 00:16:57</w:t>
      </w:r>
    </w:p>
    <w:p>
      <w:r>
        <w:t>One.</w:t>
      </w:r>
    </w:p>
    <w:p/>
    <w:p>
      <w:r>
        <w:t>JaeWon Kim 00:16:58</w:t>
      </w:r>
    </w:p>
    <w:p>
      <w:r>
        <w:t>So would it? Would you say it's about like getting to know yourself or other people, or both? What did you perceive.</w:t>
      </w:r>
    </w:p>
    <w:p/>
    <w:p>
      <w:r>
        <w:t>P05 00:17:07</w:t>
      </w:r>
    </w:p>
    <w:p>
      <w:r>
        <w:t>I would say it's both because there are some questions that I received that like. I never thought about that before. So I have to sit and think about. And then, like 5 min later, I'm like, Hmm! I didn't really think I would enjoy that, but now that I really thought about it. I would enjoy it.</w:t>
      </w:r>
    </w:p>
    <w:p/>
    <w:p>
      <w:r>
        <w:t>JaeWon Kim 00:17:23</w:t>
      </w:r>
    </w:p>
    <w:p>
      <w:r>
        <w:t>Hmm, yeah. Then, what were sort of like the perceived norms, like social norms or platform norms around hosting on version 2. If there were any.</w:t>
      </w:r>
    </w:p>
    <w:p/>
    <w:p>
      <w:r>
        <w:t>P05 00:17:40</w:t>
      </w:r>
    </w:p>
    <w:p>
      <w:r>
        <w:t>And like, what do you mean by norms? Exactly.</w:t>
      </w:r>
    </w:p>
    <w:p/>
    <w:p>
      <w:r>
        <w:t>JaeWon Kim 00:17:44</w:t>
      </w:r>
    </w:p>
    <w:p>
      <w:r>
        <w:t>Yeah, like on Instagram. People say that like you're supposed to post only the highlights of your life, or like, make it look good. What do you think for sort of the...  norms, or like what's considered proper ways of posting on version Q and version R.</w:t>
      </w:r>
    </w:p>
    <w:p/>
    <w:p>
      <w:r>
        <w:t>P05 00:18:06</w:t>
      </w:r>
    </w:p>
    <w:p>
      <w:r>
        <w:t>Oh, for virgin queue, I would say normally, just like casual questioning. Just like having a conversation with your friends outside of school outside of work just randomly. I can just like Pop in. Send my friend a question. Hey? What's your favorite food like out of the blue? And that wouldn't be considered weird.</w:t>
      </w:r>
    </w:p>
    <w:p/>
    <w:p>
      <w:r>
        <w:t>JaeWon Kim 00:18:25</w:t>
      </w:r>
    </w:p>
    <w:p>
      <w:r>
        <w:t>Good.</w:t>
      </w:r>
    </w:p>
    <w:p/>
    <w:p>
      <w:r>
        <w:t>P05 00:18:25</w:t>
      </w:r>
    </w:p>
    <w:p>
      <w:r>
        <w:t>The platform is meant for taking questions... for virgin RI feel like the norm is leaning more toward be real than Instagram, like more authentic. It's more...  real.</w:t>
      </w:r>
    </w:p>
    <w:p/>
    <w:p>
      <w:r>
        <w:t>JaeWon Kim 00:18:40</w:t>
      </w:r>
    </w:p>
    <w:p>
      <w:r>
        <w:t>Hmm...  and what about like reaction? Wise like commenting, liking, Emoji reaction, whatever like? What did you perceive as a norm.</w:t>
      </w:r>
    </w:p>
    <w:p/>
    <w:p>
      <w:r>
        <w:t>P05 00:18:52</w:t>
      </w:r>
    </w:p>
    <w:p>
      <w:r>
        <w:t>I can be like I can. I can be more of myself.because, like I can, due to the private comments due to the emoji reactions. I can just. I don't have to really think. Wait! Will will this offend them? That much like no, based on their based on this question or this post that they posted, they would not take offense to it, and so on.</w:t>
      </w:r>
    </w:p>
    <w:p/>
    <w:p>
      <w:r>
        <w:t>JaeWon Kim 00:19:14</w:t>
      </w:r>
    </w:p>
    <w:p>
      <w:r>
        <w:t xml:space="preserve">Hmm! Did you feel any like pressure to like or comment, or... </w:t>
      </w:r>
    </w:p>
    <w:p/>
    <w:p>
      <w:r>
        <w:t>P05 00:19:21</w:t>
      </w:r>
    </w:p>
    <w:p>
      <w:r>
        <w:t>Not really cause... again due to like, let's say I have, like a group of 5 friends, a person posted... if I don't, if I like. If I usually when I see Instagram Post, I would comment, if I knew other people have commented. I was like getting lost in the crowd.But for virgin queue. If I don't see any comments...  I can, just I can just think oh, maybe they're all like private comments, all 4 of them just private comment to to this post. So I can also like to do a private comment, and so on.</w:t>
      </w:r>
    </w:p>
    <w:p/>
    <w:p>
      <w:r>
        <w:t>JaeWon Kim 00:19:56</w:t>
      </w:r>
    </w:p>
    <w:p>
      <w:r>
        <w:t>That makes sense. How did you like or dislike the emoji reactions?</w:t>
      </w:r>
    </w:p>
    <w:p/>
    <w:p>
      <w:r>
        <w:t>P05 00:20:04</w:t>
      </w:r>
    </w:p>
    <w:p>
      <w:r>
        <w:t>I, I wanna say, I like their dislike. It's just like it's just a feature that i've seen before...  bye, I think, yeah, it's there.</w:t>
      </w:r>
    </w:p>
    <w:p/>
    <w:p>
      <w:r>
        <w:t>JaeWon Kim 00:20:13</w:t>
      </w:r>
    </w:p>
    <w:p>
      <w:r>
        <w:t>How does? How is it different than likes, or are they pretty much the same.</w:t>
      </w:r>
    </w:p>
    <w:p/>
    <w:p>
      <w:r>
        <w:t>P05 00:20:20</w:t>
      </w:r>
    </w:p>
    <w:p>
      <w:r>
        <w:t>I would say I wouldn't say they're the same. For example, have you tried, like the Emoji reaction on Instagram text, like the messenger.</w:t>
      </w:r>
    </w:p>
    <w:p/>
    <w:p>
      <w:r>
        <w:t>JaeWon Kim 00:20:28</w:t>
      </w:r>
    </w:p>
    <w:p>
      <w:r>
        <w:t>Oh, yeah.</w:t>
      </w:r>
    </w:p>
    <w:p/>
    <w:p>
      <w:r>
        <w:t>P05 00:20:29</w:t>
      </w:r>
    </w:p>
    <w:p>
      <w:r>
        <w:t>Yeah, I feel like it's like that. Hmm.</w:t>
      </w:r>
    </w:p>
    <w:p/>
    <w:p>
      <w:r>
        <w:t>JaeWon Kim 00:20:32</w:t>
      </w:r>
    </w:p>
    <w:p>
      <w:r>
        <w:t>What do you mean by that.</w:t>
      </w:r>
    </w:p>
    <w:p/>
    <w:p>
      <w:r>
        <w:t>P05 00:20:34</w:t>
      </w:r>
    </w:p>
    <w:p>
      <w:r>
        <w:t>For example, if I were like, if I were to like a post on Instagram, for example, let's say I found it really funny, and I liked, or somebody found it. Oh, I relate to that. I liked it so like, if somebody likes my post, I don't, really. I can't see what they're thinking.</w:t>
      </w:r>
    </w:p>
    <w:p/>
    <w:p>
      <w:r>
        <w:t>JaeWon Kim 00:20:49</w:t>
      </w:r>
    </w:p>
    <w:p>
      <w:r>
        <w:t>So.</w:t>
      </w:r>
    </w:p>
    <w:p/>
    <w:p>
      <w:r>
        <w:t>P05 00:20:50</w:t>
      </w:r>
    </w:p>
    <w:p>
      <w:r>
        <w:t>Like the Emoji reaction. If they found it very funny, they can put like the very funny emoji if they just found it like oh, I relate to that. They can put like a thumbs up. For example, if they found it like hilarious, they can put like a skull. Emoji.</w:t>
      </w:r>
    </w:p>
    <w:p/>
    <w:p>
      <w:r>
        <w:t>JaeWon Kim 00:21:04</w:t>
      </w:r>
    </w:p>
    <w:p>
      <w:r>
        <w:t>Hmm.</w:t>
      </w:r>
    </w:p>
    <w:p/>
    <w:p>
      <w:r>
        <w:t>P05 00:21:05</w:t>
      </w:r>
    </w:p>
    <w:p>
      <w:r>
        <w:t>Hmm.</w:t>
      </w:r>
    </w:p>
    <w:p/>
    <w:p>
      <w:r>
        <w:t>JaeWon Kim 00:21:06</w:t>
      </w:r>
    </w:p>
    <w:p>
      <w:r>
        <w:t>I see? Yeah. So if you were to invite other people like your friends, or whoever to version Q or version R or Instagram. Would that invitation mean different things?</w:t>
      </w:r>
    </w:p>
    <w:p/>
    <w:p>
      <w:r>
        <w:t>P05 00:21:27</w:t>
      </w:r>
    </w:p>
    <w:p>
      <w:r>
        <w:t>What do you mean by that? Like different things?</w:t>
      </w:r>
    </w:p>
    <w:p/>
    <w:p>
      <w:r>
        <w:t>JaeWon Kim 00:21:29</w:t>
      </w:r>
    </w:p>
    <w:p>
      <w:r>
        <w:t>Like like, would someone... but feel more intimate or like... like which one signals that like, you know, I...  what would that imply in terms of like, how you want to get to know them. I guess.</w:t>
      </w:r>
    </w:p>
    <w:p/>
    <w:p>
      <w:r>
        <w:t>P05 00:22:00</w:t>
      </w:r>
    </w:p>
    <w:p>
      <w:r>
        <w:t>Oh, like, if I were to send like.if I was hanging out my friend, I kind of like oh, we should try social media, and like, I would like recommend like Version Q, for example, it's very funny. You get to know other people ask random questions. It's a little quirky, a little silly, and so I feel like you would enjoy it... so like that.Hmm! Does that answer your question?</w:t>
      </w:r>
    </w:p>
    <w:p/>
    <w:p>
      <w:r>
        <w:t>JaeWon Kim 00:22:21</w:t>
      </w:r>
    </w:p>
    <w:p>
      <w:r>
        <w:t>I guess like. Would you be inviting different kinds of people to each of the platforms.</w:t>
      </w:r>
    </w:p>
    <w:p/>
    <w:p>
      <w:r>
        <w:t>P05 00:22:28</w:t>
      </w:r>
    </w:p>
    <w:p>
      <w:r>
        <w:t>I think that's a very.It's very subjective on the person. I'll just invite everyone I know.</w:t>
      </w:r>
    </w:p>
    <w:p/>
    <w:p>
      <w:r>
        <w:t>JaeWon Kim 00:22:35</w:t>
      </w:r>
    </w:p>
    <w:p>
      <w:r>
        <w:t>Hmm.</w:t>
      </w:r>
    </w:p>
    <w:p/>
    <w:p>
      <w:r>
        <w:t>P05 00:22:36</w:t>
      </w:r>
    </w:p>
    <w:p>
      <w:r>
        <w:t>Yeah to virgin queue. I really enjoyed virgin queue more.</w:t>
      </w:r>
    </w:p>
    <w:p/>
    <w:p>
      <w:r>
        <w:t>JaeWon Kim 00:22:39</w:t>
      </w:r>
    </w:p>
    <w:p>
      <w:r>
        <w:t>Hmm, how about like, in terms of...  like the feed? A lot of people mentioned like list view versus like scrollable feed. Did you have a preference for that.</w:t>
      </w:r>
    </w:p>
    <w:p/>
    <w:p>
      <w:r>
        <w:t>P05 00:22:56</w:t>
      </w:r>
    </w:p>
    <w:p>
      <w:r>
        <w:t>I would just be exploreable. Maybe it's just just used to it.</w:t>
      </w:r>
    </w:p>
    <w:p/>
    <w:p>
      <w:r>
        <w:t>JaeWon Kim 00:23:04</w:t>
      </w:r>
    </w:p>
    <w:p>
      <w:r>
        <w:t>did you any? Did you experience any like upsides of having the list view field.</w:t>
      </w:r>
    </w:p>
    <w:p/>
    <w:p>
      <w:r>
        <w:t>P05 00:23:11</w:t>
      </w:r>
    </w:p>
    <w:p>
      <w:r>
        <w:t>No, really. No, it's just it's like, it's, it's okay. It's not good. It's not bad. It's just like it's just there, like, how do you? Scroll will feel I can just like I can lie down on my bed and just scroll over and over again.</w:t>
      </w:r>
    </w:p>
    <w:p/>
    <w:p>
      <w:r>
        <w:t>JaeWon Kim 00:23:24</w:t>
      </w:r>
    </w:p>
    <w:p>
      <w:r>
        <w:t>Yeah, that makes sense. So what would what would you say is like the perceived level of trust with other users on version Q. Version r versus like Instagram.</w:t>
      </w:r>
    </w:p>
    <w:p/>
    <w:p>
      <w:r>
        <w:t>P05 00:23:40</w:t>
      </w:r>
    </w:p>
    <w:p>
      <w:r>
        <w:t>I feel like version RI feel like, if I were to rank them I'd be virgin. Q version R as an Instagram, and the reason for that is because... a virgin or a virgin queue, I can see what other people are saying and what they think. So therefore I can like I can get a sense of if they're trustworthy or not...  version are again. It's like a close friend circle. But I can't really judge a person by just like looking at one picture. I need to know what they think, what they what would they say and like? So on.</w:t>
      </w:r>
    </w:p>
    <w:p/>
    <w:p>
      <w:r>
        <w:t>JaeWon Kim 00:24:14</w:t>
      </w:r>
    </w:p>
    <w:p>
      <w:r>
        <w:t>Hmm.</w:t>
      </w:r>
    </w:p>
    <w:p/>
    <w:p>
      <w:r>
        <w:t>P05 00:24:15</w:t>
      </w:r>
    </w:p>
    <w:p>
      <w:r>
        <w:t>Instagram. As you can see, I've only had one post. I don't really trust anyone on Instagram.</w:t>
      </w:r>
    </w:p>
    <w:p/>
    <w:p>
      <w:r>
        <w:t>JaeWon Kim 00:24:19</w:t>
      </w:r>
    </w:p>
    <w:p>
      <w:r>
        <w:t>Hmm, so do you remember where you got like? More reactions, like version r versus version 2.</w:t>
      </w:r>
    </w:p>
    <w:p/>
    <w:p>
      <w:r>
        <w:t>P05 00:24:29</w:t>
      </w:r>
    </w:p>
    <w:p>
      <w:r>
        <w:t>I would say, between virgin queue.</w:t>
      </w:r>
    </w:p>
    <w:p/>
    <w:p>
      <w:r>
        <w:t>JaeWon Kim 00:24:31</w:t>
      </w:r>
    </w:p>
    <w:p>
      <w:r>
        <w:t>Hmm.</w:t>
      </w:r>
    </w:p>
    <w:p/>
    <w:p>
      <w:r>
        <w:t>P05 00:24:32</w:t>
      </w:r>
    </w:p>
    <w:p>
      <w:r>
        <w:t>Yes.</w:t>
      </w:r>
    </w:p>
    <w:p/>
    <w:p>
      <w:r>
        <w:t>JaeWon Kim 00:24:35</w:t>
      </w:r>
    </w:p>
    <w:p>
      <w:r>
        <w:t>Would you say, like...  which version makes you more cautious of reactions? I guess.</w:t>
      </w:r>
    </w:p>
    <w:p/>
    <w:p>
      <w:r>
        <w:t>P05 00:24:46</w:t>
      </w:r>
    </w:p>
    <w:p>
      <w:r>
        <w:t>I would say version r.</w:t>
      </w:r>
    </w:p>
    <w:p/>
    <w:p>
      <w:r>
        <w:t>JaeWon Kim 00:24:48</w:t>
      </w:r>
    </w:p>
    <w:p>
      <w:r>
        <w:t>Hmm? Why so?</w:t>
      </w:r>
    </w:p>
    <w:p/>
    <w:p>
      <w:r>
        <w:t>P05 00:24:50</w:t>
      </w:r>
    </w:p>
    <w:p>
      <w:r>
        <w:t>Because if you post something on just in Ginger to post a picture.I don't. I can't really, for, like a hundred percent say what their intention of posting this.for example, if, let's say, I post a picture of food, I can, just because I wanted to. I can post a picture of food, or it's because it's my favorite food, or it's because my birthday. So I just never know what to say or how to react to it. But, unlike virgin queue, where I can actually see what they're thinking. See what they're saying, and therefore I can form a more accurate. reasonable, relatable reaction to it.</w:t>
      </w:r>
    </w:p>
    <w:p/>
    <w:p>
      <w:r>
        <w:t>JaeWon Kim 00:25:30</w:t>
      </w:r>
    </w:p>
    <w:p>
      <w:r>
        <w:t>That makes sense.Hmm!Let's say that. You're able to see or not see. But... If we were to have this like imaginary user base of version R and version Q,... and Instagram, too. Maybe. Which group of people would you see as most?Hmm, no, I let me rephrase that sorry...  On which version, or like platform, do you think people will be most understanding of each other, I guess, like more graceful.</w:t>
      </w:r>
    </w:p>
    <w:p/>
    <w:p>
      <w:r>
        <w:t>P05 00:26:22</w:t>
      </w:r>
    </w:p>
    <w:p>
      <w:r>
        <w:t>I'm graceful.</w:t>
      </w:r>
    </w:p>
    <w:p/>
    <w:p>
      <w:r>
        <w:t>JaeWon Kim 00:26:24</w:t>
      </w:r>
    </w:p>
    <w:p>
      <w:r>
        <w:t>Like less critical of the posts.</w:t>
      </w:r>
    </w:p>
    <w:p/>
    <w:p>
      <w:r>
        <w:t>P05 00:26:28</w:t>
      </w:r>
    </w:p>
    <w:p>
      <w:r>
        <w:t>I would say, like it's a tie between version R and Instagram.It's just because.again, one. If you see someone posting a picture, you don't know why they're posting it like, what's the intention unless they have, like a very good description of it at the bottom. So if somebody like criticizes it.let's say some. Let's say somebody is posting a... a picture of them on in a restaurant on like Memorial Day, for example, I can be like. Oh, you! Why are you going on a Memorial Day? You should be like. You should just stay at home, for example, they can go back and say, Oh, it's my birthday. So now I feel bad, so I just never know how to react. So it's less critical on like urgent queue, whereas people have like directly opinion. And if, let's say, a question is controversial about it, and so on.</w:t>
      </w:r>
    </w:p>
    <w:p/>
    <w:p>
      <w:r>
        <w:t>JaeWon Kim 00:27:22</w:t>
      </w:r>
    </w:p>
    <w:p>
      <w:r>
        <w:t>I see, then would you say that the vibe of Version Q could be more like toxic.</w:t>
      </w:r>
    </w:p>
    <w:p/>
    <w:p>
      <w:r>
        <w:t>P05 00:27:30</w:t>
      </w:r>
    </w:p>
    <w:p>
      <w:r>
        <w:t>I feel like it's very subjective, depending on the group of people that you're with. Just like there is toxicity everywhere. It just depends on where you wanna put it.</w:t>
      </w:r>
    </w:p>
    <w:p/>
    <w:p>
      <w:r>
        <w:t>JaeWon Kim 00:27:39</w:t>
      </w:r>
    </w:p>
    <w:p>
      <w:r>
        <w:t>Hmm.</w:t>
      </w:r>
    </w:p>
    <w:p/>
    <w:p>
      <w:r>
        <w:t>P05 00:27:41</w:t>
      </w:r>
    </w:p>
    <w:p>
      <w:r>
        <w:t>Hmm!Like on Reddit, for example, Instagram, comment reels really anything that where you can voice your opinion on any social media platform, you will see like a thread of people fighting. And you can see like, if you use 78 replies and it's just 2 people just arguing over and over again. hmm.</w:t>
      </w:r>
    </w:p>
    <w:p/>
    <w:p>
      <w:r>
        <w:t>JaeWon Kim 00:28:01</w:t>
      </w:r>
    </w:p>
    <w:p>
      <w:r>
        <w:t>Do you think as like social media designers, we should like allow version Q to be...  critical or toxic or controversial that way, or should like designers, try to intervene. Is there.</w:t>
      </w:r>
    </w:p>
    <w:p/>
    <w:p>
      <w:r>
        <w:t>P05 00:28:17</w:t>
      </w:r>
    </w:p>
    <w:p>
      <w:r>
        <w:t>I feel like it depends on the goal of the designer itself. If you want to make it more public, like like Instagram, for example.Yeah, I feel like it's a downside to it, like again, you don't want to sub like suppress people's opinions, but again, suppressing people's opinions will cause them not to use it as much. So you just never know there isn't a gray line...  a proper thing to do. There's gonna be. If you do this, you'll have your pros and cons. If you do this, you'll have your pros and cons. There isn't a perfect solution to it.</w:t>
      </w:r>
    </w:p>
    <w:p/>
    <w:p>
      <w:r>
        <w:t>JaeWon Kim 00:28:46</w:t>
      </w:r>
    </w:p>
    <w:p>
      <w:r>
        <w:t>Oh!</w:t>
      </w:r>
    </w:p>
    <w:p/>
    <w:p>
      <w:r>
        <w:t>P05 00:28:46</w:t>
      </w:r>
    </w:p>
    <w:p>
      <w:r>
        <w:t>It's just me and my group of friends. We're most likely not gonna fight, and even if we do fight we'll make up in the end. It's fine. It's not that deep.</w:t>
      </w:r>
    </w:p>
    <w:p/>
    <w:p>
      <w:r>
        <w:t>JaeWon Kim 00:28:54</w:t>
      </w:r>
    </w:p>
    <w:p>
      <w:r>
        <w:t>Hmm, yeah. Which version did you use 1st version R or Q.</w:t>
      </w:r>
    </w:p>
    <w:p/>
    <w:p>
      <w:r>
        <w:t>P05 00:29:01</w:t>
      </w:r>
    </w:p>
    <w:p>
      <w:r>
        <w:t xml:space="preserve">I appreciated. Q. First.st... </w:t>
      </w:r>
    </w:p>
    <w:p/>
    <w:p>
      <w:r>
        <w:t>JaeWon Kim 00:29:04</w:t>
      </w:r>
    </w:p>
    <w:p>
      <w:r>
        <w:t>Okay. How? How did how did the change feel like, did you notice people...  like behaving differently? Or did you feel differently?</w:t>
      </w:r>
    </w:p>
    <w:p/>
    <w:p>
      <w:r>
        <w:t>P05 00:29:18</w:t>
      </w:r>
    </w:p>
    <w:p>
      <w:r>
        <w:t>I I feel like people were less inclined to react to the social media platform, or like. for example, virgin queue. We had, like the 5 daily questions. So it's it, wasn't. It didn't feel like a job. It's just like waking up and like, Oh, I have more questions to answer. I can like think about it more. So people are more interactive with it. But virgin r again, not everyone posts on social media. So a little like the amount of interactions I had died down a bit.</w:t>
      </w:r>
    </w:p>
    <w:p/>
    <w:p>
      <w:r>
        <w:t>JaeWon Kim 00:29:54</w:t>
      </w:r>
    </w:p>
    <w:p>
      <w:r>
        <w:t>Did people post like outside of like answering questions on version 2, or were they just answering.</w:t>
      </w:r>
    </w:p>
    <w:p/>
    <w:p>
      <w:r>
        <w:t>P05 00:30:03</w:t>
      </w:r>
    </w:p>
    <w:p>
      <w:r>
        <w:t>Oh, like, what do you mean? Like? Post? Outside of answer questions like posting more questions.</w:t>
      </w:r>
    </w:p>
    <w:p/>
    <w:p>
      <w:r>
        <w:t>JaeWon Kim 00:30:08</w:t>
      </w:r>
    </w:p>
    <w:p>
      <w:r>
        <w:t>I guess, like general posts, like the notes, the regular post.</w:t>
      </w:r>
    </w:p>
    <w:p/>
    <w:p>
      <w:r>
        <w:t>P05 00:30:15</w:t>
      </w:r>
    </w:p>
    <w:p>
      <w:r>
        <w:t>I don't really recall that much. I mean, there is. There was one person I know there was like who talks a lot in real life, so they always post everything they could possibly can on social media. That's this is that's just in general. But other than them, not really.</w:t>
      </w:r>
    </w:p>
    <w:p/>
    <w:p>
      <w:r>
        <w:t>JaeWon Kim 00:30:32</w:t>
      </w:r>
    </w:p>
    <w:p>
      <w:r>
        <w:t>Hmm! Then would you say that? Oh, sorry! Go ahead.</w:t>
      </w:r>
    </w:p>
    <w:p/>
    <w:p>
      <w:r>
        <w:t>P05 00:30:36</w:t>
      </w:r>
    </w:p>
    <w:p>
      <w:r>
        <w:t>I just like, I think I think it's just a my, like, my friend, group type of thing. We're more like, we don't really post on social media as much as other people.</w:t>
      </w:r>
    </w:p>
    <w:p/>
    <w:p>
      <w:r>
        <w:t>JaeWon Kim 00:30:44</w:t>
      </w:r>
    </w:p>
    <w:p>
      <w:r>
        <w:t>So.</w:t>
      </w:r>
    </w:p>
    <w:p/>
    <w:p>
      <w:r>
        <w:t>P05 00:30:45</w:t>
      </w:r>
    </w:p>
    <w:p>
      <w:r>
        <w:t>Okay.</w:t>
      </w:r>
    </w:p>
    <w:p/>
    <w:p>
      <w:r>
        <w:t>JaeWon Kim 00:30:46</w:t>
      </w:r>
    </w:p>
    <w:p>
      <w:r>
        <w:t>So it's kind of like out of your norm. or like your general behavior, to be posting. In the 1st place.</w:t>
      </w:r>
    </w:p>
    <w:p/>
    <w:p>
      <w:r>
        <w:t>P05 00:30:58</w:t>
      </w:r>
    </w:p>
    <w:p>
      <w:r>
        <w:t>Yeah, like most of if you look at like our Instagram profiles like. And I only have one post. My other friend doesn't even have any posts, and if they don't post any stories, the other 2, 1 of them posts a lot, and the other one has a post every now and then. But I would say, like, once we got into virgin queue, everyone's amount of like interactions with with the app increased by like...  200%.</w:t>
      </w:r>
    </w:p>
    <w:p/>
    <w:p>
      <w:r>
        <w:t>JaeWon Kim 00:31:24</w:t>
      </w:r>
    </w:p>
    <w:p>
      <w:r>
        <w:t>Cause, we.</w:t>
      </w:r>
    </w:p>
    <w:p/>
    <w:p>
      <w:r>
        <w:t>P05 00:31:25</w:t>
      </w:r>
    </w:p>
    <w:p>
      <w:r>
        <w:t>Add the daily questions to answer like we could wake up. We can learn more about each other. And it was relatively funny, so.</w:t>
      </w:r>
    </w:p>
    <w:p/>
    <w:p>
      <w:r>
        <w:t>JaeWon Kim 00:31:33</w:t>
      </w:r>
    </w:p>
    <w:p>
      <w:r>
        <w:t>Hmm! Do you think if, like Instagram had these daily questions, it would have the same effect. Would you be posting more.</w:t>
      </w:r>
    </w:p>
    <w:p/>
    <w:p>
      <w:r>
        <w:t>P05 00:31:42</w:t>
      </w:r>
    </w:p>
    <w:p>
      <w:r>
        <w:t>I would say yes, but not as much as virgin queue, because again, the Virgin queue I have like a close friend group Ryan people would not judge me.I feel like if Instagram had a feature where... you can post it to certain people like have. Let's say I have 4 different friend groups I and I list. I make a list for each one and save them. So like, I have a question. Okay, take this question, post it to friend Group one. Okay, I want this question to go to Friend Group 2 and 4,...  not to everyone, though.</w:t>
      </w:r>
    </w:p>
    <w:p/>
    <w:p>
      <w:r>
        <w:t>JaeWon Kim 00:32:16</w:t>
      </w:r>
    </w:p>
    <w:p>
      <w:r>
        <w:t>That makes sense. did you? Did you interact with strangers, or like people that you don't know in real life, on version or coupe?</w:t>
      </w:r>
    </w:p>
    <w:p/>
    <w:p>
      <w:r>
        <w:t>P05 00:32:30</w:t>
      </w:r>
    </w:p>
    <w:p>
      <w:r>
        <w:t>The group I had. It was like we all sign up to study together except one other person, that one other person that I didn't know I did interact with them like I would ask them random questions. And since we had, like the the usernames, I never knew who they actually are. So it was. I was pretty funny, like getting to know someone that I know even known.</w:t>
      </w:r>
    </w:p>
    <w:p/>
    <w:p>
      <w:r>
        <w:t>JaeWon Kim 00:32:49</w:t>
      </w:r>
    </w:p>
    <w:p>
      <w:r>
        <w:t>Hmm! How does that feel like? And gasped.</w:t>
      </w:r>
    </w:p>
    <w:p/>
    <w:p>
      <w:r>
        <w:t>P05 00:32:56</w:t>
      </w:r>
    </w:p>
    <w:p>
      <w:r>
        <w:t>Based on like their interactions. And like the stuff they were commenting every now and then, and like the questions they were asking, I feel like they're they don't get judged easily. So like if somebody that's not like they don't get judged. They don't get offended easily, so I can ask more personal questions, and so on.</w:t>
      </w:r>
    </w:p>
    <w:p/>
    <w:p>
      <w:r>
        <w:t>JaeWon Kim 00:33:17</w:t>
      </w:r>
    </w:p>
    <w:p>
      <w:r>
        <w:t>So if we were to make this like version queue an actual app would you use it to get to know people that you didn't know in real life? Or would you limit it to just your close friends?</w:t>
      </w:r>
    </w:p>
    <w:p/>
    <w:p>
      <w:r>
        <w:t>P05 00:33:30</w:t>
      </w:r>
    </w:p>
    <w:p>
      <w:r>
        <w:t>I would do both like have a feature where my close friends can see my name like. Oh, how do you posted this question? But for just random strangers I would prefer like having, like an anonymous username.Just because again, I don't want to offend anyone. I don't want to add, ask a question that's controversial, and that goes back to me. Like that.</w:t>
      </w:r>
    </w:p>
    <w:p/>
    <w:p>
      <w:r>
        <w:t>JaeWon Kim 00:33:50</w:t>
      </w:r>
    </w:p>
    <w:p>
      <w:r>
        <w:t>So I guess you're implying that you did enjoy being able to get to know like non, for instance. did you like about that?</w:t>
      </w:r>
    </w:p>
    <w:p/>
    <w:p>
      <w:r>
        <w:t>P05 00:34:00</w:t>
      </w:r>
    </w:p>
    <w:p>
      <w:r>
        <w:t>Like, I need to know, like people other than friends.Just because, my friend group again, you're friends with people that have a similar personality to you. So again, I can just like, ask my friend a question. And like I can, I'm 90% sure, I can know what they're gonna say.</w:t>
      </w:r>
    </w:p>
    <w:p/>
    <w:p>
      <w:r>
        <w:t>JaeWon Kim 00:34:17</w:t>
      </w:r>
    </w:p>
    <w:p>
      <w:r>
        <w:t>Oh!</w:t>
      </w:r>
    </w:p>
    <w:p/>
    <w:p>
      <w:r>
        <w:t>P05 00:34:18</w:t>
      </w:r>
    </w:p>
    <w:p>
      <w:r>
        <w:t>I'm like a random stranger. I have no idea what they're gonna say. So whatever whatever reaction they have, it will surprise me if they have a similar reaction to me. I'm like, Oh, that's crazy. We can be friends. But if they didn't, for example, I'm like, Oh, that's an interesting opinion. so like either way, I would enjoy their opinion.</w:t>
      </w:r>
    </w:p>
    <w:p/>
    <w:p>
      <w:r>
        <w:t>JaeWon Kim 00:34:45</w:t>
      </w:r>
    </w:p>
    <w:p>
      <w:r>
        <w:t>would you say? Which version felt more like intentional, or effortful.</w:t>
      </w:r>
    </w:p>
    <w:p/>
    <w:p>
      <w:r>
        <w:t>P05 00:34:54</w:t>
      </w:r>
    </w:p>
    <w:p>
      <w:r>
        <w:t>More effort, probably Virgin queue.You have, like you had to post a question, but it's not like intentional and like, Oh, it's work...  in a bad way, you know it's it's like, in a good way.</w:t>
      </w:r>
    </w:p>
    <w:p/>
    <w:p>
      <w:r>
        <w:t>JaeWon Kim 00:35:08</w:t>
      </w:r>
    </w:p>
    <w:p>
      <w:r>
        <w:t>How do you think that changes the way you interact or like post or react? I guess.</w:t>
      </w:r>
    </w:p>
    <w:p/>
    <w:p>
      <w:r>
        <w:t>P05 00:35:16</w:t>
      </w:r>
    </w:p>
    <w:p>
      <w:r>
        <w:t>Like in general, or.</w:t>
      </w:r>
    </w:p>
    <w:p/>
    <w:p>
      <w:r>
        <w:t>JaeWon Kim 00:35:19</w:t>
      </w:r>
    </w:p>
    <w:p>
      <w:r>
        <w:t>Yeah.</w:t>
      </w:r>
    </w:p>
    <w:p/>
    <w:p>
      <w:r>
        <w:t>P05 00:35:21</w:t>
      </w:r>
    </w:p>
    <w:p>
      <w:r>
        <w:t>Oh, I'm not sure.on virgin R. For example, I took Virgin Q first.st So for version RI posted stuff that was relatable to everyone.Example, I think one of our...  topics that we commented a lot about was like favorite movies. So when I went to watch a new movie. I think I'm pretty sure I posted about it, and, like everyone knew it, everyone like related it back to Virgin Q.</w:t>
      </w:r>
    </w:p>
    <w:p/>
    <w:p>
      <w:r>
        <w:t>JaeWon Kim 00:35:51</w:t>
      </w:r>
    </w:p>
    <w:p>
      <w:r>
        <w:t>Hmm.</w:t>
      </w:r>
    </w:p>
    <w:p/>
    <w:p>
      <w:r>
        <w:t>P05 00:35:51</w:t>
      </w:r>
    </w:p>
    <w:p>
      <w:r>
        <w:t>Oh!</w:t>
      </w:r>
    </w:p>
    <w:p/>
    <w:p>
      <w:r>
        <w:t>JaeWon Kim 00:35:53</w:t>
      </w:r>
    </w:p>
    <w:p>
      <w:r>
        <w:t>Oh. I see. So like people talked about what they used to talk about on version Q on version R as well.</w:t>
      </w:r>
    </w:p>
    <w:p/>
    <w:p>
      <w:r>
        <w:t>P05 00:36:04</w:t>
      </w:r>
    </w:p>
    <w:p>
      <w:r>
        <w:t>Yeah. So if we had virgin queue first, st we talked about the favorite movies and so on. So there was this one movie that we want to watch.Do you know, have you watched like the new movie that came out like deadpool and wolverine? It's a movie. It's a movie that came out, and we were talking about it. So once I posted about it, they related this. They related it back to to that conversation that we had in virgin cure.</w:t>
      </w:r>
    </w:p>
    <w:p/>
    <w:p>
      <w:r>
        <w:t>JaeWon Kim 00:36:29</w:t>
      </w:r>
    </w:p>
    <w:p>
      <w:r>
        <w:t>I see, I see.Hmm! So like it seems like version 2 requires more effort. Cause like you mentioned. You're like answering questions and choosing emojis rather than like just liking...  Does that make you want to like? I don't know, like procrastinate on that version, or like feel more pressured.</w:t>
      </w:r>
    </w:p>
    <w:p/>
    <w:p>
      <w:r>
        <w:t>P05 00:36:57</w:t>
      </w:r>
    </w:p>
    <w:p>
      <w:r>
        <w:t>Not at all. Actually, it's like I can... when you're liking something on any social media platform. It's just a like I can. You don't know what other people really feel about it, but if I post something, and I got like a skull, emoji, a heart, emoji, a laughing emoji, I can see what people are actually thinking like. It's more detailed, I guess.Somebody like, Have you ever like used a skull, emoji for something that's very funny, but like very, not funny. It depends. If somebody I'm like, Okay, I see what you mean. But somebody put like the heart. Emoji, for example, I'm assuming I'm going to relate that to oh, they really liked it. I can talk to. I can talk to them about it if I meet them in real life. For example. I see them like in class, and so on.</w:t>
      </w:r>
    </w:p>
    <w:p/>
    <w:p>
      <w:r>
        <w:t>JaeWon Kim 00:37:44</w:t>
      </w:r>
    </w:p>
    <w:p>
      <w:r>
        <w:t>Yeah, that makes sense.So one thing that was interesting to me is that it seemed like I expected people to be engaging more, or like getting to know people better on version 2. But it seemed like version R and Q. Weren't that different? Why do you think that might be if you have any guesses, and it's fine. If you don't.</w:t>
      </w:r>
    </w:p>
    <w:p/>
    <w:p>
      <w:r>
        <w:t>P05 00:38:12</w:t>
      </w:r>
    </w:p>
    <w:p>
      <w:r>
        <w:t>I feel like it's not really, I guess, more like statistics. It's like, imagine you have a coin right? If I flip a coin only once, and it lands on heads, I can't say. Oh, flipping a coin has a 100% chance on heads. If I flip a coin 60 times. For example, there's still like a 60% chance lands on heads and a 40% chance, it lands on tails. And if I flip it 5,000 times that... a chance. We'll get closer and closer to 50 50.What I'm trying to say is like, the bigger your...  data set or their sample size, the closer they are, gonna be to each other.</w:t>
      </w:r>
    </w:p>
    <w:p/>
    <w:p>
      <w:r>
        <w:t>JaeWon Kim 00:38:54</w:t>
      </w:r>
    </w:p>
    <w:p>
      <w:r>
        <w:t>Hmm.</w:t>
      </w:r>
    </w:p>
    <w:p/>
    <w:p>
      <w:r>
        <w:t>P05 00:38:55</w:t>
      </w:r>
    </w:p>
    <w:p>
      <w:r>
        <w:t>Since I'm assuming you have like I'm assuming you have, like at least a hundred participants in the study at the moment.Yeah, since it's a lot of people, they're gonna they're not gonna be that far off from each other. because you have people from from different personalities which are gonna do different things.</w:t>
      </w:r>
    </w:p>
    <w:p/>
    <w:p>
      <w:r>
        <w:t>JaeWon Kim 00:39:10</w:t>
      </w:r>
    </w:p>
    <w:p>
      <w:r>
        <w:t>Hmm. Then what kind of people do you think would be more suitable for version R, and more suitable for version? 2.</w:t>
      </w:r>
    </w:p>
    <w:p/>
    <w:p>
      <w:r>
        <w:t>P05 00:39:21</w:t>
      </w:r>
    </w:p>
    <w:p>
      <w:r>
        <w:t>For example, you have again people who post just random things on Instagram. Just to get attention. For example, I feel like they would post more on version R, like, they're the quiet type that don't really talk in group chats, but they do post a lot. They would go and like they wouldn't be more attractive for version R. But then you have people that like I hang out with, we talk a lot, but we don't really post. So version Q will be more...  relatable or natural, or more intentional to post on.</w:t>
      </w:r>
    </w:p>
    <w:p/>
    <w:p>
      <w:r>
        <w:t>JaeWon Kim 00:39:49</w:t>
      </w:r>
    </w:p>
    <w:p>
      <w:r>
        <w:t>Oh, well, do you think that like people that don't...  that are interpreted? Wouldn't react as much on version 2.</w:t>
      </w:r>
    </w:p>
    <w:p/>
    <w:p>
      <w:r>
        <w:t>P05 00:39:59</w:t>
      </w:r>
    </w:p>
    <w:p>
      <w:r>
        <w:t>Wait, would they? Or would they not interact as much.</w:t>
      </w:r>
    </w:p>
    <w:p/>
    <w:p>
      <w:r>
        <w:t>JaeWon Kim 00:40:02</w:t>
      </w:r>
    </w:p>
    <w:p>
      <w:r>
        <w:t>Like quiet people like, why would they like interact less on version queue.</w:t>
      </w:r>
    </w:p>
    <w:p/>
    <w:p>
      <w:r>
        <w:t>P05 00:40:10</w:t>
      </w:r>
    </w:p>
    <w:p>
      <w:r>
        <w:t>It's just like a personality thing. They're introverted. They want to post just anything in general. Oh, it's just a personality thing. It wouldn't be a thing due to the app or due to the people to hang out with. Do this, not the type of person that would post at all.</w:t>
      </w:r>
    </w:p>
    <w:p/>
    <w:p>
      <w:r>
        <w:t>JaeWon Kim 00:40:24</w:t>
      </w:r>
    </w:p>
    <w:p>
      <w:r>
        <w:t>Oh!</w:t>
      </w:r>
    </w:p>
    <w:p/>
    <w:p>
      <w:r>
        <w:t>P05 00:40:25</w:t>
      </w:r>
    </w:p>
    <w:p>
      <w:r>
        <w:t>Yeah.</w:t>
      </w:r>
    </w:p>
    <w:p/>
    <w:p>
      <w:r>
        <w:t>JaeWon Kim 00:40:27</w:t>
      </w:r>
    </w:p>
    <w:p>
      <w:r>
        <w:t>Yeah, that makes sense. Hmm!What are some of the...  features that you'd want to see on version R or Q to make them better.</w:t>
      </w:r>
    </w:p>
    <w:p/>
    <w:p>
      <w:r>
        <w:t>P05 00:40:42</w:t>
      </w:r>
    </w:p>
    <w:p>
      <w:r>
        <w:t>I would say... I, when I switched to version RI really miss the version. Queue. Maybe, like, combine the apps into one of them.So you still have the option to post things, but you still also still have the option for for questions, for example, if you scroll on Reddit. You have people that write down like very long paragraphs of a story, and they want your opinion on the story like, Am I the asshole for this. Have you seen those posts before? Or... basically some people on Reddit write very long paragraphs, and like, Am I the bad guy in this story?And then you scroll down. You see a cat name, and it just keeps going. It's just very random. You have everything about it. So if the only downside to it is that... it's so big it's kind of gets overwhelming sometimes. But I feel like, if, if like, who am, I combines both virgins into one with a close group of friends.Which Reddit lacks. It's public. You don't. It's really hard to add, friends on Reddit. But if you like, combine the aspects of Instagram, we have a close friend, a friend group, a close amount of followers, and the option to post questions, paragraphs, and like just random things pictures. I feel like that would go up.</w:t>
      </w:r>
    </w:p>
    <w:p/>
    <w:p>
      <w:r>
        <w:t>JaeWon Kim 00:42:04</w:t>
      </w:r>
    </w:p>
    <w:p>
      <w:r>
        <w:t>That's the thing I really wish a social media platform.Hmm, well, what sort of be the...  5 or goal? What would be like the unique vibe that that kind of platform would have.</w:t>
      </w:r>
    </w:p>
    <w:p/>
    <w:p>
      <w:r>
        <w:t>P05 00:42:24</w:t>
      </w:r>
    </w:p>
    <w:p>
      <w:r>
        <w:t>The vibe I would go for is just like getting to know people like like... when social media 1st came out.when social media 1st came out like 1012 years ago. It was just you and your friends. There wasn't any random people. There weren't any like...  brainwave videos. It was just you and your friends. I really miss that.</w:t>
      </w:r>
    </w:p>
    <w:p/>
    <w:p>
      <w:r>
        <w:t>JaeWon Kim 00:42:48</w:t>
      </w:r>
    </w:p>
    <w:p>
      <w:r>
        <w:t>Hmm.</w:t>
      </w:r>
    </w:p>
    <w:p/>
    <w:p>
      <w:r>
        <w:t>P05 00:42:49</w:t>
      </w:r>
    </w:p>
    <w:p>
      <w:r>
        <w:t>Having an app where I can go back. It was, we're really, really like feeling nostalgic.</w:t>
      </w:r>
    </w:p>
    <w:p/>
    <w:p>
      <w:r>
        <w:t>JaeWon Kim 00:42:54</w:t>
      </w:r>
    </w:p>
    <w:p>
      <w:r>
        <w:t>Hmm.</w:t>
      </w:r>
    </w:p>
    <w:p/>
    <w:p>
      <w:r>
        <w:t>P05 00:42:55</w:t>
      </w:r>
    </w:p>
    <w:p>
      <w:r>
        <w:t>This is like a bit off topic. But I also wish that, like, like, I'm a Uw student, right? I really wish that Uw had its own social media platform solely for Uw students. So I can see what other Uw students are doing. Yeah.</w:t>
      </w:r>
    </w:p>
    <w:p/>
    <w:p>
      <w:r>
        <w:t>JaeWon Kim 00:43:11</w:t>
      </w:r>
    </w:p>
    <w:p>
      <w:r>
        <w:t>Oh, then, for interactions with strangers that you mentioned, would it be helpful to have some sort of... like tags to indicate who you are to find out...  if you share similarities, or would that sort of invade privacy.</w:t>
      </w:r>
    </w:p>
    <w:p/>
    <w:p>
      <w:r>
        <w:t>P05 00:43:33</w:t>
      </w:r>
    </w:p>
    <w:p>
      <w:r>
        <w:t>What do you mean by tags? Exactly.</w:t>
      </w:r>
    </w:p>
    <w:p/>
    <w:p>
      <w:r>
        <w:t>JaeWon Kim 00:43:35</w:t>
      </w:r>
    </w:p>
    <w:p>
      <w:r>
        <w:t>Maybe, like like on. Do you use discord at all?</w:t>
      </w:r>
    </w:p>
    <w:p/>
    <w:p>
      <w:r>
        <w:t>P05 00:43:39</w:t>
      </w:r>
    </w:p>
    <w:p>
      <w:r>
        <w:t>Yeah.</w:t>
      </w:r>
    </w:p>
    <w:p/>
    <w:p>
      <w:r>
        <w:t>JaeWon Kim 00:43:40</w:t>
      </w:r>
    </w:p>
    <w:p>
      <w:r>
        <w:t xml:space="preserve">So, you know, like those... </w:t>
      </w:r>
    </w:p>
    <w:p/>
    <w:p>
      <w:r>
        <w:t>P05 00:43:42</w:t>
      </w:r>
    </w:p>
    <w:p>
      <w:r>
        <w:t>Oh!</w:t>
      </w:r>
    </w:p>
    <w:p/>
    <w:p>
      <w:r>
        <w:t>JaeWon Kim 00:43:43</w:t>
      </w:r>
    </w:p>
    <w:p>
      <w:r>
        <w:t>Yeah, so yeah, if you can figure out if the other user is also from uw, would that be... helpful? Or would that sort of make things weird, because...  now you know that you're both from Uw.</w:t>
      </w:r>
    </w:p>
    <w:p/>
    <w:p>
      <w:r>
        <w:t>P05 00:43:59</w:t>
      </w:r>
    </w:p>
    <w:p>
      <w:r>
        <w:t>I feel it can be if it I feel like it depends on the person. If, for example, the tag, if I go to my settings and have my tags only visible to. I can make it public, private, or only like to a certain amount of people. I think that'll be fine that's a good feature to have if I had it to public. That means like, I want other people to know that image them, that I'm a Uw. Student, and therefore they can message me about you things and like get to know me through that similarity.</w:t>
      </w:r>
    </w:p>
    <w:p/>
    <w:p>
      <w:r>
        <w:t>JaeWon Kim 00:44:27</w:t>
      </w:r>
    </w:p>
    <w:p>
      <w:r>
        <w:t>I see. I see then, what are some of the similarities, or like traits about yourself, that you'd be willing to share with the public and versus ones that you wouldn't be willing to share.</w:t>
      </w:r>
    </w:p>
    <w:p/>
    <w:p>
      <w:r>
        <w:t>P05 00:44:41</w:t>
      </w:r>
    </w:p>
    <w:p>
      <w:r>
        <w:t>Hmm for the public.If, for example, me, I have.I have very niche hobbies, for example, like.Okay, the average call student. They hang out with their friends. They go out to parties, they go out to bars. I'm not that type of. I'm not that type of person I'm more of like. I'd like to spend my time in like mechanic shops just building random things if I were to post that on like a Friday night.I feel like people be like, oh, this guy's lonely. It's just. I'm not lonely. It's just. I'm not. I don't. I'm not. I'm not gonna go to a party. I'm not a party Guy. Yeah. So having the ability to post it to just a certain group of people is pretty nice.</w:t>
      </w:r>
    </w:p>
    <w:p/>
    <w:p>
      <w:r>
        <w:t>JaeWon Kim 00:45:25</w:t>
      </w:r>
    </w:p>
    <w:p>
      <w:r>
        <w:t>So if they share like the same hobby, maybe, like you mentioned that your friends...  are pretty similar. So they end up posting like you know what they're gonna say. So if you have like people that are also interested in, I don't know mechanics, then they might be posting the same thing. So it's not as interesting. Is that the case? Or like not really.</w:t>
      </w:r>
    </w:p>
    <w:p/>
    <w:p>
      <w:r>
        <w:t>P05 00:45:47</w:t>
      </w:r>
    </w:p>
    <w:p>
      <w:r>
        <w:t>It wouldn't be as no, it's it's not like, it's not gonna be interesting. It's because my friends, I know them well, so like whatever they're gonna say, it's not gonna surprise me. But if I see, like a random person I've never met before having very similar things, I'm gonna be surprised like, how are we? How are we not friends? How have we not run into each other before? So that's very cool. Okay.</w:t>
      </w:r>
    </w:p>
    <w:p/>
    <w:p>
      <w:r>
        <w:t>JaeWon Kim 00:46:09</w:t>
      </w:r>
    </w:p>
    <w:p>
      <w:r>
        <w:t>I see that makes sense. Do you mind if I ask like one more question.</w:t>
      </w:r>
    </w:p>
    <w:p/>
    <w:p>
      <w:r>
        <w:t>P05 00:46:15</w:t>
      </w:r>
    </w:p>
    <w:p>
      <w:r>
        <w:t>Yeah. Go ahead.</w:t>
      </w:r>
    </w:p>
    <w:p/>
    <w:p>
      <w:r>
        <w:t>JaeWon Kim 00:46:16</w:t>
      </w:r>
    </w:p>
    <w:p>
      <w:r>
        <w:t>Thank you. So did you? Use the close friends feature? At all.</w:t>
      </w:r>
    </w:p>
    <w:p/>
    <w:p>
      <w:r>
        <w:t>P05 00:46:25</w:t>
      </w:r>
    </w:p>
    <w:p>
      <w:r>
        <w:t>I didn't, but not because I didn't want to. It's because the people, I added, are already my close friends, except that one stranger, but I didn't. That one stranger didn't make me feel uncomfortable, so I felt fine posting whatever and they would like. They're more than welcome to see it.</w:t>
      </w:r>
    </w:p>
    <w:p/>
    <w:p>
      <w:r>
        <w:t>JaeWon Kim 00:46:42</w:t>
      </w:r>
    </w:p>
    <w:p>
      <w:r>
        <w:t>Just to follow up like what are ways that we could judge whether someone's trustworthy or not? Like? What are some of the signals? I guess.</w:t>
      </w:r>
    </w:p>
    <w:p/>
    <w:p>
      <w:r>
        <w:t>P05 00:46:54</w:t>
      </w:r>
    </w:p>
    <w:p>
      <w:r>
        <w:t>Oh, trustworthy. Okay. Have you used Tiktok before.</w:t>
      </w:r>
    </w:p>
    <w:p/>
    <w:p>
      <w:r>
        <w:t>JaeWon Kim 00:47:01</w:t>
      </w:r>
    </w:p>
    <w:p>
      <w:r>
        <w:t>Yeah.</w:t>
      </w:r>
    </w:p>
    <w:p/>
    <w:p>
      <w:r>
        <w:t>P05 00:47:03</w:t>
      </w:r>
    </w:p>
    <w:p>
      <w:r>
        <w:t>Tiktok has this feature, where, if you turn it on.you can. If you, if you have this feature on, you can see people that viewed your account, and if you open someone else's account, you can see if they viewed it or not in the past like 30 days. They tell you all this person viewed your profile one day ago. It's like Linkedin pretty much.I feel like if you had that maybe it'll like the 1st talking.But again, it's social media again. It's like from before... you're gonna have pros. And you're gonna have cons to social media. I don't ever think there will be a perfect social media platform.If you like, constrict to a group of people like having a social media platform only for, like Uw students. I feel like that's a sense of trustworthiness. I think.</w:t>
      </w:r>
    </w:p>
    <w:p/>
    <w:p>
      <w:r>
        <w:t>JaeWon Kim 00:47:59</w:t>
      </w:r>
    </w:p>
    <w:p>
      <w:r>
        <w:t>Hmm.</w:t>
      </w:r>
    </w:p>
    <w:p/>
    <w:p>
      <w:r>
        <w:t>P05 00:48:00</w:t>
      </w:r>
    </w:p>
    <w:p>
      <w:r>
        <w:t>But again there is. There isn't a i don't think there is a way to defer...  like stalkers or bad people away from social media. It's just the downside that we have to accept.</w:t>
      </w:r>
    </w:p>
    <w:p/>
    <w:p>
      <w:r>
        <w:t>JaeWon Kim 00:48:11</w:t>
      </w:r>
    </w:p>
    <w:p>
      <w:r>
        <w:t>Hmm.yeah. Well, this was very helpful. Thank you so much for sharing everything. Do you have any like thoughts, or like last...  last thoughts that you want to share? Or are you good.</w:t>
      </w:r>
    </w:p>
    <w:p/>
    <w:p>
      <w:r>
        <w:t>P05 00:48:26</w:t>
      </w:r>
    </w:p>
    <w:p>
      <w:r>
        <w:t>I just how it was the. I remember when I was really reading this study, I read like the I didn't really understand the goals of it like, what's the goal of this study like? What are you trying to like? Make out of this app? I've always been curious.</w:t>
      </w:r>
    </w:p>
    <w:p/>
    <w:p>
      <w:r>
        <w:t>JaeWon Kim 00:48:39</w:t>
      </w:r>
    </w:p>
    <w:p>
      <w:r>
        <w:t>Yeah, well, we're still in the process of doing it. But my intention was to make Version Q... better for trust building, because, like based on literature. They say that, like trust builds when people are initiating contact, and, like the other people, reciprocate in a favorable way, and that sort of repeats over time, and that leads to more trust.And on social media like, because people aren't posting anything like there aren't any like opportunities to build trust. In the 1st place. So like we tried to do that through like having questions. And then we wanted emojis emoji reactions to be ways for people to... make it clear that they're being favorable, because likes are sort of like ambiguous like you said, like the intentions are very ambiguous, and like in terms of like repeating. People are like... less inclined to post on Instagram because there isn't any like excuse to post like you need to go out of your way to post, but because questions can be sort of an excuse to post. We expected that like that would help people post more frequently... like you. Throughout the interview like said everything that we intended, and I feel like you used it in a way that like was ideal for us. But we also realized that, like you mentioned, there's like a lot of different people. And people reacted very differently than we expected.So the results didn't turn out like we expected at all like people did post more on version 2. But...  like. They said that they felt less validated on version 2 because they didn't have the feed like scrollable feed, and they were getting fewer likes. Which also means that people cared more about likes, which is not something that we intended. So lots of like failures here and there. But we're gonna improve on it, I guess.</w:t>
      </w:r>
    </w:p>
    <w:p/>
    <w:p>
      <w:r>
        <w:t>P05 00:50:46</w:t>
      </w:r>
    </w:p>
    <w:p>
      <w:r>
        <w:t>I wouldn't really call that a failure. It's just like again, it's a...  about sample size again, like the more people you have on the app the more likes someone's gonna get.</w:t>
      </w:r>
    </w:p>
    <w:p/>
    <w:p>
      <w:r>
        <w:t>JaeWon Kim 00:50:55</w:t>
      </w:r>
    </w:p>
    <w:p>
      <w:r>
        <w:t>Hmm.</w:t>
      </w:r>
    </w:p>
    <w:p/>
    <w:p>
      <w:r>
        <w:t>P05 00:50:56</w:t>
      </w:r>
    </w:p>
    <w:p>
      <w:r>
        <w:t>I feel like I'm like, maybe combining both, you know, like virgins into one. I think that will fix like the scrollable field issue, the scrollable field issue that people are having.</w:t>
      </w:r>
    </w:p>
    <w:p/>
    <w:p>
      <w:r>
        <w:t>JaeWon Kim 00:51:08</w:t>
      </w:r>
    </w:p>
    <w:p>
      <w:r>
        <w:t>Yeah, hopefully, yeah, we we did include the scrollable feed now. But there are like other changes that I think we're gonna be making yeah. Well, thank you for your feedback. Do you have other questions you wanted to ask.</w:t>
      </w:r>
    </w:p>
    <w:p/>
    <w:p>
      <w:r>
        <w:t>P05 00:51:23</w:t>
      </w:r>
    </w:p>
    <w:p>
      <w:r>
        <w:t>Hi, John, do you have any other questions? Do you want to ask.</w:t>
      </w:r>
    </w:p>
    <w:p/>
    <w:p>
      <w:r>
        <w:t>JaeWon Kim 00:51:27</w:t>
      </w:r>
    </w:p>
    <w:p>
      <w:r>
        <w:t>I think I'm good like I really enjoy the interview.</w:t>
      </w:r>
    </w:p>
    <w:p/>
    <w:p>
      <w:r>
        <w:t>P05 00:51:31</w:t>
      </w:r>
    </w:p>
    <w:p>
      <w:r>
        <w:t>Oh, okay. I'm glad to hear that.</w:t>
      </w:r>
    </w:p>
    <w:p/>
    <w:p>
      <w:r>
        <w:t>JaeWon Kim 00:51:33</w:t>
      </w:r>
    </w:p>
    <w:p>
      <w:r>
        <w:t>Yeah. Well, thank you again. Hope you enjoy the rest of the weekend.</w:t>
      </w:r>
    </w:p>
    <w:p/>
    <w:p>
      <w:r>
        <w:t>P05 00:51:37</w:t>
      </w:r>
    </w:p>
    <w:p>
      <w:r>
        <w:t>You too.</w:t>
      </w:r>
    </w:p>
    <w:p/>
    <w:p>
      <w:r>
        <w:t>JaeWon Kim 00:51:38</w:t>
      </w:r>
    </w:p>
    <w:p>
      <w:r>
        <w:t>Bye.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