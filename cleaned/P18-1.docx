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JaeWon Kim 00:00:00</w:t>
      </w:r>
    </w:p>
    <w:p>
      <w:r>
        <w:t xml:space="preserve">Alright. So did you use version R first, st or Q first.st... </w:t>
      </w:r>
    </w:p>
    <w:p/>
    <w:p>
      <w:r>
        <w:t>P18-1 00:00:09</w:t>
      </w:r>
    </w:p>
    <w:p>
      <w:r>
        <w:t xml:space="preserve">I use version Q. First.st... </w:t>
      </w:r>
    </w:p>
    <w:p/>
    <w:p>
      <w:r>
        <w:t>JaeWon Kim 00:00:12</w:t>
      </w:r>
    </w:p>
    <w:p>
      <w:r>
        <w:t>I see. Alright. So let me quickly go over... the version. Features. So version r had a scrollable feed... version 2 had the daily questions, Emoji, reaction, private comment, daily questions. You could send the questions, and the audience was close friends by default, and you could set someone as close friend for future posts only. The feed was in a list view where you just saw, like a list of profiles, check-ins, persona number of likes and followers were hidden. So let's talk about version queue first.st So any like memorable feature moments, emotions like.</w:t>
      </w:r>
    </w:p>
    <w:p/>
    <w:p>
      <w:r>
        <w:t>P18-1 00:01:05</w:t>
      </w:r>
    </w:p>
    <w:p>
      <w:r>
        <w:t>I think it was just a lot easier to post overall, so I think the check-ins were really nice, because it was a very low maintenance way to kind of see what your friends are up to. And also the Q. And A. Is, of course, like being prompted to post... was really a lot easier than inversion. R, because I think R. Was just a little bit more... free form, but that also made it more difficult to...  have ideas for what? To even post I don't know, because for me, I'm not really someone who just posts for no reason. I think the questions really helped a lot, and also being able to send questions to each other, was really fun.</w:t>
      </w:r>
    </w:p>
    <w:p/>
    <w:p>
      <w:r>
        <w:t>JaeWon Kim 00:01:51</w:t>
      </w:r>
    </w:p>
    <w:p>
      <w:r>
        <w:t>So you mentioned check-ins as a way to, you know, casually share of, you know the song status emoji social battery. Were they like, different in terms of how you interacted with them or felt about them.</w:t>
      </w:r>
    </w:p>
    <w:p/>
    <w:p>
      <w:r>
        <w:t>P18-1 00:02:07</w:t>
      </w:r>
    </w:p>
    <w:p>
      <w:r>
        <w:t>Sorry could you clarify.</w:t>
      </w:r>
    </w:p>
    <w:p/>
    <w:p>
      <w:r>
        <w:t>JaeWon Kim 00:02:08</w:t>
      </w:r>
    </w:p>
    <w:p>
      <w:r>
        <w:t>Oh, yeah, so like for the different parts of the check-ins. Did you feel differently about them, or did they serve different purposes for you?</w:t>
      </w:r>
    </w:p>
    <w:p/>
    <w:p>
      <w:r>
        <w:t>P18-1 00:02:17</w:t>
      </w:r>
    </w:p>
    <w:p>
      <w:r>
        <w:t>Oh, yeah, I think the social battery level was something that I was a little bit confused about at the beginning, because I think, like it is interesting. But also, since that like wit isn't really... something that I was using as like a messaging app or like to actively talk to people. It wasn't exactly what I was looking for, especially because the check-ins were daily and not like hourly or something, or at least that's how I used them so I think the battery level was not as important to me personally, but I did really like the mood, because a mood kind of lasted me the whole day, and the song, of course, also is pretty good, because...  I tend to like songs for more than a day.</w:t>
      </w:r>
    </w:p>
    <w:p/>
    <w:p>
      <w:r>
        <w:t>JaeWon Kim 00:03:05</w:t>
      </w:r>
    </w:p>
    <w:p>
      <w:r>
        <w:t>Yeah, so was it like the design of the platform that gave you the idea that you know you do daily check ins, or was it the experiment set up, or like? I don't know.</w:t>
      </w:r>
    </w:p>
    <w:p/>
    <w:p>
      <w:r>
        <w:t>P18-1 00:03:18</w:t>
      </w:r>
    </w:p>
    <w:p>
      <w:r>
        <w:t>I think it was probably just the design.because I mean, there was like the daily questions, too, so... like the notification. Sorry I have the app pulled up on my phone right now.And so it's like the quick reminder to share something with your friends today. So I didn't use the app very often. I used it, maybe once or twice it per day. So maybe that was just what led to this. Yeah, I...  yeah, I kind of just thought of it as a daily thing. That's how most of my friends used it as well.</w:t>
      </w:r>
    </w:p>
    <w:p/>
    <w:p>
      <w:r>
        <w:t>JaeWon Kim 00:03:55</w:t>
      </w:r>
    </w:p>
    <w:p>
      <w:r>
        <w:t>Makes sense. Well for this social battery thing. You mentioned the chat app what would be like an ideal case for using the social battery feature in a different platform. I guess.</w:t>
      </w:r>
    </w:p>
    <w:p/>
    <w:p>
      <w:r>
        <w:t>P18-1 00:04:08</w:t>
      </w:r>
    </w:p>
    <w:p>
      <w:r>
        <w:t>I think it is really nice for knowing how you can message people, but I think I would have to be using the app overall more often, just because I think.with the people that I already knew from my own life, before using the app, I oftentimes use like imessage to contact them instead.So it was a little bit... difficult to message them on here instead, not because of the app itself, just because of other platforms available.But I think it's really good for people who you haven't really talked to before. Because, of course, this is the only way that I know them, so...  you can do that pretty easily, which is really nice.</w:t>
      </w:r>
    </w:p>
    <w:p/>
    <w:p>
      <w:r>
        <w:t>JaeWon Kim 00:04:55</w:t>
      </w:r>
    </w:p>
    <w:p>
      <w:r>
        <w:t>Oh, is it to like share your social battery level, or is it to like sort of...  stop them from messaging you when your social battery is low, or like, encourage them to reach out.</w:t>
      </w:r>
    </w:p>
    <w:p/>
    <w:p>
      <w:r>
        <w:t>P18-1 00:05:05</w:t>
      </w:r>
    </w:p>
    <w:p>
      <w:r>
        <w:t>And.</w:t>
      </w:r>
    </w:p>
    <w:p/>
    <w:p>
      <w:r>
        <w:t>JaeWon Kim 00:05:06</w:t>
      </w:r>
    </w:p>
    <w:p>
      <w:r>
        <w:t>What's what's the per? What's purpose would it serve.</w:t>
      </w:r>
    </w:p>
    <w:p/>
    <w:p>
      <w:r>
        <w:t>P18-1 00:05:10</w:t>
      </w:r>
    </w:p>
    <w:p>
      <w:r>
        <w:t>I definitely thought of it more as how other people can perceive you, and how... I guess how ready you are to be able to talk with people, because I know I'm someone who needs to recharge before talking with people as because I'm a little bit more of an introverted personality, at least.so that makes it a little bit... I think easier or rightfully more difficult for people to talk to you. I didn't really use it as like a personal check in. I used it definitely to see like how my friends were doing. It was kind of nice, too, because if I messaged someone outside of that, and I didn't know why they weren't replying to me. Oftentimes I would check here, and they would be like completely drained, or what? Something like that...  that's cute.</w:t>
      </w:r>
    </w:p>
    <w:p/>
    <w:p>
      <w:r>
        <w:t>JaeWon Kim 00:06:03</w:t>
      </w:r>
    </w:p>
    <w:p>
      <w:r>
        <w:t>Yeah, so what about like Emoji reactions? Have you ever used this feature.</w:t>
      </w:r>
    </w:p>
    <w:p/>
    <w:p>
      <w:r>
        <w:t>P18-1 00:06:11</w:t>
      </w:r>
    </w:p>
    <w:p>
      <w:r>
        <w:t>I did use the emoji reactions, but... I liked it in some ways, and it was, but it was also a little bit difficult, because you had to like scroll through.I mean, that's kind of just like a laziness thing, though, like I don't. I don't know. I think it was.It was nice, but I didn't see a lot of others using emojis. Yeah, I don't know.It's I like it a lot. Another thing, though, that I noticed is that the emojis don't really seem to like. There's no recents which would be really helpful to me, because there are some that I use more often than others like the crying face emoji, for laughing at something. For example. when you have to scroll through, it makes it a lot easier to just use the normal like.</w:t>
      </w:r>
    </w:p>
    <w:p/>
    <w:p>
      <w:r>
        <w:t>JaeWon Kim 00:07:03</w:t>
      </w:r>
    </w:p>
    <w:p>
      <w:r>
        <w:t>Makes sense. So if other people were using the emoji reaction often, do you think you would have engaged? Did...  a little more as well? Or is that not.</w:t>
      </w:r>
    </w:p>
    <w:p/>
    <w:p>
      <w:r>
        <w:t>P18-1 00:07:13</w:t>
      </w:r>
    </w:p>
    <w:p>
      <w:r>
        <w:t>Yeah, I think so, for sure.</w:t>
      </w:r>
    </w:p>
    <w:p/>
    <w:p>
      <w:r>
        <w:t>JaeWon Kim 00:07:16</w:t>
      </w:r>
    </w:p>
    <w:p>
      <w:r>
        <w:t>Hmm,... So...  to make it easier for you to engage with their emoji reactions. Do you think you would have preferred, like a search function where you can like search for certain emojis, or like a preset. You know, like how Instagram, DM. Works. 5 different emojis. Which would you.</w:t>
      </w:r>
    </w:p>
    <w:p/>
    <w:p>
      <w:r>
        <w:t>P18-1 00:07:35</w:t>
      </w:r>
    </w:p>
    <w:p>
      <w:r>
        <w:t>Yeah, I I don't know if I would prefer one or over the other. I think... like the search function is pretty like it works pretty well, but just... having like a again like a recents tab would be really helpful for me.because something that I don't really like about Instagram is that people I like. I don't know. I think that a lot of people don't even know that there are other reactions than just like the heart, because that's just the default. And I don't know, of course, like the way the Ui is set up here, it that wouldn't really happen. I don't know.I think, yeah, recents would be nice. But yeah.</w:t>
      </w:r>
    </w:p>
    <w:p/>
    <w:p>
      <w:r>
        <w:t>JaeWon Kim 00:08:30</w:t>
      </w:r>
    </w:p>
    <w:p>
      <w:r>
        <w:t>So if recent for like was available, and other people are using it often. What do you think would be like the upside or downsides of emoji reactions.</w:t>
      </w:r>
    </w:p>
    <w:p/>
    <w:p>
      <w:r>
        <w:t>P18-1 00:08:42</w:t>
      </w:r>
    </w:p>
    <w:p>
      <w:r>
        <w:t>I think it allows for more like varied reactions instead of just being like, Oh, I like this, or avoiding liking something you can put like a thumbs down, or like a laughing emoji. I don't know something that's a little bit more personalized, I guess, to each other, and I think it makes a little bit easier to communicate over the app through these little pictures.</w:t>
      </w:r>
    </w:p>
    <w:p/>
    <w:p>
      <w:r>
        <w:t>JaeWon Kim 00:09:08</w:t>
      </w:r>
    </w:p>
    <w:p>
      <w:r>
        <w:t>Yeah. Makes sense. How about private comments? Have you used.</w:t>
      </w:r>
    </w:p>
    <w:p/>
    <w:p>
      <w:r>
        <w:t>P18-1 00:09:15</w:t>
      </w:r>
    </w:p>
    <w:p>
      <w:r>
        <w:t>I did use it, but I didn't find a lot of personal benefit from private comments, because usually I could just message that person through the app on its own. I felt, I mean, I think, because it's something that I'm not really used to. I didn't... not like.It was almost like. I didn't have full trust in it like I was scared that like somehow, some other people would see it. So I'd rather just message someone.But it is kind of an interesting feature, just because it's like very specific to one thing, because I have before, like, for example, on Instagram, I would send the post back to the person and then be like, oh, I noticed whatever. That's something like that, because I didn't want to put a full comment.So I think it. It's nice for certain things, but it's just not something that I'm very used to.which just was a little bit hard on myself in order to get started doing.and I think the fact that there is messaging makes it a lot...  avoid like almost avoidable, to use.</w:t>
      </w:r>
    </w:p>
    <w:p/>
    <w:p>
      <w:r>
        <w:t>JaeWon Kim 00:10:18</w:t>
      </w:r>
    </w:p>
    <w:p>
      <w:r>
        <w:t>I see. So did you use the app mostly with...  like, were the friends that you knew from real life? Were they like super close friends?</w:t>
      </w:r>
    </w:p>
    <w:p/>
    <w:p>
      <w:r>
        <w:t>P18-1 00:10:31</w:t>
      </w:r>
    </w:p>
    <w:p>
      <w:r>
        <w:t>Yeah, I was really close with them, like my best friends.</w:t>
      </w:r>
    </w:p>
    <w:p/>
    <w:p>
      <w:r>
        <w:t>JaeWon Kim 00:10:34</w:t>
      </w:r>
    </w:p>
    <w:p>
      <w:r>
        <w:t>I see so like you don't really need like you don't have any hesitation, for DM.</w:t>
      </w:r>
    </w:p>
    <w:p/>
    <w:p>
      <w:r>
        <w:t>P18-1 00:10:40</w:t>
      </w:r>
    </w:p>
    <w:p>
      <w:r>
        <w:t>Yeah, I think one thing... that this app would be really nice for actually is for people like if there was a way to have it be used as people in a new group setting. So you could... like, I don't know how realistically you could do this, but like going to a like, I guess, 5 day like... academic competition or something. And you don't know a lot of people. If there was a way to say that you were at this competition like, say securely, say that you were at this competition, and be able to meet people through that and like. See what kind of a little bit of insight into their personality. That would be really really nice, but I think for close friends already. It's...  not quite as beneficial. I suppose I'm not sure if that's the right word.</w:t>
      </w:r>
    </w:p>
    <w:p/>
    <w:p>
      <w:r>
        <w:t>JaeWon Kim 00:11:33</w:t>
      </w:r>
    </w:p>
    <w:p>
      <w:r>
        <w:t>Is it cause, like the responses, are predictable or.</w:t>
      </w:r>
    </w:p>
    <w:p/>
    <w:p>
      <w:r>
        <w:t>P18-1 00:11:37</w:t>
      </w:r>
    </w:p>
    <w:p>
      <w:r>
        <w:t>Yeah, I think so, because, like for the questions, like, I already know generally what they would answer to that. The posts, I mean, it's still sharing information. But... yeah, for people that I didn't know as well. It was a lot more interesting, like the people that I met like on the app, seeing kind of what their personality like was like, was really fascinating to me. because I can see like kind of the kind of personality or the kind of humor that they have like showing through throughout their Q. And as and posts.</w:t>
      </w:r>
    </w:p>
    <w:p/>
    <w:p>
      <w:r>
        <w:t>JaeWon Kim 00:12:12</w:t>
      </w:r>
    </w:p>
    <w:p>
      <w:r>
        <w:t>That's super interesting. Well, I know that you have a lot of insights into, you know, social media and design and all that, because you've participated in the past. And I've really liked your insights.hopefully, we could continue talking. Could you use this link to schedule another one.</w:t>
      </w:r>
    </w:p>
    <w:p/>
    <w:p>
      <w:r>
        <w:t>P18-1 00:12:37</w:t>
      </w:r>
    </w:p>
    <w:p>
      <w:r>
        <w:t>Again. I'm so sorry I missed half of this meeting.</w:t>
      </w:r>
    </w:p>
    <w:p/>
    <w:p>
      <w:r>
        <w:t>JaeWon Kim 00:12:40</w:t>
      </w:r>
    </w:p>
    <w:p>
      <w:r>
        <w:t>It's okay.</w:t>
      </w:r>
    </w:p>
    <w:p/>
    <w:p>
      <w:r>
        <w:t>P18-1 00:12:44</w:t>
      </w:r>
    </w:p>
    <w:p>
      <w:r>
        <w:t>Okay.</w:t>
      </w:r>
    </w:p>
    <w:p/>
    <w:p>
      <w:r>
        <w:t>JaeWon Kim 00:12:46</w:t>
      </w:r>
    </w:p>
    <w:p>
      <w:r>
        <w:t>Ask you some Korean, like questions in Korean, feel free to just ignore them like.</w:t>
      </w:r>
    </w:p>
    <w:p/>
    <w:p>
      <w:r>
        <w:t>P18-1 00:12:52</w:t>
      </w:r>
    </w:p>
    <w:p>
      <w:r>
        <w:t>Okay.</w:t>
      </w:r>
    </w:p>
    <w:p/>
    <w:p>
      <w:r>
        <w:t>JaeWon Kim 00:12:52</w:t>
      </w:r>
    </w:p>
    <w:p>
      <w:r>
        <w:t>Yeah, enter a dot or something, and.</w:t>
      </w:r>
    </w:p>
    <w:p/>
    <w:p>
      <w:r>
        <w:t>P18-1 00:12:55</w:t>
      </w:r>
    </w:p>
    <w:p>
      <w:r>
        <w:t>Hmm.</w:t>
      </w:r>
    </w:p>
    <w:p/>
    <w:p>
      <w:r>
        <w:t>JaeWon Kim 00:12:57</w:t>
      </w:r>
    </w:p>
    <w:p>
      <w:r>
        <w:t xml:space="preserve">And yeah, well, do you have any questions? Or... </w:t>
      </w:r>
    </w:p>
    <w:p/>
    <w:p>
      <w:r>
        <w:t>P18-1 00:13:06</w:t>
      </w:r>
    </w:p>
    <w:p>
      <w:r>
        <w:t>Not at the moment.</w:t>
      </w:r>
    </w:p>
    <w:p/>
    <w:p>
      <w:r>
        <w:t>JaeWon Kim 00:13:07</w:t>
      </w:r>
    </w:p>
    <w:p>
      <w:r>
        <w:t>Alright. I'll see you again. Then.</w:t>
      </w:r>
    </w:p>
    <w:p/>
    <w:p>
      <w:r>
        <w:t>P18-1 00:13:10</w:t>
      </w:r>
    </w:p>
    <w:p>
      <w:r>
        <w:t>Okay, thank you so much.</w:t>
      </w:r>
    </w:p>
    <w:p/>
    <w:p>
      <w:r>
        <w:t>JaeWon Kim 00:13:11</w:t>
      </w:r>
    </w:p>
    <w:p>
      <w:r>
        <w:t>Thanks, bye.</w:t>
      </w:r>
    </w:p>
    <w:p/>
    <w:p>
      <w:r>
        <w:t>P18-1 00:13:12</w:t>
      </w:r>
    </w:p>
    <w:p>
      <w:r>
        <w:t>Bye, bye.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