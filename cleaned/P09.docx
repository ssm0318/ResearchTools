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00:00:01</w:t>
      </w:r>
    </w:p>
    <w:p>
      <w:r>
        <w:t>Alright. So just as a reminder.Hold on share screen.So there were versions. R. And QR. Had the scrollable feed. Q had the questions, and we had, like Emoji reaction, private comment, daily questions. You will just send questions. And the audience was close friends by default, and you were able to give access as close friend for future posts. Only there was that list view feed. There was a check-in function, social battery and the song stuff, persona, and the number of likes and followers were hidden.So you can refer to this list anytime during the interview.Before I ask you like specific questions. Do you have any like?I don't know. Burning...  Thoughts to share totally fine if you don't.</w:t>
      </w:r>
    </w:p>
    <w:p/>
    <w:p>
      <w:r>
        <w:t>P09 00:01:02</w:t>
      </w:r>
    </w:p>
    <w:p>
      <w:r>
        <w:t>I don't think there's like anything like that's coming to mind, but I'll let you know, like as I'm answering the questions, if anything else pops up.</w:t>
      </w:r>
    </w:p>
    <w:p/>
    <w:p>
      <w:r>
        <w:t>JaeWon Kim 00:01:10</w:t>
      </w:r>
    </w:p>
    <w:p>
      <w:r>
        <w:t>All right. So while you were using version R, the one with the scrollable feed, any like some memorable moments, or like thoughts or emotions that you felt.</w:t>
      </w:r>
    </w:p>
    <w:p/>
    <w:p>
      <w:r>
        <w:t>P09 00:01:23</w:t>
      </w:r>
    </w:p>
    <w:p>
      <w:r>
        <w:t>I think to me like version R felt the most like the other social media that I use. So it didn't really feel that differentiated from everything else that I've used. I think it was pretty similar to like Instagram, but it was a little bit different, since I think... it seemed a little bit more text based and less pictures, even though there were like pictures that could be uploaded. But I think like overall like version R to me, felt like it was just pretty similar to some of the other social media I had used, so I think it didn't stick out as much.But I think...  there were. Yeah, I think like overall like that. One felt a bit less memorable to me because it was so similar to a lot of the other social media that's like already out there.</w:t>
      </w:r>
    </w:p>
    <w:p/>
    <w:p>
      <w:r>
        <w:t>JaeWon Kim 00:02:15</w:t>
      </w:r>
    </w:p>
    <w:p>
      <w:r>
        <w:t>Yeah, so what made you feel like? It's more text-based.</w:t>
      </w:r>
    </w:p>
    <w:p/>
    <w:p>
      <w:r>
        <w:t>P09 00:02:20</w:t>
      </w:r>
    </w:p>
    <w:p>
      <w:r>
        <w:t>I think just what I saw, like other people posting. I think that this was also based off the fact that it was like, mostly with people that I didn't know in real life. So I think for me, I just noticed a lot more like text based posts. And then also, since I was in the group that did version Q. First, st I think that that kind of made me inclined to make more... text posts, because that's what I was like used to using the app for, and I think maybe some of the other people who were in the cohort felt the same way. And I think that overall. The main reason that I thought it was more text based and not as much like pictures, is just the fact that like... it felt like it was connecting more with like people you didn't know or felt more like anonymous. So I think, because of that, like people were less likely to post pictures. and more so just like Use Co, like, do conversations using words.</w:t>
      </w:r>
    </w:p>
    <w:p/>
    <w:p>
      <w:r>
        <w:t>JaeWon Kim 00:03:25</w:t>
      </w:r>
    </w:p>
    <w:p>
      <w:r>
        <w:t>Yeah. So the people that you knew in real life did they post a lot of...  text-based posts as well.</w:t>
      </w:r>
    </w:p>
    <w:p/>
    <w:p>
      <w:r>
        <w:t>P09 00:03:34</w:t>
      </w:r>
    </w:p>
    <w:p>
      <w:r>
        <w:t>Yes, and I think that the main reason for this was just the fact that, like like everyone, had...  a mix of both like people that they knew and didn't, because in general, like I never post pictures on social media that I have, people added where I don't know them. The only place that I post pictures is like my private, like Instagram account, which is where I only have people I knew. So I think it was just like the fact that there was like a mix of like people you did know, and people you didn't.</w:t>
      </w:r>
    </w:p>
    <w:p/>
    <w:p>
      <w:r>
        <w:t>JaeWon Kim 00:04:08</w:t>
      </w:r>
    </w:p>
    <w:p>
      <w:r>
        <w:t>What do you think makes texts more private than images? Then.</w:t>
      </w:r>
    </w:p>
    <w:p/>
    <w:p>
      <w:r>
        <w:t>P09 00:04:15</w:t>
      </w:r>
    </w:p>
    <w:p>
      <w:r>
        <w:t>I think that like just like in general, like with texts. You can be more like specific... or like intentional about like what you share and what you don't. I think that that's a lot harder with like pictures, especially if it's like pictures you've taken. I think if you're taking pictures like off the Internet, then that's pretty easy. But I think in general, if you're using like pictures.even if you're just like posting something that's like anonymous like. If you wanted to post like a book you were reading, you might like put things in the background that are a lot more like identifiable like you may accidentally put like your room, or your house, or your school, or something like that. So I think that's just what makes me feel like I would feel more comfortable, like posting text...  with people that I didn't know.</w:t>
      </w:r>
    </w:p>
    <w:p/>
    <w:p>
      <w:r>
        <w:t>JaeWon Kim 00:05:04</w:t>
      </w:r>
    </w:p>
    <w:p>
      <w:r>
        <w:t>Yeah. So for version 2, any memorable moments or thoughts or emotions.</w:t>
      </w:r>
    </w:p>
    <w:p/>
    <w:p>
      <w:r>
        <w:t>P09 00:05:09</w:t>
      </w:r>
    </w:p>
    <w:p>
      <w:r>
        <w:t>Yeah, I think that I really liked how like version Q, it felt pretty different than some of the other social media I've used because it felt like there was like... an intention, for, like what you were supposed to do, I think a lot of the time like I open an app like, if I open Instagram, and I'm not interested in posting anything. There isn't really anything for me to do other than to kind of just like consume the other content, or just like scroll through other people's posts. So I definitely liked how there was like specific things you could go through and update every day like you could update your check in your song. Everything like that. So I think I really liked the fact that you could kind of just go through and like, even if you didn't want to post something there was like still things that you could do on the app to like, express yourself that felt like a lot more like casual to me.</w:t>
      </w:r>
    </w:p>
    <w:p/>
    <w:p>
      <w:r>
        <w:t>JaeWon Kim 00:06:04</w:t>
      </w:r>
    </w:p>
    <w:p>
      <w:r>
        <w:t>That makes sense. So any like platforms that...  feel similarly to version 2. If any.</w:t>
      </w:r>
    </w:p>
    <w:p/>
    <w:p>
      <w:r>
        <w:t>P09 00:06:15</w:t>
      </w:r>
    </w:p>
    <w:p>
      <w:r>
        <w:t>I can't really think of any that I use that like... feel super similar to me.I think that if I had to choose like... a platform. I guess that it would feel the most similar to like.Read it just because of like the questions. But... I can't think of a specific platform that, like I use...  right now that it's like similar to, I think it definitely felt a lot more like different than the social media that I use usually.</w:t>
      </w:r>
    </w:p>
    <w:p/>
    <w:p>
      <w:r>
        <w:t>JaeWon Kim 00:06:51</w:t>
      </w:r>
    </w:p>
    <w:p>
      <w:r>
        <w:t>Then how? How did how, how might Reddit feel similarly? Or I mean, you mentioned how it's similar. But how might it be different then.</w:t>
      </w:r>
    </w:p>
    <w:p/>
    <w:p>
      <w:r>
        <w:t>P09 00:07:00</w:t>
      </w:r>
    </w:p>
    <w:p>
      <w:r>
        <w:t>I think it felt different because I haven't used it like too too much, but I think it feels a lot more like informative to me. In terms of like. It's very like organized by like categories, and it's very much like I think it feels like the intention of using it is to like, answer a specific question or learn something versus. I think this... like.it's more to like, get to know people. So I think that's what felt different versus like Reddit, I think, feels very like anonymous. It's more so like, it's almost like you're just like polling other people. And you're trying to get like the information from them. But it's less...  like personalized versus like this isn't necessarily like information that you'd be able to find elsewhere. It's more about like getting to know the other people using the app.</w:t>
      </w:r>
    </w:p>
    <w:p/>
    <w:p>
      <w:r>
        <w:t>JaeWon Kim 00:07:53</w:t>
      </w:r>
    </w:p>
    <w:p>
      <w:r>
        <w:t>Hmm! So what...  gives off that vibe? What makes you think that Reddit is more information-based than this? Like to get to know each other.</w:t>
      </w:r>
    </w:p>
    <w:p/>
    <w:p>
      <w:r>
        <w:t>P09 00:08:03</w:t>
      </w:r>
    </w:p>
    <w:p>
      <w:r>
        <w:t>I think that... like from like my experience, I think that, like Reddit isn't necessarily an app where people will like... put like their identifying information, or even connect with, like their friends or people that they know in real life. And then also it feels like... for Reddit, like I know. There, I think there are like followers and stuff. I believe I'm not 100, sure, but I think it's just like not as widely like used in that sense. From my experience I don't think people will follow like creators or anything, so I think it's like a lot less about like getting to know the other people who are using the... like platform. But it's just feels like it's more so about like...  getting like opinions about like the specific question, but you don't really care like who the opinion comes from.</w:t>
      </w:r>
    </w:p>
    <w:p/>
    <w:p>
      <w:r>
        <w:t>JaeWon Kim 00:08:59</w:t>
      </w:r>
    </w:p>
    <w:p>
      <w:r>
        <w:t>How about? Who am I like? What made you think that it's about getting to know other people.</w:t>
      </w:r>
    </w:p>
    <w:p/>
    <w:p>
      <w:r>
        <w:t>P09 00:09:04</w:t>
      </w:r>
    </w:p>
    <w:p>
      <w:r>
        <w:t>I think, just the fact that, like some of the questions like the daily questions, for example, like, those weren't questions that necessarily like... like knowing that information isn't something that like you need to know or like would help you with anything. It's more so, just like kind of seeing how different people would answer that. And then also, just like the fact that I think like it feels like an app more so where you would like actually connect with people that you know in real life, and like you would be able to connect, like... or not even necessarily like in real life. But just people, you know. So that way, like, you could be like, okay, this answer is correlated with this person like my friend from school, and then you could kind of like associate that with like them in real life as well. And I think just the fact that, like...  at least for whom I today like there was an emphasis on actually like adding people as friends and seeing how? What questions they answer. Like being able to send people a specific questions. If you want to see how they answer and things like that.</w:t>
      </w:r>
    </w:p>
    <w:p/>
    <w:p>
      <w:r>
        <w:t>JaeWon Kim 00:10:09</w:t>
      </w:r>
    </w:p>
    <w:p>
      <w:r>
        <w:t>Hmm! So what made you feel like? There's there's like less emphasis on adding, friends.</w:t>
      </w:r>
    </w:p>
    <w:p/>
    <w:p>
      <w:r>
        <w:t>P09 00:10:17</w:t>
      </w:r>
    </w:p>
    <w:p>
      <w:r>
        <w:t>On Reddit.</w:t>
      </w:r>
    </w:p>
    <w:p/>
    <w:p>
      <w:r>
        <w:t>JaeWon Kim 00:10:18</w:t>
      </w:r>
    </w:p>
    <w:p>
      <w:r>
        <w:t>On? Who am I?</w:t>
      </w:r>
    </w:p>
    <w:p/>
    <w:p>
      <w:r>
        <w:t>P09 00:10:20</w:t>
      </w:r>
    </w:p>
    <w:p>
      <w:r>
        <w:t>Oh, I meant like I think there's less emphasis on adding friends on Reddit.</w:t>
      </w:r>
    </w:p>
    <w:p/>
    <w:p>
      <w:r>
        <w:t>JaeWon Kim 00:10:24</w:t>
      </w:r>
    </w:p>
    <w:p>
      <w:r>
        <w:t>Oh, I mean... Oh, okay, then. Oh, okay, so on. Who am I? What did you like about the question sending feature. What did you dislike about it?</w:t>
      </w:r>
    </w:p>
    <w:p/>
    <w:p>
      <w:r>
        <w:t>P09 00:10:45</w:t>
      </w:r>
    </w:p>
    <w:p>
      <w:r>
        <w:t>I think the thing that I liked about the questions was just that like... in general, I did like. I don't remember too many of like the specific questions, but I do remember that while I was answering them, I think they were like a good balance of being like... not necessarily like surface level, but kind of like unserious, but it also like made me think while I was answering them. So I think it was like a really good balance of like not being anything that was too serious, but also kind of something that I could like express myself with. I think that's what I liked about like the questions. And then, like I kind of said before.it just felt...  like the only like reason for my answer, like the only reason people wanted to know. My answer was like to know me more. It wasn't necessarily like to get any information or anything like that.</w:t>
      </w:r>
    </w:p>
    <w:p/>
    <w:p>
      <w:r>
        <w:t>JaeWon Kim 00:11:37</w:t>
      </w:r>
    </w:p>
    <w:p>
      <w:r>
        <w:t>Hmm! So were there anything that you shared on? Who am I that you wouldn't share on other platforms?</w:t>
      </w:r>
    </w:p>
    <w:p/>
    <w:p>
      <w:r>
        <w:t>P09 00:11:46</w:t>
      </w:r>
    </w:p>
    <w:p>
      <w:r>
        <w:t>I think that there were some things that like I wouldn't have shared on other platforms, just because, like, I wouldn't have thought about them like a lot of the questions were things that were kind of like random, almost things that like don't really come up in conversations, in real life or online. So it's like, I would never have like...  thought of like sharing an answer to this question, or it was like a question that, like I myself had to think about a little bit. So I think that was the main thing that made me like share things that I might not have put onto other platforms.</w:t>
      </w:r>
    </w:p>
    <w:p/>
    <w:p>
      <w:r>
        <w:t>JaeWon Kim 00:12:20</w:t>
      </w:r>
    </w:p>
    <w:p>
      <w:r>
        <w:t>Hmm! Then how about like... Were there things that you learned about other folks that you wouldn't have like other? No, I mean, were there things that you learned from? Who am I that you wouldn't have on other platforms.</w:t>
      </w:r>
    </w:p>
    <w:p/>
    <w:p>
      <w:r>
        <w:t>P09 00:12:39</w:t>
      </w:r>
    </w:p>
    <w:p>
      <w:r>
        <w:t>Yeah, I think so like kind of the same as like me sharing it. But just the other way, like, there were a lot of like random things I learned about like preferences, or like what people would choose. And it's just like kind of topics that wouldn't really ever come up in any other circumstance.So I think, like reading those I was kind of like, oh, that's really interesting, because it's not something that like I would have ever thought to ask or like that would have really come up in a conversation. But it's something that could like spark a future conversation if I'm like, Oh, we have this really random thing in common or like, oh, that's a really cool, like interest, or like, why did you make that choice? Something like that. So there's just like a lot of like topics that aren't really like ever...  discussed in like daily life, just because they don't come in. And I think that's what was like things that I felt like I shared, and other people shared that I wouldn't have seen in other places.</w:t>
      </w:r>
    </w:p>
    <w:p/>
    <w:p>
      <w:r>
        <w:t>JaeWon Kim 00:13:35</w:t>
      </w:r>
    </w:p>
    <w:p>
      <w:r>
        <w:t>I see. So have you ever like sent questions to anyone else?</w:t>
      </w:r>
    </w:p>
    <w:p/>
    <w:p>
      <w:r>
        <w:t>P09 00:13:41</w:t>
      </w:r>
    </w:p>
    <w:p>
      <w:r>
        <w:t>I did. I sent, I think I sent a few of the questions to...  the like friend from real life, as well as some of the other people. I think I just looked through like the additional questions. And then some of the questions that weren't like the daily question, but I thought were kind of interesting questions I sent because I just wanted to see like how other people would respond. Yeah.</w:t>
      </w:r>
    </w:p>
    <w:p/>
    <w:p>
      <w:r>
        <w:t>JaeWon Kim 00:14:08</w:t>
      </w:r>
    </w:p>
    <w:p>
      <w:r>
        <w:t>Yeah. So were there any like? when would you be motivated to send a question? Is it just about the question, or is it like? Is it more about the question or the people.</w:t>
      </w:r>
    </w:p>
    <w:p/>
    <w:p>
      <w:r>
        <w:t>P09 00:14:22</w:t>
      </w:r>
    </w:p>
    <w:p>
      <w:r>
        <w:t>For me. I felt like it was more about the question. I think the ones that, like... I either like took a while to think about how to answer, or like the ones that I was kind of conflicted on, that I was kind of interested in seeing how other people... would answer. I think there were like a few that were kind of like like you had to make a choice, and if I was like kind of conflicted. I would want to see, like how other people would answer it, and kind of see if they would make any like interesting points that could sway me so for me it felt like it was more so about the question, and not necessarily like the people. I think that, like for the questions that I sent. If there was like some sort of like way to like...  repost a question, I think I would have done that like it wasn't like I would have been okay with, like any of the friends answering.</w:t>
      </w:r>
    </w:p>
    <w:p/>
    <w:p>
      <w:r>
        <w:t>JaeWon Kim 00:15:09</w:t>
      </w:r>
    </w:p>
    <w:p>
      <w:r>
        <w:t>That makes sense reposting is interesting? So have you received any questions from other users?</w:t>
      </w:r>
    </w:p>
    <w:p/>
    <w:p>
      <w:r>
        <w:t>P09 00:15:19</w:t>
      </w:r>
    </w:p>
    <w:p>
      <w:r>
        <w:t>I don't think I received any.</w:t>
      </w:r>
    </w:p>
    <w:p/>
    <w:p>
      <w:r>
        <w:t>JaeWon Kim 00:15:21</w:t>
      </w:r>
    </w:p>
    <w:p>
      <w:r>
        <w:t>Hmm! See alright. So other features anything you liked or disliked about emoji reaction or private comments.</w:t>
      </w:r>
    </w:p>
    <w:p/>
    <w:p>
      <w:r>
        <w:t>P09 00:15:36</w:t>
      </w:r>
    </w:p>
    <w:p>
      <w:r>
        <w:t>I think that I did like them like, at least for the emoji reactions. I liked them. I think for me. I thought it was pretty cool, but it's just not something that, like I really use that much even on like other platforms that do have them. But I thought it was like nice to have it as a feature. I did really like the private comment idea. I thought this was super helpful, because, like a lot of the time zone...  platforms like Instagram, I like. DM, I have to like if I see something on a post and I don't want to like. Write a comment for everyone to see like I'll have to send it to them. Even if it's their own person and like write them a DM, so I really like that. I thought that was like really cool, because it also just made it like super easy to reply, because sometimes I'll see a post, and I'll want to comment, but not like, have everyone see it. So I think that felt like really convenient to me. I really like that.</w:t>
      </w:r>
    </w:p>
    <w:p/>
    <w:p>
      <w:r>
        <w:t>JaeWon Kim 00:16:31</w:t>
      </w:r>
    </w:p>
    <w:p>
      <w:r>
        <w:t>So how is dming different than private comment? How do they feel different.</w:t>
      </w:r>
    </w:p>
    <w:p/>
    <w:p>
      <w:r>
        <w:t>P09 00:16:37</w:t>
      </w:r>
    </w:p>
    <w:p>
      <w:r>
        <w:t>I think that dming feels one. It's just like a lot more like work. But also I think that, like Dming feels a lot more like intentional. And it feels like you're putting like more effort into it. So if it's just like something small that I wanted to comment that I thought would be funny. It feels like pretty serious, like putting in a whole DM, because it's like, okay, I took...  the effort to like, send this and then write the DM, so if it's just like something super short or small, it feels weird versus like private comment, like feels just a lot more relaxed like you just write up the comment, and then it's just private instead, and you could kind of do it like while you're scrolling through posts. I think it just feels like a lot more casual and kind of like, just easy to do.</w:t>
      </w:r>
    </w:p>
    <w:p/>
    <w:p>
      <w:r>
        <w:t>JaeWon Kim 00:17:23</w:t>
      </w:r>
    </w:p>
    <w:p>
      <w:r>
        <w:t>So for Emoji reaction, why did you feel like less inclined to use it.</w:t>
      </w:r>
    </w:p>
    <w:p/>
    <w:p>
      <w:r>
        <w:t>P09 00:17:29</w:t>
      </w:r>
    </w:p>
    <w:p>
      <w:r>
        <w:t>I think that... I am just a bit more like inclined to just using like text to respond. I think that I like would I think that I would use it like, for example, if.like, I was having a conversation in the comments with someone or something like that?And then I like... we kind of like, ended the conversation. But I didn't wanna just leave them like I might put like a heart on the last message or something like that. But I think like for me sometimes like, if there's like that, many reactions like react to a post like I think I would just go with like the same default, like liking one most of the time.</w:t>
      </w:r>
    </w:p>
    <w:p/>
    <w:p>
      <w:r>
        <w:t>JaeWon Kim 00:18:13</w:t>
      </w:r>
    </w:p>
    <w:p>
      <w:r>
        <w:t>Yeah. So did you ever use the close friends? Feature on version.</w:t>
      </w:r>
    </w:p>
    <w:p/>
    <w:p>
      <w:r>
        <w:t>P09 00:18:22</w:t>
      </w:r>
    </w:p>
    <w:p>
      <w:r>
        <w:t>Yes, I did.</w:t>
      </w:r>
    </w:p>
    <w:p/>
    <w:p>
      <w:r>
        <w:t>JaeWon Kim 00:18:24</w:t>
      </w:r>
    </w:p>
    <w:p>
      <w:r>
        <w:t>How did you like? Who did you put as close friends.</w:t>
      </w:r>
    </w:p>
    <w:p/>
    <w:p>
      <w:r>
        <w:t>P09 00:18:30</w:t>
      </w:r>
    </w:p>
    <w:p>
      <w:r>
        <w:t>At 1st I just put... the person I knew like the friend from real life, but then I did end up like adding some of the other users, because I kind of wanted to just mess around with it. And I did really, really like the feature where you could make the close friends like see future posts. Only I think that was like.like. I really like that because I think, like sometimes, if you're thinking about. If you want to add someone to close friends or not. It's kind of like a little bit of like a battle, because you're like, okay, like you might not want them to see like everything that you'd ever posted before. So I think that like made me more inclined to add some of the other people to. Because then I was like, Okay, I only have to think about like what I'm posting in the future. And they're gonna see that I don't really have to worry about like what was like posted before.</w:t>
      </w:r>
    </w:p>
    <w:p/>
    <w:p>
      <w:r>
        <w:t>JaeWon Kim 00:19:25</w:t>
      </w:r>
    </w:p>
    <w:p>
      <w:r>
        <w:t>Hmm!Makes sense.Oh. so did you like when you were posting on Version 2? Did you usually share with close friends or regular.</w:t>
      </w:r>
    </w:p>
    <w:p/>
    <w:p>
      <w:r>
        <w:t>P09 00:19:38</w:t>
      </w:r>
    </w:p>
    <w:p>
      <w:r>
        <w:t>I think that I did a mix.I... didn't really have like too much reasoning for which I chose. I think that if I was using this feature like if I was using, like whom I, with a lot more like friends than I knew from in real life, I would like think more deeply about it. I think that like since in general there weren't like too many people I knew, and I wasn't like really posting anything too personal. I was kind of just like testing out the features out, but I think that, like in real life, when I was using it, I think that I would be much more inclined to post some close friends.</w:t>
      </w:r>
    </w:p>
    <w:p/>
    <w:p>
      <w:r>
        <w:t>JaeWon Kim 00:20:17</w:t>
      </w:r>
    </w:p>
    <w:p>
      <w:r>
        <w:t>So like assuming that you're using this in real life. Like, who am I? If you have close friends and regular, just like acquaintances, or like friends that you kind of know. And strangers. Who would you and strangers could be people that you've seen posts of, and then there could be like complete strangers. So for each of the group. Where would you be inclined to put them like close friends or friends?</w:t>
      </w:r>
    </w:p>
    <w:p/>
    <w:p>
      <w:r>
        <w:t>P09 00:20:50</w:t>
      </w:r>
    </w:p>
    <w:p>
      <w:r>
        <w:t>I think that for me I would put like close friends, as like people who I consider like close, close friends like who I like text on a daily basis, and then I think I would just put everyone else's regular.</w:t>
      </w:r>
    </w:p>
    <w:p/>
    <w:p>
      <w:r>
        <w:t>JaeWon Kim 00:21:04</w:t>
      </w:r>
    </w:p>
    <w:p>
      <w:r>
        <w:t>Okay, yeah. Makes sense. How about the list view feed? How did you feel about that? What did you like or dislike about it?</w:t>
      </w:r>
    </w:p>
    <w:p/>
    <w:p>
      <w:r>
        <w:t>P09 00:21:16</w:t>
      </w:r>
    </w:p>
    <w:p>
      <w:r>
        <w:t>Can I get like a little refresher on like what.</w:t>
      </w:r>
    </w:p>
    <w:p/>
    <w:p>
      <w:r>
        <w:t>JaeWon Kim 00:21:19</w:t>
      </w:r>
    </w:p>
    <w:p>
      <w:r>
        <w:t>Yeah, it was just like like names. And the songs, and not like a scrollable theme.</w:t>
      </w:r>
    </w:p>
    <w:p/>
    <w:p>
      <w:r>
        <w:t>P09 00:21:25</w:t>
      </w:r>
    </w:p>
    <w:p>
      <w:r>
        <w:t>Oh, yeah, I think I saw that. I think that I like like the scrollable feed a little bit more.I just like. I just think I like like the feeling of kind of being able to scroll through. And it also just like looks less confusing to me on a screen. It's kind of like easier for me to like. Differentiate the posts from each other in that way. So I think I liked. I definitely...  like the scrollable feed more than like a live or not like a list. Feed I guess it's more of like kind of like a summary, but I think I like would be less likely to look at that in general.</w:t>
      </w:r>
    </w:p>
    <w:p/>
    <w:p>
      <w:r>
        <w:t>JaeWon Kim 00:22:08</w:t>
      </w:r>
    </w:p>
    <w:p>
      <w:r>
        <w:t>Hmm! What do you like about the ability to scroll? Is it just like familiarity, or like, what do you like about.</w:t>
      </w:r>
    </w:p>
    <w:p/>
    <w:p>
      <w:r>
        <w:t>P09 00:22:16</w:t>
      </w:r>
    </w:p>
    <w:p>
      <w:r>
        <w:t>I think that to an extent it is just like familiarity. And then also I kind of like, how like when you're scrolling, I knew that, like some, for some people like it feels like you're kind of just like doom scrolling. But for me, I like the feeling of scrolling, because, like it feels like I have like more control of what I'm like seeing like. it helps me like, stay focused on like the individual post, because I can like take my time before I scroll to the next thing, and it feels like there's like a less information being thrown at me, and I think it just like allows me to see everything with more detail.</w:t>
      </w:r>
    </w:p>
    <w:p/>
    <w:p>
      <w:r>
        <w:t>JaeWon Kim 00:22:50</w:t>
      </w:r>
    </w:p>
    <w:p>
      <w:r>
        <w:t>Hmm! So with the list view feed. Did you ever go in to see other people's pro-profiles, or like, did you just look.</w:t>
      </w:r>
    </w:p>
    <w:p/>
    <w:p>
      <w:r>
        <w:t>P09 00:22:58</w:t>
      </w:r>
    </w:p>
    <w:p>
      <w:r>
        <w:t>List. I just looked at the list.</w:t>
      </w:r>
    </w:p>
    <w:p/>
    <w:p>
      <w:r>
        <w:t>JaeWon Kim 00:23:03</w:t>
      </w:r>
    </w:p>
    <w:p>
      <w:r>
        <w:t>Okay. So you didn't really see other people's posts while you were using version 2.</w:t>
      </w:r>
    </w:p>
    <w:p/>
    <w:p>
      <w:r>
        <w:t>P09 00:23:10</w:t>
      </w:r>
    </w:p>
    <w:p>
      <w:r>
        <w:t>Or was the list like where you would see? Just...  cause. I think that like when I was seeing version QI like remember, like I could see the post scrolling through, too.</w:t>
      </w:r>
    </w:p>
    <w:p/>
    <w:p>
      <w:r>
        <w:t>JaeWon Kim 00:23:24</w:t>
      </w:r>
    </w:p>
    <w:p>
      <w:r>
        <w:t>I you had to click into like someone's profile to see.</w:t>
      </w:r>
    </w:p>
    <w:p/>
    <w:p>
      <w:r>
        <w:t>P09 00:23:30</w:t>
      </w:r>
    </w:p>
    <w:p>
      <w:r>
        <w:t>Oh, yeah, I think I'm mixing it up. Yeah, I think I did click it because I do remember that like while I had version queue like I could scroll through multiple posts from the user as well.</w:t>
      </w:r>
    </w:p>
    <w:p/>
    <w:p>
      <w:r>
        <w:t>JaeWon Kim 00:23:41</w:t>
      </w:r>
    </w:p>
    <w:p>
      <w:r>
        <w:t>Yeah.</w:t>
      </w:r>
    </w:p>
    <w:p/>
    <w:p>
      <w:r>
        <w:t>P09 00:23:42</w:t>
      </w:r>
    </w:p>
    <w:p>
      <w:r>
        <w:t>Yeah, so I did. Yeah, I guess I did click the profiles then.I think that like in that case, like...  I think like I'm feeling like a little bit like I'm forgetting a little bit of the details, but I think the in general like, because I was forced to click on the profiles to scroll. I think that's why I did it. But if I had, like 2 different, like sections of the app where I had one where it was just like all the post, and I could scroll through, and then another one, where I could see like the profiles, with a quick summary. I think I would definitely use the scrolling. One more.</w:t>
      </w:r>
    </w:p>
    <w:p/>
    <w:p>
      <w:r>
        <w:t>JaeWon Kim 00:24:19</w:t>
      </w:r>
    </w:p>
    <w:p>
      <w:r>
        <w:t>Yeah, makes sense.So let's say, someone, well,... I, guess on like instagram, there's a sentiment of like... like posting, a lot is kind of bad like. There's like norms around that, because you take up a lot of space in the feed. Might that be true on like was that... kind of true on version? Rs, like when as well like when you post. are you sort of conscious of that?</w:t>
      </w:r>
    </w:p>
    <w:p/>
    <w:p>
      <w:r>
        <w:t>P09 00:24:53</w:t>
      </w:r>
    </w:p>
    <w:p>
      <w:r>
        <w:t>I think that definitely. That is something I would be conscious of because I didn't have that. Many friends added. I think I was less worried about it, but like thinking about it from like a real life standpoint, I think that's that is something I would be worried about is like clogging up the feed. I think that is like something that a lot of people are worried about, because, like, I've noticed, like archive posts are getting more and more popular. like. Lately I've been noticing like when someone goes on a trip, and they want to make like 5 posts. They'll only make one real one, and then make the other 4 like archived posts. So I think that is something that, like a lot of people are conscious of. And I think that's definitely something I see as well.</w:t>
      </w:r>
    </w:p>
    <w:p/>
    <w:p>
      <w:r>
        <w:t>JaeWon Kim 00:25:35</w:t>
      </w:r>
    </w:p>
    <w:p>
      <w:r>
        <w:t>Oh, what's an archive post? What's like the difference.</w:t>
      </w:r>
    </w:p>
    <w:p/>
    <w:p>
      <w:r>
        <w:t>P09 00:25:39</w:t>
      </w:r>
    </w:p>
    <w:p>
      <w:r>
        <w:t>So it's basically when like, you make a post. And you like, typically try to do it like... like, really quickly, like at a time like when maybe, like not that many people are like on Instagram, and then, as soon as you post it, you archive it before, like anyone like likes it, or it gets on anyone's feed, and then people will wait like 2 weeks to a month and then unarchive it. And because the post is old like Instagram won't put it on people's feeds anymore...  because the post was technically posted. So it's like old. But if you, it's like still on your profile.</w:t>
      </w:r>
    </w:p>
    <w:p/>
    <w:p>
      <w:r>
        <w:t>JaeWon Kim 00:26:16</w:t>
      </w:r>
    </w:p>
    <w:p>
      <w:r>
        <w:t>But then you won't get any likes or comments.</w:t>
      </w:r>
    </w:p>
    <w:p/>
    <w:p>
      <w:r>
        <w:t>P09 00:26:19</w:t>
      </w:r>
    </w:p>
    <w:p>
      <w:r>
        <w:t>Yeah, like, people try to make it so that they get as like. Sometimes people will turn comments off. But like people like to have like no comments or likes on it. It's kind of weird.</w:t>
      </w:r>
    </w:p>
    <w:p/>
    <w:p>
      <w:r>
        <w:t>JaeWon Kim 00:26:31</w:t>
      </w:r>
    </w:p>
    <w:p>
      <w:r>
        <w:t>Oh, interesting! I didn't.</w:t>
      </w:r>
    </w:p>
    <w:p/>
    <w:p>
      <w:r>
        <w:t>P09 00:26:33</w:t>
      </w:r>
    </w:p>
    <w:p>
      <w:r>
        <w:t>So people will use it like sometimes, like I've noticed like, especially with like vacations and stuff, people will make like one main post where they have like comments on likes on everything, and the other ones like the archive post usually like, they'll try to have like 0 comments on it, and like as little likes as possible.</w:t>
      </w:r>
    </w:p>
    <w:p/>
    <w:p>
      <w:r>
        <w:t>JaeWon Kim 00:26:51</w:t>
      </w:r>
    </w:p>
    <w:p>
      <w:r>
        <w:t>Hmm! So what are people conscious about when they're worrying about posting a lot.</w:t>
      </w:r>
    </w:p>
    <w:p/>
    <w:p>
      <w:r>
        <w:t>P09 00:27:00</w:t>
      </w:r>
    </w:p>
    <w:p>
      <w:r>
        <w:t>I think that, like the main thing that the main reason I think people do. The archive thing is that I think when people post on Instagram. They're very stressed about the amount of likes and comments they're getting. So I think, by like doing the archive post. It's kind of a workaround...  in that like they don't have to worry about comments and likes because it's like they're almost like intentionally choosing to have none and like, I guess, like people see as like it looks cooler to have like 0 likes and 0 comments, as if you're not choosing to have any, then have, like few, a few likes or comments, because you posted like 10, and your friends don't want to like comment on all of them. So I think like that's kind of the main reason.</w:t>
      </w:r>
    </w:p>
    <w:p/>
    <w:p>
      <w:r>
        <w:t>JaeWon Kim 00:27:43</w:t>
      </w:r>
    </w:p>
    <w:p>
      <w:r>
        <w:t>What? What makes it cooler like from...  I don't know. I just. I'm just too old.</w:t>
      </w:r>
    </w:p>
    <w:p/>
    <w:p>
      <w:r>
        <w:t>P09 00:27:51</w:t>
      </w:r>
    </w:p>
    <w:p>
      <w:r>
        <w:t>I I honestly like, it's kinda like confusing. I think the main like thing is, it's.I guess, like not like mysterious. But it's kind of like... it's like, not everyone's gonna see the post like it's... something that like you, I think, like, usually like the posts that are archived like show more to people's like personality than like. Necessarily, I think the posts that people post on Instagram like. Usually they'll choose like the best pictures of themselves, and that's the one they'll put in their main post. But then, if there's like another picture they really like, or other things like that, they'll kind of, put it so it's kind of like a way that like, I think people put like just...  like show more of their personality. And then also, I think like people can just like see it embarrassed, as like embarrassing if you get like less likes or like less comments on your post. But it just feels less embarrassing because it's like there wasn't even a chance for you to get any comments or likes. So it's like it takes away the chance of you, being embarrassed of getting like less likes or comments than usual.</w:t>
      </w:r>
    </w:p>
    <w:p/>
    <w:p>
      <w:r>
        <w:t>JaeWon Kim 00:28:55</w:t>
      </w:r>
    </w:p>
    <w:p>
      <w:r>
        <w:t>I see, so might the list view feed kind of help with it or no.</w:t>
      </w:r>
    </w:p>
    <w:p/>
    <w:p>
      <w:r>
        <w:t>P09 00:29:04</w:t>
      </w:r>
    </w:p>
    <w:p>
      <w:r>
        <w:t>I think the list view. Yes, so I think the idea is that like it's almost like you have.It's almost like you have, like regular posts that, like everyone can see. But then there's like other posts that are like archived. So it's only like, if someone like specifically searches you up that they kind of like get to see them versus. I think the difference with the list feed is like everyone... kind of has to click on everyone's profiles to see all of the posts. So this is kind of like almost getting to separate your account between, like what everyone is to see, and then what only some people will see, because even with the archive post it will put it on like some people's feeds sometimes. But I think the difference is that like with the list view, it's almost as if, like every post is archived.</w:t>
      </w:r>
    </w:p>
    <w:p/>
    <w:p>
      <w:r>
        <w:t>JaeWon Kim 00:29:47</w:t>
      </w:r>
    </w:p>
    <w:p>
      <w:r>
        <w:t>Hmm! So would people be less worried about clocking if it's like that? Or would that not really change.</w:t>
      </w:r>
    </w:p>
    <w:p/>
    <w:p>
      <w:r>
        <w:t>P09 00:29:57</w:t>
      </w:r>
    </w:p>
    <w:p>
      <w:r>
        <w:t>I think that... I think that maybe it wouldn't change, because it is kind of like it's like just fully taking away the like speed at all. So I think that, like people would still be like conscious of... like if it's like, it's like, I think it's kind of as if, like. If everyone could only have archive posts, and I think people would start caring about likes anymore, because, like that would mean that like people would have to like archive post, and that's the only type of post. So I think that like necessarily like having us like a list feed wouldn't take away...  that like fear of like posting too much, because now everyone has a list feed. So it's more likely that people are are actually clicking on your profile and like checking and seeing all your posts, and how much you're posting.</w:t>
      </w:r>
    </w:p>
    <w:p/>
    <w:p>
      <w:r>
        <w:t>JaeWon Kim 00:30:44</w:t>
      </w:r>
    </w:p>
    <w:p>
      <w:r>
        <w:t>So even if you're not really clogging up anyone's feed you still feel worried that you're posting too much.</w:t>
      </w:r>
    </w:p>
    <w:p/>
    <w:p>
      <w:r>
        <w:t>P09 00:30:54</w:t>
      </w:r>
    </w:p>
    <w:p>
      <w:r>
        <w:t>Yeah, I think that, like in general, like, well, like clogging up the feed is like... an issue. I think it's also just like a lot like people just don't want to be seen as like posting too much like they don't like. I think a lot of people see it as like you kind of want to make the like things you post like the best, like versions of yourself. And then also, just in general, like, I think that like people just feel like if they post too much, whether it's on like the feed or not, like... people will be like too tired to like like it, or comment, or like even just like, pay attention to your post. I think it's the same reason that, like I noticed...  that like during Prom, like. Sometimes a lot of people will like try to do it like right away like that night, or like really late, because, like, you don't want to be like posting at the same time as everyone. I think it's just like trying to get attention on your post. Essentially. And obviously, if you post more like each one's gonna get less attention.</w:t>
      </w:r>
    </w:p>
    <w:p/>
    <w:p>
      <w:r>
        <w:t>JaeWon Kim 00:31:53</w:t>
      </w:r>
    </w:p>
    <w:p>
      <w:r>
        <w:t>So how did that pan out on? Who am I like on version? Queue like I guess... it's less about like problem images. How did the list view...  the sort of change or not change the way.</w:t>
      </w:r>
    </w:p>
    <w:p/>
    <w:p>
      <w:r>
        <w:t>P09 00:32:08</w:t>
      </w:r>
    </w:p>
    <w:p>
      <w:r>
        <w:t>I think that the list view didn't change too much. I think it was kind of hard to see like this, like like as reflected as real life, just because, like there were like compared to like the average amount of people that I think most people have on other social medias. It was just like a much smaller version. So smaller amount of people. So even if there was someone who was like posting a lot, it was like much easier to actually look through... versus on, like I think like when you have like can open up social media and have it with like a lot more people you might have like hundreds of people to look through. And in that case, like, if you see, someone has like 20 posts, you might just like, look at the 1st one and then skip through the rest. So I think, like... in the test, like, it didn't necessarily play. It wasn't really a big factor. But I think that, like in like real usage, it would be.</w:t>
      </w:r>
    </w:p>
    <w:p/>
    <w:p>
      <w:r>
        <w:t>JaeWon Kim 00:33:01</w:t>
      </w:r>
    </w:p>
    <w:p>
      <w:r>
        <w:t>Hmm! I see.So if you have like...  10 daily questions, you would worry that you're posting too much and like not post or like, only answer one of the questions.</w:t>
      </w:r>
    </w:p>
    <w:p/>
    <w:p>
      <w:r>
        <w:t>P09 00:33:13</w:t>
      </w:r>
    </w:p>
    <w:p>
      <w:r>
        <w:t>Yeah, like, I would probably choose like the question that I actually cared about or like I would take out like if I thought like a question was like, really like random or like, it didn't really like relate to me, like, maybe I like wouldn't post it because I would feel like it's taking attention away from the questions I did want to post.</w:t>
      </w:r>
    </w:p>
    <w:p/>
    <w:p>
      <w:r>
        <w:t>JaeWon Kim 00:33:32</w:t>
      </w:r>
    </w:p>
    <w:p>
      <w:r>
        <w:t>Makes sense. So...  were the norms around like reactions kind of different across version R and Q like, how much did you feel the pressure to like or react.</w:t>
      </w:r>
    </w:p>
    <w:p/>
    <w:p>
      <w:r>
        <w:t>P09 00:33:48</w:t>
      </w:r>
    </w:p>
    <w:p>
      <w:r>
        <w:t>I think it felt pretty similar to me like... I think that I actually felt maybe a little bit more pressure with like version...  are, because it was more like things that the person was like choosing to share. Specifically so, it felt more like personalizing like I felt like I had to reply versus like questions like it felt a little more casual. So I think, like I would feel like less bad like not reacting. But I think there wasn't like too much of a difference for me.</w:t>
      </w:r>
    </w:p>
    <w:p/>
    <w:p>
      <w:r>
        <w:t>JaeWon Kim 00:34:20</w:t>
      </w:r>
    </w:p>
    <w:p>
      <w:r>
        <w:t>Hmm, so things that people post on version 2, it feels less personal.</w:t>
      </w:r>
    </w:p>
    <w:p/>
    <w:p>
      <w:r>
        <w:t>P09 00:34:28</w:t>
      </w:r>
    </w:p>
    <w:p>
      <w:r>
        <w:t>Or I guess, like inversion, or like, I think people were posting more about their like life and things like that, where where it's like something that like.I think, more seriously like relates to them, like, for example, if someone had posted like... Oh, like, I got a new puppy like on version or like, and they put a picture of their puppy. It feels like a lot weirder to not react to that and have seen it than if someone answered a question, because I think the question like while it does like it, is about their personality. I think it's like felt feels like it's less... related to their real life. So like...  you feel like the need to comment on it less if that makes sense.</w:t>
      </w:r>
    </w:p>
    <w:p/>
    <w:p>
      <w:r>
        <w:t>JaeWon Kim 00:35:12</w:t>
      </w:r>
    </w:p>
    <w:p>
      <w:r>
        <w:t>Hmm! I wonder where that comes from?</w:t>
      </w:r>
    </w:p>
    <w:p/>
    <w:p>
      <w:r>
        <w:t>P09 00:35:18</w:t>
      </w:r>
    </w:p>
    <w:p>
      <w:r>
        <w:t>Like, I think, like what I'm trying to say is like for version or like, it's stuff that, like...  I feel like people would be like offended more so if you didn't react to because it's like about their like personal, like real life, which is like version queue. I think it's something that, like someone might share it, and then they might almost like forget that they had like answered that question like, I think you are like expecting a reply less so.</w:t>
      </w:r>
    </w:p>
    <w:p/>
    <w:p>
      <w:r>
        <w:t>JaeWon Kim 00:35:47</w:t>
      </w:r>
    </w:p>
    <w:p>
      <w:r>
        <w:t>Hmm. So what you share on version queue is less about yourself, or like parts that you care less about.</w:t>
      </w:r>
    </w:p>
    <w:p/>
    <w:p>
      <w:r>
        <w:t>P09 00:35:56</w:t>
      </w:r>
    </w:p>
    <w:p>
      <w:r>
        <w:t>Or I guess, like it's more. It's not necessarily that. But I think it's just like things that like you... like less so expected reply about. It's like you're kind of wanting to share that. But I think it feels like you don't like. You don't really care about like the validation of other people as much versus like for version or like. If you post something like specific to like your real life, or something that you choose, it's like something that you like specifically chose to put out there. Which kind of feels like you. It means like, you want a reply.or you want people to like react to it versus for the question. It's kind of like you're answering it. And like, if someone replies, it's like nice, because you can have a conversation, but like it doesn't feel like that's the intention of...  posting. It's like is to like, get a reaction from someone else.</w:t>
      </w:r>
    </w:p>
    <w:p/>
    <w:p>
      <w:r>
        <w:t>JaeWon Kim 00:36:43</w:t>
      </w:r>
    </w:p>
    <w:p>
      <w:r>
        <w:t>Oh, so what might be the motivation to post things on version 2.</w:t>
      </w:r>
    </w:p>
    <w:p/>
    <w:p>
      <w:r>
        <w:t>P09 00:36:48</w:t>
      </w:r>
    </w:p>
    <w:p>
      <w:r>
        <w:t>With Version QI think just like... I like, I think it is like to share like things about you. But I think it's like less. So about... like, I think it's like, kind of like.more like internal like, you share what you think. You can read what other people think, and but it's not like, if you're like, this is a really random example. But if it was like, Okay, cats or dogs like you might be like, okay, I like dogs. And then you might like, read other people's responses. But you wouldn't like expect someone to reply like cool. I like dogs...  2 or something like that versus like if you posted intentionally like, I really like dogs on version R, it's like you're kind of posting that with the intent of like hoping someone else will say the same thing.</w:t>
      </w:r>
    </w:p>
    <w:p/>
    <w:p>
      <w:r>
        <w:t>JaeWon Kim 00:37:33</w:t>
      </w:r>
    </w:p>
    <w:p>
      <w:r>
        <w:t>Hmm, so is it? More, because version 2, you're putting in less effort? Or is it because it's less about the validation of it like.</w:t>
      </w:r>
    </w:p>
    <w:p/>
    <w:p>
      <w:r>
        <w:t>P09 00:37:42</w:t>
      </w:r>
    </w:p>
    <w:p>
      <w:r>
        <w:t>I think it's like.like, I think it's mostly like the less effort like it's not like a topic that you intentionally came up with, with the intention of like...  hearing other people's opinions on it. I think that if it was like a question that you sent someone, or that someone sent to you like, like, if you send someone a question, then like it feels like you should like react to it. So I think it's just like the effort, or like the intention of answering.</w:t>
      </w:r>
    </w:p>
    <w:p/>
    <w:p>
      <w:r>
        <w:t>JaeWon Kim 00:38:10</w:t>
      </w:r>
    </w:p>
    <w:p>
      <w:r>
        <w:t>Hmm. so would you say that? What you post on Version Q is like less intentional and like less representative of yourself.</w:t>
      </w:r>
    </w:p>
    <w:p/>
    <w:p>
      <w:r>
        <w:t>P09 00:38:22</w:t>
      </w:r>
    </w:p>
    <w:p>
      <w:r>
        <w:t>I think it's still representative of yourself, but it does feel like less like...  intentional in the sense that, like it's not like what you consider the biggest part of yourself. It's just like what the daily question is, and it's a part of yourself. But it might not be like what you consider the most important part.</w:t>
      </w:r>
    </w:p>
    <w:p/>
    <w:p>
      <w:r>
        <w:t>JaeWon Kim 00:38:41</w:t>
      </w:r>
    </w:p>
    <w:p>
      <w:r>
        <w:t>I see. So if you're trying to sort of like. convey who you are, then would you say that it's harder to do that on version q versus like version R.</w:t>
      </w:r>
    </w:p>
    <w:p/>
    <w:p>
      <w:r>
        <w:t>P09 00:38:54</w:t>
      </w:r>
    </w:p>
    <w:p>
      <w:r>
        <w:t>I think so. I think like, if your intention is to like, convey specific things about yourself. That's like a lot easier with version, or if you but I think like version Q is more helpful if you like. Aren't sure what you like. You want people to get to know you, but you're not like sure what you want to post is like version queues easier.</w:t>
      </w:r>
    </w:p>
    <w:p/>
    <w:p>
      <w:r>
        <w:t>JaeWon Kim 00:39:15</w:t>
      </w:r>
    </w:p>
    <w:p>
      <w:r>
        <w:t>Oh, I see.Okay,...  So when you see someone else's feed.</w:t>
      </w:r>
    </w:p>
    <w:p/>
    <w:p>
      <w:r>
        <w:t>P09 00:39:35</w:t>
      </w:r>
    </w:p>
    <w:p>
      <w:r>
        <w:t>But.</w:t>
      </w:r>
    </w:p>
    <w:p/>
    <w:p>
      <w:r>
        <w:t>JaeWon Kim 00:39:40</w:t>
      </w:r>
    </w:p>
    <w:p>
      <w:r>
        <w:t>Would you feel that it's harder to get to know someone through version? Q.</w:t>
      </w:r>
    </w:p>
    <w:p/>
    <w:p>
      <w:r>
        <w:t>P09 00:39:46</w:t>
      </w:r>
    </w:p>
    <w:p>
      <w:r>
        <w:t>Like a new person, or someone you already know.</w:t>
      </w:r>
    </w:p>
    <w:p/>
    <w:p>
      <w:r>
        <w:t>JaeWon Kim 00:39:50</w:t>
      </w:r>
    </w:p>
    <w:p>
      <w:r>
        <w:t>Hmm, I'm trying to think of both. Yeah.</w:t>
      </w:r>
    </w:p>
    <w:p/>
    <w:p>
      <w:r>
        <w:t>P09 00:39:54</w:t>
      </w:r>
    </w:p>
    <w:p>
      <w:r>
        <w:t>Yeah, I think that like for version QI think it makes it a lot easier to get to know people that you already know. But I think version are, if it's someone completely new is easier. And I think the reason for that is like the things that you post on version are, I think, are like, are the things that you might like. Tell someone in real life or like, it's things that I think... like would come up in conversation, because it's like what you're intentionally choosing to put out there. And usually I think the things that you would intentionally choose to post are pretty similar to the like conversations you would have in the topics you would bring up versus like, I think, if it's like with friends that you already know, like version cues a lot better because it like brings up a lot of like ideas and just questions...  that you might not necessarily like ever think of, but it does feel a little bit more like surface level, because it isn't like necessarily what you choose to post, which is usually like what the bigger parts of you are.</w:t>
      </w:r>
    </w:p>
    <w:p/>
    <w:p>
      <w:r>
        <w:t>JaeWon Kim 00:40:52</w:t>
      </w:r>
    </w:p>
    <w:p>
      <w:r>
        <w:t>Hmm! So even with more like serious topics, would that feel that way?</w:t>
      </w:r>
    </w:p>
    <w:p/>
    <w:p>
      <w:r>
        <w:t>P09 00:41:02</w:t>
      </w:r>
    </w:p>
    <w:p>
      <w:r>
        <w:t>Like if there were more serious questions.</w:t>
      </w:r>
    </w:p>
    <w:p/>
    <w:p>
      <w:r>
        <w:t>JaeWon Kim 00:41:05</w:t>
      </w:r>
    </w:p>
    <w:p>
      <w:r>
        <w:t>Yeah.</w:t>
      </w:r>
    </w:p>
    <w:p/>
    <w:p>
      <w:r>
        <w:t>P09 00:41:06</w:t>
      </w:r>
    </w:p>
    <w:p>
      <w:r>
        <w:t>I think that if there were more serious questions like it would equalize it. I felt like the questions were pretty... like... they weren't that like deep, they felt like not like surface level. I think it was kind of in between but I think that maybe if they were a little bit like deeper than it would kind of equalize that a little more. But I think like more. So. What I meant is like, if someone really likes like ice skating. They're likely to post that on version R, but it's also something they would talk about in real life. So if you're just getting to know the person, and you've never met them like version. R would like...  help you get to know that big part of them. But like, if you know them in real life. It's probably something you already know about them. You've already discussed it. So version Q would help you get to know new things and not kind of repeat the same things you already know, because a lot of the time when I see my friends post stuff on Instagram like I never learn anything about them, because it's all stuff that I already know. And yeah.</w:t>
      </w:r>
    </w:p>
    <w:p/>
    <w:p>
      <w:r>
        <w:t>JaeWon Kim 00:42:07</w:t>
      </w:r>
    </w:p>
    <w:p>
      <w:r>
        <w:t>I see?Hmm!So...  Oh, have you ever had any like regrets? After sharing on version r or version 2.</w:t>
      </w:r>
    </w:p>
    <w:p/>
    <w:p>
      <w:r>
        <w:t>P09 00:42:26</w:t>
      </w:r>
    </w:p>
    <w:p>
      <w:r>
        <w:t>I don't think so. I didn't really feel...  like there was anything I shared that I like wished I hadn't.</w:t>
      </w:r>
    </w:p>
    <w:p/>
    <w:p>
      <w:r>
        <w:t>JaeWon Kim 00:42:36</w:t>
      </w:r>
    </w:p>
    <w:p>
      <w:r>
        <w:t>Yeah.Yeah. So... What if... if like, who am I on? Who am I? It's it gets like a little tedious or like cumbersome to answer questions every single day. So people end up. I don't know answering once a week, or once a month, like when they feel like it.It would end up making it so that there's like fewer posts to see. So it would make more sense for people to check the platform like once a month only.rather than every single day. In that case, would it like... so if there's such thing as a social media platform that you check once a month.Would it? Like not make sense as a social media platform like under your definition? Or...  Would it.</w:t>
      </w:r>
    </w:p>
    <w:p/>
    <w:p>
      <w:r>
        <w:t>P09 00:43:38</w:t>
      </w:r>
    </w:p>
    <w:p>
      <w:r>
        <w:t>I think that I would still consider it a social media platform. I think...  what I'm like thinking of is like, kind of like be real I think that like when it 1st came out, like I was checking it every day, because, like everyone I knew was posting it every day, but now I usually only check it about once a month, like when I see that someone else has posted something, and I'm interested. But I would still consider it social media, since it is like post, just because, like, I don't know what else, it would be considered as.</w:t>
      </w:r>
    </w:p>
    <w:p/>
    <w:p>
      <w:r>
        <w:t>JaeWon Kim 00:44:13</w:t>
      </w:r>
    </w:p>
    <w:p>
      <w:r>
        <w:t>Hmm!So huh!What would be the upsides and downsides of being at a social media that...  would have a once a month cadence for checking or posting.</w:t>
      </w:r>
    </w:p>
    <w:p/>
    <w:p>
      <w:r>
        <w:t>P09 00:44:34</w:t>
      </w:r>
    </w:p>
    <w:p>
      <w:r>
        <w:t>I think that the like upside is like it's would be something that would be kind of like nice to just have in the back of your mind like if you're ever ported and you have a few minutes. But you don't wanna like... like you just want to see something you can like go into that. But I do think a downside could be that...  it like if you're not on it as the same time like, if you're only going once a month, if you like. Reply to someone, it's probably gonna take a really long time for them to reply back to you if they're also going on it only once a month, and then like, by the time you get that reply, it's like you probably have forgotten about it. So I think it would make it really hard for like conversations to happen.</w:t>
      </w:r>
    </w:p>
    <w:p/>
    <w:p>
      <w:r>
        <w:t>JaeWon Kim 00:45:17</w:t>
      </w:r>
    </w:p>
    <w:p>
      <w:r>
        <w:t>So what if the app forces you to like? It only... allows you to communicate on a specific day? So people do end up showing up on that day. but then it's like not very frequent.</w:t>
      </w:r>
    </w:p>
    <w:p/>
    <w:p>
      <w:r>
        <w:t>P09 00:45:33</w:t>
      </w:r>
    </w:p>
    <w:p>
      <w:r>
        <w:t>I think that would be interesting. I do think that like... that like at least for me, like I think I would feel a little stressed. In that case. Like. Oh, I have to go on on this date. So if I had something like that, I was busy, I think that would stress me out. I... think that, like for me, it would personally be more negative, just because, like, I would feel stressed about using the app. But I do think like that would be nice... to like have more users on. But I think it's like, I can't really think of a way for... that to happen, because I think that if it gets limited to only one day that makes it really like stressful and feel like exclusive. But otherwise it is like pretty spread out, I think, like a week would probably.I don't know. I think, like I would prefer to have it as like something where you like. Maybe you would only go on it every so often. But like you get notifications when, like someone specifically messages you, and then you could kind of more frequently visit it. I think that would be my ideal is maybe there's like...  one question of the week, and then that's when you like. Kind of go on and answer it. But then like, and you don't really get notifications when other people answer because you can check in whenever. But maybe if someone replies to your specific reply that notifies you. So it's like you only go on like once a week, or something to kind of scroll through. But for the specific conversations. You can go in more frequently and just do that specifically.</w:t>
      </w:r>
    </w:p>
    <w:p/>
    <w:p>
      <w:r>
        <w:t>JaeWon Kim 00:47:02</w:t>
      </w:r>
    </w:p>
    <w:p>
      <w:r>
        <w:t>That's a great idea.Hmm!So...  last question. Sorry. I might go. Time. Do you remember the moment when the app switched from version Q to R.</w:t>
      </w:r>
    </w:p>
    <w:p/>
    <w:p>
      <w:r>
        <w:t>P09 00:47:18</w:t>
      </w:r>
    </w:p>
    <w:p>
      <w:r>
        <w:t>I think so. Yeah.</w:t>
      </w:r>
    </w:p>
    <w:p/>
    <w:p>
      <w:r>
        <w:t>JaeWon Kim 00:47:20</w:t>
      </w:r>
    </w:p>
    <w:p>
      <w:r>
        <w:t>Anything you noticed in terms of like you know how you felt differently, or how you notice people posting differently and just anything.</w:t>
      </w:r>
    </w:p>
    <w:p/>
    <w:p>
      <w:r>
        <w:t>P09 00:47:31</w:t>
      </w:r>
    </w:p>
    <w:p>
      <w:r>
        <w:t>For me like I switched from version Q to version R, and I think the app just felt like a lot emptier to me like I was kind of used to being able to go in and have, like all these different spots that I could check, and I think I kind of missed that it felt like to me. It felt a little bit more...  boring to go on version R, because, even though there were more posts to scroll through like it felt like there was like less for me to post, because I really liked kind of being able to go in and put like your social data or your song things like that. So for me, I just like it felt like a pretty big change. And I definitely noticed that. And I kind of missed having all those features a bit.</w:t>
      </w:r>
    </w:p>
    <w:p/>
    <w:p>
      <w:r>
        <w:t>JaeWon Kim 00:48:13</w:t>
      </w:r>
    </w:p>
    <w:p>
      <w:r>
        <w:t>Hmm, yeah, that makes sense. anything else that you'd want to share, like features you want to have or features you want to get rid of, or like ideas to like merge the 2. If you have any.</w:t>
      </w:r>
    </w:p>
    <w:p/>
    <w:p>
      <w:r>
        <w:t>P09 00:48:37</w:t>
      </w:r>
    </w:p>
    <w:p>
      <w:r>
        <w:t>Bye.I think that like one thing that could be nice is like, I know you could send questions on version queue. But you couldn't really write questions on your own... and I think that like it would be really nice. I think it like is... kind of like hard, because, like. I guess it would have to be moderated, but I think maybe there could be like some sort of thing where you could like send in a question that could possibly be used in the future, so there could be a little spot like ideas for questions, and you could put it in. I think this would also like help...  like like you, as like the app Creator, know, like what type of questions like teams actually want to know, but it could also be moderated in that way. I think that would be better than just like people directly sending questions, because I think that could lead to like stuff that's like inappropriate for the app, or just like rude. But I think this way, like you could kind of get an idea on what people want to see, and then like implement that.</w:t>
      </w:r>
    </w:p>
    <w:p/>
    <w:p>
      <w:r>
        <w:t>JaeWon Kim 00:49:34</w:t>
      </w:r>
    </w:p>
    <w:p>
      <w:r>
        <w:t>Hmm, so if you were to create a question, would you? Ex, would you want to like share it with just your friends, or like with everyone across the app.</w:t>
      </w:r>
    </w:p>
    <w:p/>
    <w:p>
      <w:r>
        <w:t>P09 00:49:42</w:t>
      </w:r>
    </w:p>
    <w:p>
      <w:r>
        <w:t>I think, like everyone like it would probably be just like an idea of like a topic, or something that I wanted to be like brought up.</w:t>
      </w:r>
    </w:p>
    <w:p/>
    <w:p>
      <w:r>
        <w:t>JaeWon Kim 00:49:48</w:t>
      </w:r>
    </w:p>
    <w:p>
      <w:r>
        <w:t>Okay. So then, I assume that that you're saying that you'd want to have, like... non in real life, friends? As well.</w:t>
      </w:r>
    </w:p>
    <w:p/>
    <w:p>
      <w:r>
        <w:t>P09 00:50:00</w:t>
      </w:r>
    </w:p>
    <w:p>
      <w:r>
        <w:t>Yeah, like it, could I? I was thinking it could be like something kind of where you send it in. And then it's just like considered for the future. And then, if it's used, you could see like your friends, and then also just how other people...  answer it.</w:t>
      </w:r>
    </w:p>
    <w:p/>
    <w:p>
      <w:r>
        <w:t>JaeWon Kim 00:50:13</w:t>
      </w:r>
    </w:p>
    <w:p>
      <w:r>
        <w:t>Movement.</w:t>
      </w:r>
    </w:p>
    <w:p/>
    <w:p>
      <w:r>
        <w:t>P09 00:50:14</w:t>
      </w:r>
    </w:p>
    <w:p>
      <w:r>
        <w:t>And I think it would be cool to have like a feature where you could kind of see answers to the questions of like other people who aren't like necessarily even added as like a friend or close friend like it. Just other teams. I think that would be really nice. Like. Maybe it could even just be like...  if I don't know. I guess it could have the username so it could be anonymous, but kind of just get like a more general read, and I think it would be nice to kind of separate it by like people, you know. But then, also, if it's like a question you're really interested in. You can just see how other people are replying.</w:t>
      </w:r>
    </w:p>
    <w:p/>
    <w:p>
      <w:r>
        <w:t>JaeWon Kim 00:50:44</w:t>
      </w:r>
    </w:p>
    <w:p>
      <w:r>
        <w:t>So like anonymized field, for, like.</w:t>
      </w:r>
    </w:p>
    <w:p/>
    <w:p>
      <w:r>
        <w:t>P09 00:50:49</w:t>
      </w:r>
    </w:p>
    <w:p>
      <w:r>
        <w:t>For like the gym, yeah.</w:t>
      </w:r>
    </w:p>
    <w:p/>
    <w:p>
      <w:r>
        <w:t>JaeWon Kim 00:50:51</w:t>
      </w:r>
    </w:p>
    <w:p>
      <w:r>
        <w:t>Yeah. You have some like really great insights and ideas. Would you be interested in like a use advisory board kind of thing for social media design in the future, like no pressure, but just curious.</w:t>
      </w:r>
    </w:p>
    <w:p/>
    <w:p>
      <w:r>
        <w:t>P09 00:51:05</w:t>
      </w:r>
    </w:p>
    <w:p>
      <w:r>
        <w:t>No, yeah, I definitely would be like, what would that kind of entail.</w:t>
      </w:r>
    </w:p>
    <w:p/>
    <w:p>
      <w:r>
        <w:t>JaeWon Kim 00:51:10</w:t>
      </w:r>
    </w:p>
    <w:p>
      <w:r>
        <w:t>Just because I think people will be like located in different parts of the Us. We probably won't be doing it in person, but it will probably be like we'll start off as like a discord server, probably and like have feedback sessions, or like like synchronous...  meetings. Where you'd share there might be some in person, people that will be participating in like a summer camp at Uw. That we bring in so just like talking with other youth advisory board members and talking to other researchers and social media designers would kind of be the idea, I guess.</w:t>
      </w:r>
    </w:p>
    <w:p/>
    <w:p>
      <w:r>
        <w:t>P09 00:51:55</w:t>
      </w:r>
    </w:p>
    <w:p>
      <w:r>
        <w:t>Yeah, that's something I'd definitely be interested in.</w:t>
      </w:r>
    </w:p>
    <w:p/>
    <w:p>
      <w:r>
        <w:t>JaeWon Kim 00:51:57</w:t>
      </w:r>
    </w:p>
    <w:p>
      <w:r>
        <w:t>Alright awesome. Well, thank you so much. I learned a lot from you every time, so I appreciate it.</w:t>
      </w:r>
    </w:p>
    <w:p/>
    <w:p>
      <w:r>
        <w:t>P09 00:52:05</w:t>
      </w:r>
    </w:p>
    <w:p>
      <w:r>
        <w:t>Of course. Yeah, it was good to talk to you. Thank you.</w:t>
      </w:r>
    </w:p>
    <w:p/>
    <w:p>
      <w:r>
        <w:t>JaeWon Kim 00:52:07</w:t>
      </w:r>
    </w:p>
    <w:p>
      <w:r>
        <w:t>Hope you have a good rest of the day. Bye.</w:t>
      </w:r>
    </w:p>
    <w:p/>
    <w:p>
      <w:r>
        <w:t>P09 00:52:09</w:t>
      </w:r>
    </w:p>
    <w:p>
      <w:r>
        <w:t>Thank you. Bye.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