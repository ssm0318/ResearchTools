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00:00:03</w:t>
      </w:r>
    </w:p>
    <w:p>
      <w:r>
        <w:t>So.Oh.quick recap of the features. Version r was the one that had the scrollable feed... and version Q was the one with the questions... other features that it had were emoji reaction, private comment, the daily questions sending questions... close friends being the default audience and being able to set it... for future posts. Only the list view feed.check in with social battery and the song stuff and the persona thing.So before I get into the specific questions. Anything...  off the top of your head that you want to share. Totally fine. If you don't.</w:t>
      </w:r>
    </w:p>
    <w:p/>
    <w:p>
      <w:r>
        <w:t>P07 00:01:01</w:t>
      </w:r>
    </w:p>
    <w:p>
      <w:r>
        <w:t>Not really.</w:t>
      </w:r>
    </w:p>
    <w:p/>
    <w:p>
      <w:r>
        <w:t>JaeWon Kim 00:01:03</w:t>
      </w:r>
    </w:p>
    <w:p>
      <w:r>
        <w:t>Okay, so let's talk about version R, first, st the one with the scrollable feed. Any like...  thoughts or events or emotions that stood out while using that one.</w:t>
      </w:r>
    </w:p>
    <w:p/>
    <w:p>
      <w:r>
        <w:t>P07 00:01:20</w:t>
      </w:r>
    </w:p>
    <w:p>
      <w:r>
        <w:t>I really like the scrollable fee, because I would occasionally check the app like many times throughout the day, and I'll just see like... I'll just scroll for a little bit, react or like leave a comment on my friend's post. And I thought that was nice.</w:t>
      </w:r>
    </w:p>
    <w:p/>
    <w:p>
      <w:r>
        <w:t>JaeWon Kim 00:01:37</w:t>
      </w:r>
    </w:p>
    <w:p>
      <w:r>
        <w:t>What did you like about that experience?</w:t>
      </w:r>
    </w:p>
    <w:p/>
    <w:p>
      <w:r>
        <w:t>P07 00:01:46</w:t>
      </w:r>
    </w:p>
    <w:p>
      <w:r>
        <w:t>I only knew like...  3 other people there. So it was nice to see interactions from other people that I didn't know too much that I just friended.</w:t>
      </w:r>
    </w:p>
    <w:p/>
    <w:p>
      <w:r>
        <w:t>JaeWon Kim 00:01:56</w:t>
      </w:r>
    </w:p>
    <w:p>
      <w:r>
        <w:t xml:space="preserve">Yeah, that makes sense. Which version did you use first? st... </w:t>
      </w:r>
    </w:p>
    <w:p/>
    <w:p>
      <w:r>
        <w:t>P07 00:02:01</w:t>
      </w:r>
    </w:p>
    <w:p>
      <w:r>
        <w:t xml:space="preserve">I think it was the scrubble feed first.st... </w:t>
      </w:r>
    </w:p>
    <w:p/>
    <w:p>
      <w:r>
        <w:t>JaeWon Kim 00:02:04</w:t>
      </w:r>
    </w:p>
    <w:p>
      <w:r>
        <w:t>I see? So see?Hmm. Then do you remember the transition from version R to Q.</w:t>
      </w:r>
    </w:p>
    <w:p/>
    <w:p>
      <w:r>
        <w:t>P07 00:02:19</w:t>
      </w:r>
    </w:p>
    <w:p>
      <w:r>
        <w:t>What do you mean by the transition? I remember when we like...  the app change and we switch from R to Q. Is that what you're talking about.</w:t>
      </w:r>
    </w:p>
    <w:p/>
    <w:p>
      <w:r>
        <w:t>JaeWon Kim 00:02:27</w:t>
      </w:r>
    </w:p>
    <w:p>
      <w:r>
        <w:t>Yeah, like, how did people interact differently? Or how did you feel differently?</w:t>
      </w:r>
    </w:p>
    <w:p/>
    <w:p>
      <w:r>
        <w:t>P07 00:02:33</w:t>
      </w:r>
    </w:p>
    <w:p>
      <w:r>
        <w:t>Did version Q. Not have, like the feed.</w:t>
      </w:r>
    </w:p>
    <w:p/>
    <w:p>
      <w:r>
        <w:t>JaeWon Kim 00:02:37</w:t>
      </w:r>
    </w:p>
    <w:p>
      <w:r>
        <w:t>Didn't.</w:t>
      </w:r>
    </w:p>
    <w:p/>
    <w:p>
      <w:r>
        <w:t>P07 00:02:38</w:t>
      </w:r>
    </w:p>
    <w:p>
      <w:r>
        <w:t>Okay, I thought I was thinking it wrong. But... I didn't get like as many interactions when we were switched to Q. So I was a little bit surprised, because I thought we still kept the scrollable feed in Version 2, and we just added more features. But no, but I really like the what is it? The check in.</w:t>
      </w:r>
    </w:p>
    <w:p/>
    <w:p>
      <w:r>
        <w:t>JaeWon Kim 00:03:02</w:t>
      </w:r>
    </w:p>
    <w:p>
      <w:r>
        <w:t>Hmm.</w:t>
      </w:r>
    </w:p>
    <w:p/>
    <w:p>
      <w:r>
        <w:t>P07 00:03:02</w:t>
      </w:r>
    </w:p>
    <w:p>
      <w:r>
        <w:t>Persona feature in version Q, because I like updating my status like being able to put new songs, seeing what other people listen to or like is nice, and the daily questions that you could send to your friends and just questions in general. I found it really nice to just like...  continue the conversation.</w:t>
      </w:r>
    </w:p>
    <w:p/>
    <w:p>
      <w:r>
        <w:t>JaeWon Kim 00:03:24</w:t>
      </w:r>
    </w:p>
    <w:p>
      <w:r>
        <w:t>Hmm! So how often did you use the question sending feature.</w:t>
      </w:r>
    </w:p>
    <w:p/>
    <w:p>
      <w:r>
        <w:t>P07 00:03:30</w:t>
      </w:r>
    </w:p>
    <w:p>
      <w:r>
        <w:t>I think I use it...  occasionally, when I got the chance to, or found interesting questions, or my friends sent me a question.</w:t>
      </w:r>
    </w:p>
    <w:p/>
    <w:p>
      <w:r>
        <w:t>JaeWon Kim 00:03:39</w:t>
      </w:r>
    </w:p>
    <w:p>
      <w:r>
        <w:t>I see did you send questions to like non...  in real life, friends as well.</w:t>
      </w:r>
    </w:p>
    <w:p/>
    <w:p>
      <w:r>
        <w:t>P07 00:03:47</w:t>
      </w:r>
    </w:p>
    <w:p>
      <w:r>
        <w:t>I don't. No, I don't think I did.</w:t>
      </w:r>
    </w:p>
    <w:p/>
    <w:p>
      <w:r>
        <w:t>JaeWon Kim 00:03:49</w:t>
      </w:r>
    </w:p>
    <w:p>
      <w:r>
        <w:t>Hmm! What were like the reasons for your choice around that.</w:t>
      </w:r>
    </w:p>
    <w:p/>
    <w:p>
      <w:r>
        <w:t>P07 00:03:57</w:t>
      </w:r>
    </w:p>
    <w:p>
      <w:r>
        <w:t>I. The only interactions I got was like, just like a like on like the message I put, not like a really... like a long response from them, so I wasn't sure...  how I felt about sending a question to like a complete stranger.</w:t>
      </w:r>
    </w:p>
    <w:p/>
    <w:p>
      <w:r>
        <w:t>JaeWon Kim 00:04:14</w:t>
      </w:r>
    </w:p>
    <w:p>
      <w:r>
        <w:t>So what's like? The how to say?Meaning like perceived meaning of sending questions is that supposed to be like. super intimate, or what it. What would it be like if we were to compare it to interactions on Instagram, for example.</w:t>
      </w:r>
    </w:p>
    <w:p/>
    <w:p>
      <w:r>
        <w:t>P07 00:04:35</w:t>
      </w:r>
    </w:p>
    <w:p>
      <w:r>
        <w:t>responding to the status messages on Instagram, I think, or replying to a story on Instagram would be like the equivalent.</w:t>
      </w:r>
    </w:p>
    <w:p/>
    <w:p>
      <w:r>
        <w:t>JaeWon Kim 00:04:42</w:t>
      </w:r>
    </w:p>
    <w:p>
      <w:r>
        <w:t>Hmm.</w:t>
      </w:r>
    </w:p>
    <w:p/>
    <w:p>
      <w:r>
        <w:t>P07 00:04:43</w:t>
      </w:r>
    </w:p>
    <w:p>
      <w:r>
        <w:t>Or question sending.</w:t>
      </w:r>
    </w:p>
    <w:p/>
    <w:p>
      <w:r>
        <w:t>JaeWon Kim 00:04:46</w:t>
      </w:r>
    </w:p>
    <w:p>
      <w:r>
        <w:t>And with what kind of relationships would you engage with that? So like, is it...  like, what's like the norm around those interactions? I guess.</w:t>
      </w:r>
    </w:p>
    <w:p/>
    <w:p>
      <w:r>
        <w:t>P07 00:05:01</w:t>
      </w:r>
    </w:p>
    <w:p>
      <w:r>
        <w:t>I mean, if I knew them just like a little bit better like if I see they like post a little bit more often, so I can gauge like what kind of person they are. Then I would have probably sent them like a question, or interacting with them a little bit more.</w:t>
      </w:r>
    </w:p>
    <w:p/>
    <w:p>
      <w:r>
        <w:t>JaeWon Kim 00:05:14</w:t>
      </w:r>
    </w:p>
    <w:p>
      <w:r>
        <w:t>Hmm, so does it require, like in interactions from them...  to your posts? Or is that not necessary? As long as like you see posts that they share.</w:t>
      </w:r>
    </w:p>
    <w:p/>
    <w:p>
      <w:r>
        <w:t>P07 00:05:28</w:t>
      </w:r>
    </w:p>
    <w:p>
      <w:r>
        <w:t>That's not as necessary as long as like I can see...  them like either reacting to my posts, or I see like them posting more, and I find myself reacting to them.</w:t>
      </w:r>
    </w:p>
    <w:p/>
    <w:p>
      <w:r>
        <w:t>JaeWon Kim 00:05:38</w:t>
      </w:r>
    </w:p>
    <w:p>
      <w:r>
        <w:t>What helps with when they're sharing things.</w:t>
      </w:r>
    </w:p>
    <w:p/>
    <w:p>
      <w:r>
        <w:t>P07 00:05:45</w:t>
      </w:r>
    </w:p>
    <w:p>
      <w:r>
        <w:t>It helps for me to like see their interest, and if I have like a similar interest, so I could talk to them. Oh, hey! I also listen to this artist, or something like I also like listening to music playing something.</w:t>
      </w:r>
    </w:p>
    <w:p/>
    <w:p>
      <w:r>
        <w:t>JaeWon Kim 00:06:03</w:t>
      </w:r>
    </w:p>
    <w:p>
      <w:r>
        <w:t>yeah, then, when you send the questions, like, how do you make the decision like who to send the questions to.</w:t>
      </w:r>
    </w:p>
    <w:p/>
    <w:p>
      <w:r>
        <w:t>P07 00:06:10</w:t>
      </w:r>
    </w:p>
    <w:p>
      <w:r>
        <w:t>I usually just find a really interesting one and send it to like my friends and...  I just choose like a random one and just send it.</w:t>
      </w:r>
    </w:p>
    <w:p/>
    <w:p>
      <w:r>
        <w:t>JaeWon Kim 00:06:22</w:t>
      </w:r>
    </w:p>
    <w:p>
      <w:r>
        <w:t>I see.So what we're sort of the perceived norms around...  posting things or updating things on version Q versus version, R.</w:t>
      </w:r>
    </w:p>
    <w:p/>
    <w:p>
      <w:r>
        <w:t>P07 00:06:39</w:t>
      </w:r>
    </w:p>
    <w:p>
      <w:r>
        <w:t>In version RI would say, like, I felt like...  it was like a two-way conversation of sorts I was able to like have more interactions. But in version Q, it kind of felt like I was talking to a brick wall.</w:t>
      </w:r>
    </w:p>
    <w:p/>
    <w:p>
      <w:r>
        <w:t>JaeWon Kim 00:06:55</w:t>
      </w:r>
    </w:p>
    <w:p>
      <w:r>
        <w:t>That's.</w:t>
      </w:r>
    </w:p>
    <w:p/>
    <w:p>
      <w:r>
        <w:t>P07 00:06:55</w:t>
      </w:r>
    </w:p>
    <w:p>
      <w:r>
        <w:t>The host.</w:t>
      </w:r>
    </w:p>
    <w:p/>
    <w:p>
      <w:r>
        <w:t>JaeWon Kim 00:06:58</w:t>
      </w:r>
    </w:p>
    <w:p>
      <w:r>
        <w:t>so like were the kind of content. Or like the frequency of sharing like the norms around that...  did that feel different too.</w:t>
      </w:r>
    </w:p>
    <w:p/>
    <w:p>
      <w:r>
        <w:t>P07 00:07:09</w:t>
      </w:r>
    </w:p>
    <w:p>
      <w:r>
        <w:t>Sorry. Could you like repeat that.</w:t>
      </w:r>
    </w:p>
    <w:p/>
    <w:p>
      <w:r>
        <w:t>JaeWon Kim 00:07:11</w:t>
      </w:r>
    </w:p>
    <w:p>
      <w:r>
        <w:t>Yeah, sure. Like, were the norms around like the frequency or content of sharing different at all.</w:t>
      </w:r>
    </w:p>
    <w:p/>
    <w:p>
      <w:r>
        <w:t>P07 00:07:23</w:t>
      </w:r>
    </w:p>
    <w:p>
      <w:r>
        <w:t>I don't think so.</w:t>
      </w:r>
    </w:p>
    <w:p/>
    <w:p>
      <w:r>
        <w:t>JaeWon Kim 00:07:25</w:t>
      </w:r>
    </w:p>
    <w:p>
      <w:r>
        <w:t>Oh, so like people mostly share the same kind of stuff, and like in the same kind of cadences.</w:t>
      </w:r>
    </w:p>
    <w:p/>
    <w:p>
      <w:r>
        <w:t>P07 00:07:32</w:t>
      </w:r>
    </w:p>
    <w:p>
      <w:r>
        <w:t>Yeah.</w:t>
      </w:r>
    </w:p>
    <w:p/>
    <w:p>
      <w:r>
        <w:t>JaeWon Kim 00:07:35</w:t>
      </w:r>
    </w:p>
    <w:p>
      <w:r>
        <w:t>What about? In terms of like reacting to posts...  in terms of like perceived norms.</w:t>
      </w:r>
    </w:p>
    <w:p/>
    <w:p>
      <w:r>
        <w:t>P07 00:07:48</w:t>
      </w:r>
    </w:p>
    <w:p>
      <w:r>
        <w:t>For me! I just reacted to posts that I like resonate with, or I found funny.And I think how I got reactions were also the same. If they found it funny they had something relatable.or I think I remember. I posted something about a drink, and other people were like, oh, I also like that drink, too.</w:t>
      </w:r>
    </w:p>
    <w:p/>
    <w:p>
      <w:r>
        <w:t>JaeWon Kim 00:08:09</w:t>
      </w:r>
    </w:p>
    <w:p>
      <w:r>
        <w:t>Yeah, so on version 2,... did you...  check other people's profiles to see what they posted or, did you like find yourself not doing that as much.</w:t>
      </w:r>
    </w:p>
    <w:p/>
    <w:p>
      <w:r>
        <w:t>P07 00:08:29</w:t>
      </w:r>
    </w:p>
    <w:p>
      <w:r>
        <w:t>I didn't find myself as like going to an individual profile and looking for like... what they post. Because back in version RI could just scroll and see the profiles. But...  I kind of didn't remember who the profiles were in Version Q, so I didn't find myself looking through like my list, looking for them.</w:t>
      </w:r>
    </w:p>
    <w:p/>
    <w:p>
      <w:r>
        <w:t>JaeWon Kim 00:08:51</w:t>
      </w:r>
    </w:p>
    <w:p>
      <w:r>
        <w:t>was that different at all for people that you already knew. Versus like people, that you met over who am I.</w:t>
      </w:r>
    </w:p>
    <w:p/>
    <w:p>
      <w:r>
        <w:t>P07 00:08:58</w:t>
      </w:r>
    </w:p>
    <w:p>
      <w:r>
        <w:t>Could you elaborate a little bit more.</w:t>
      </w:r>
    </w:p>
    <w:p/>
    <w:p>
      <w:r>
        <w:t>JaeWon Kim 00:09:00</w:t>
      </w:r>
    </w:p>
    <w:p>
      <w:r>
        <w:t>Yeah, like... Did you not...  like check the profiles of like both your in real life, friends, and like the strangers, I guess.</w:t>
      </w:r>
    </w:p>
    <w:p/>
    <w:p>
      <w:r>
        <w:t>P07 00:09:11</w:t>
      </w:r>
    </w:p>
    <w:p>
      <w:r>
        <w:t>Yeah, in version queue. I didn't find myself really doing that.</w:t>
      </w:r>
    </w:p>
    <w:p/>
    <w:p>
      <w:r>
        <w:t>JaeWon Kim 00:09:14</w:t>
      </w:r>
    </w:p>
    <w:p>
      <w:r>
        <w:t>Hmm, so what's like the vibe of version Q, and version, R, yeah.</w:t>
      </w:r>
    </w:p>
    <w:p/>
    <w:p>
      <w:r>
        <w:t>P07 00:09:28</w:t>
      </w:r>
    </w:p>
    <w:p>
      <w:r>
        <w:t>I feel like for version R. It was like more open like you could have like a more interaction. But for version Q for me. I felt like I was just talking to myself.</w:t>
      </w:r>
    </w:p>
    <w:p/>
    <w:p>
      <w:r>
        <w:t>JaeWon Kim 00:09:43</w:t>
      </w:r>
    </w:p>
    <w:p>
      <w:r>
        <w:t>hmm, and the main kind of interactions that you felt with other people were mostly through like check ins and songs is that what you were saying or not necessarily.</w:t>
      </w:r>
    </w:p>
    <w:p/>
    <w:p>
      <w:r>
        <w:t>P07 00:09:52</w:t>
      </w:r>
    </w:p>
    <w:p>
      <w:r>
        <w:t>Version, Q. Yeah.</w:t>
      </w:r>
    </w:p>
    <w:p/>
    <w:p>
      <w:r>
        <w:t>JaeWon Kim 00:09:55</w:t>
      </w:r>
    </w:p>
    <w:p>
      <w:r>
        <w:t>Hmm!I see. So hmm. If you were to like, invite people... to use version R or Q.What kind of people would you send the invites to...  in terms of like your relationship with them, or like their personality, or whatever it is.</w:t>
      </w:r>
    </w:p>
    <w:p/>
    <w:p>
      <w:r>
        <w:t>P07 00:10:24</w:t>
      </w:r>
    </w:p>
    <w:p>
      <w:r>
        <w:t>I would send invites to people who are willing to meet new people. But don't want to be on Instagram because of how addicting it gets. And yeah.</w:t>
      </w:r>
    </w:p>
    <w:p/>
    <w:p>
      <w:r>
        <w:t>JaeWon Kim 00:10:38</w:t>
      </w:r>
    </w:p>
    <w:p>
      <w:r>
        <w:t>Is that true? For both version R and Q.Hmm,... If version queue is a bit like isolating, I guess. Would it still be useful for getting to know people.</w:t>
      </w:r>
    </w:p>
    <w:p/>
    <w:p>
      <w:r>
        <w:t>P07 00:10:59</w:t>
      </w:r>
    </w:p>
    <w:p>
      <w:r>
        <w:t>I mean, there's like 2 types of people people who like constantly check profiles of their friends or like people. They're interested in a lot, and people who don't, maybe for people who don't. I would recommend version R, but for... version 2 I recommend for people who specifically like... like check other people's profiles a lot more, because I see that...  on Instagram there are some people who like specifically look for certain profiles to see if they posted anything so they could like, interact.</w:t>
      </w:r>
    </w:p>
    <w:p/>
    <w:p>
      <w:r>
        <w:t>JaeWon Kim 00:11:33</w:t>
      </w:r>
    </w:p>
    <w:p>
      <w:r>
        <w:t>Hmm! How can you tell on Instagram whether, like someone, their profiles or not?</w:t>
      </w:r>
    </w:p>
    <w:p/>
    <w:p>
      <w:r>
        <w:t>P07 00:11:41</w:t>
      </w:r>
    </w:p>
    <w:p>
      <w:r>
        <w:t>Oh, I just have a few friends who do that.</w:t>
      </w:r>
    </w:p>
    <w:p/>
    <w:p>
      <w:r>
        <w:t>JaeWon Kim 00:11:44</w:t>
      </w:r>
    </w:p>
    <w:p>
      <w:r>
        <w:t>And they just like Tell you.</w:t>
      </w:r>
    </w:p>
    <w:p/>
    <w:p>
      <w:r>
        <w:t>P07 00:11:46</w:t>
      </w:r>
    </w:p>
    <w:p>
      <w:r>
        <w:t>Yeah.</w:t>
      </w:r>
    </w:p>
    <w:p/>
    <w:p>
      <w:r>
        <w:t>JaeWon Kim 00:11:47</w:t>
      </w:r>
    </w:p>
    <w:p>
      <w:r>
        <w:t>I see? So what's like the... When would it be okay? Or versus like not? Okay. To check someone else's profile on, who am I? Version? Q.In terms of like the perceived fives like not. It's not like, not okay. But it's kind of weird.</w:t>
      </w:r>
    </w:p>
    <w:p/>
    <w:p>
      <w:r>
        <w:t>P07 00:12:13</w:t>
      </w:r>
    </w:p>
    <w:p>
      <w:r>
        <w:t>Things like it wouldn't be like, Okay, if you're like constantly checking every second, refreshing to see... what they're posting like. That would be like... that would creep me out a little bit like they're just watching your every single move.I think Tiktok has this feature, where, if you visit a person's profile, you can see who like checked their profile out. And...  yeah.</w:t>
      </w:r>
    </w:p>
    <w:p/>
    <w:p>
      <w:r>
        <w:t>JaeWon Kim 00:12:42</w:t>
      </w:r>
    </w:p>
    <w:p>
      <w:r>
        <w:t>Hmm.so like on version Q. If someone goes out of their way to like, check your profile and interact with your posts. When would it feel good, and when would it feel kind of like?</w:t>
      </w:r>
    </w:p>
    <w:p/>
    <w:p>
      <w:r>
        <w:t>P07 00:13:00</w:t>
      </w:r>
    </w:p>
    <w:p>
      <w:r>
        <w:t>Creepy.</w:t>
      </w:r>
    </w:p>
    <w:p/>
    <w:p>
      <w:r>
        <w:t>JaeWon Kim 00:13:01</w:t>
      </w:r>
    </w:p>
    <w:p>
      <w:r>
        <w:t>Yeah.</w:t>
      </w:r>
    </w:p>
    <w:p/>
    <w:p>
      <w:r>
        <w:t>P07 00:13:02</w:t>
      </w:r>
    </w:p>
    <w:p>
      <w:r>
        <w:t>I think it'll feel good if they leave like a meaningful interaction, and just add on to the conversation. And like... it, seems like they want to actually talk, and they're just not talking to talk, and I think it'll feel a really strange and creepy if they just like leave cryptic messages, or just like...  like immediately, like 5 seconds after you post for each post.</w:t>
      </w:r>
    </w:p>
    <w:p/>
    <w:p>
      <w:r>
        <w:t>JaeWon Kim 00:13:28</w:t>
      </w:r>
    </w:p>
    <w:p>
      <w:r>
        <w:t>would that be different? Depending on like who it is as well like.</w:t>
      </w:r>
    </w:p>
    <w:p/>
    <w:p>
      <w:r>
        <w:t>P07 00:13:34</w:t>
      </w:r>
    </w:p>
    <w:p>
      <w:r>
        <w:t>Yeah, definitely, it would be.</w:t>
      </w:r>
    </w:p>
    <w:p/>
    <w:p>
      <w:r>
        <w:t>JaeWon Kim 00:13:35</w:t>
      </w:r>
    </w:p>
    <w:p>
      <w:r>
        <w:t>Hmm! Like how so?</w:t>
      </w:r>
    </w:p>
    <w:p/>
    <w:p>
      <w:r>
        <w:t>P07 00:13:38</w:t>
      </w:r>
    </w:p>
    <w:p>
      <w:r>
        <w:t>It's like, if it's your close friends, or like people, you know, in real life that are reacting that way, you'll be like, oh, they just probably.or if it, if it's like people, you know, that are constantly online.Then I wouldn't be surprised if they react that fast. But if it's like...  a stranger, I don't know too much. They haven't interacted at all, except for like interacting the moment post. I think that'll be a little bit strange for me.</w:t>
      </w:r>
    </w:p>
    <w:p/>
    <w:p>
      <w:r>
        <w:t>JaeWon Kim 00:14:02</w:t>
      </w:r>
    </w:p>
    <w:p>
      <w:r>
        <w:t>Hmm! I see.So what? What was like the perceived level of...  trust amongst the users on version r versus Q. Were there? Was that different at all?</w:t>
      </w:r>
    </w:p>
    <w:p/>
    <w:p>
      <w:r>
        <w:t>P07 00:14:24</w:t>
      </w:r>
    </w:p>
    <w:p>
      <w:r>
        <w:t>for version RI just had like a moderate amount of trust like these weren't people that were like strange. They were just like people who wanted to interact. And for version Q, I didn't get as much interactions except for my close friends. So.</w:t>
      </w:r>
    </w:p>
    <w:p/>
    <w:p>
      <w:r>
        <w:t>JaeWon Kim 00:14:40</w:t>
      </w:r>
    </w:p>
    <w:p>
      <w:r>
        <w:t>So trust kind of broke in those cases.</w:t>
      </w:r>
    </w:p>
    <w:p/>
    <w:p>
      <w:r>
        <w:t>P07 00:14:43</w:t>
      </w:r>
    </w:p>
    <w:p>
      <w:r>
        <w:t>It was just yeah.</w:t>
      </w:r>
    </w:p>
    <w:p/>
    <w:p>
      <w:r>
        <w:t>JaeWon Kim 00:14:46</w:t>
      </w:r>
    </w:p>
    <w:p>
      <w:r>
        <w:t>Hmm. so would you say that, like there is an expectation to receive reactions on version Q. Based on its design?</w:t>
      </w:r>
    </w:p>
    <w:p/>
    <w:p>
      <w:r>
        <w:t>P07 00:15:01</w:t>
      </w:r>
    </w:p>
    <w:p>
      <w:r>
        <w:t>I don't. I didn't really have like...  expectations to get responses on version Q on version RI did.</w:t>
      </w:r>
    </w:p>
    <w:p/>
    <w:p>
      <w:r>
        <w:t>JaeWon Kim 00:15:10</w:t>
      </w:r>
    </w:p>
    <w:p>
      <w:r>
        <w:t>Hmm.</w:t>
      </w:r>
    </w:p>
    <w:p/>
    <w:p>
      <w:r>
        <w:t>P07 00:15:10</w:t>
      </w:r>
    </w:p>
    <w:p>
      <w:r>
        <w:t>But urgent queue. It was like very dry in terms of responses.</w:t>
      </w:r>
    </w:p>
    <w:p/>
    <w:p>
      <w:r>
        <w:t>JaeWon Kim 00:15:19</w:t>
      </w:r>
    </w:p>
    <w:p>
      <w:r>
        <w:t>so.</w:t>
      </w:r>
    </w:p>
    <w:p/>
    <w:p>
      <w:r>
        <w:t>P07 00:15:20</w:t>
      </w:r>
    </w:p>
    <w:p>
      <w:r>
        <w:t>Actually had a question about version. Q. Was it if you change the settings from close friends to like friends only would it stay that way, or would it just default to close friends each time.</w:t>
      </w:r>
    </w:p>
    <w:p/>
    <w:p>
      <w:r>
        <w:t>JaeWon Kim 00:15:35</w:t>
      </w:r>
    </w:p>
    <w:p>
      <w:r>
        <w:t>I don't even remember actually... it could be. Wait, let me try.We changed like the design of it so many times. I don't remember.Okay? Oh, I think it stays like close friends by default.</w:t>
      </w:r>
    </w:p>
    <w:p/>
    <w:p>
      <w:r>
        <w:t>P07 00:16:05</w:t>
      </w:r>
    </w:p>
    <w:p>
      <w:r>
        <w:t>Oh, okay.</w:t>
      </w:r>
    </w:p>
    <w:p/>
    <w:p>
      <w:r>
        <w:t>JaeWon Kim 00:16:08</w:t>
      </w:r>
    </w:p>
    <w:p>
      <w:r>
        <w:t>Did you have a like? Did you have feedback.</w:t>
      </w:r>
    </w:p>
    <w:p/>
    <w:p>
      <w:r>
        <w:t>P07 00:16:11</w:t>
      </w:r>
    </w:p>
    <w:p>
      <w:r>
        <w:t>Yeah, I only have, like 3 friends on my close friends, and then everyone else is on friends. So I found it a little bit... little bit.What is it?I had to tap a little bit more each time I wanted to post on friends, only I think it would have been nice if we could choose...  to like, save the option of close friends or friends only.</w:t>
      </w:r>
    </w:p>
    <w:p/>
    <w:p>
      <w:r>
        <w:t>JaeWon Kim 00:16:36</w:t>
      </w:r>
    </w:p>
    <w:p>
      <w:r>
        <w:t>Yes.</w:t>
      </w:r>
    </w:p>
    <w:p/>
    <w:p>
      <w:r>
        <w:t>P07 00:16:38</w:t>
      </w:r>
    </w:p>
    <w:p>
      <w:r>
        <w:t>Yeah. 3 friends on close friends. Only.</w:t>
      </w:r>
    </w:p>
    <w:p/>
    <w:p>
      <w:r>
        <w:t>JaeWon Kim 00:16:41</w:t>
      </w:r>
    </w:p>
    <w:p>
      <w:r>
        <w:t>Yeah.Hmm.I guess. What were your...  motivations for sharing things on version 2, when there wasn't any like reactions? And people.</w:t>
      </w:r>
    </w:p>
    <w:p/>
    <w:p>
      <w:r>
        <w:t>P07 00:17:03</w:t>
      </w:r>
    </w:p>
    <w:p>
      <w:r>
        <w:t>Kind of used it as a journal, or like a place to just like randomly, say something.</w:t>
      </w:r>
    </w:p>
    <w:p/>
    <w:p>
      <w:r>
        <w:t>JaeWon Kim 00:17:11</w:t>
      </w:r>
    </w:p>
    <w:p>
      <w:r>
        <w:t>That makes sense did what you post on version r versus version. Q, like the content of it...  differ at all.</w:t>
      </w:r>
    </w:p>
    <w:p/>
    <w:p>
      <w:r>
        <w:t>P07 00:17:21</w:t>
      </w:r>
    </w:p>
    <w:p>
      <w:r>
        <w:t>No, it just stayed the same.</w:t>
      </w:r>
    </w:p>
    <w:p/>
    <w:p>
      <w:r>
        <w:t>JaeWon Kim 00:17:22</w:t>
      </w:r>
    </w:p>
    <w:p>
      <w:r>
        <w:t>Hmm! So like, have it. Did you use the daily question feature.</w:t>
      </w:r>
    </w:p>
    <w:p/>
    <w:p>
      <w:r>
        <w:t>P07 00:17:30</w:t>
      </w:r>
    </w:p>
    <w:p>
      <w:r>
        <w:t>That was introduced in version 2 right.</w:t>
      </w:r>
    </w:p>
    <w:p/>
    <w:p>
      <w:r>
        <w:t>JaeWon Kim 00:17:32</w:t>
      </w:r>
    </w:p>
    <w:p>
      <w:r>
        <w:t>Yes.</w:t>
      </w:r>
    </w:p>
    <w:p/>
    <w:p>
      <w:r>
        <w:t>P07 00:17:33</w:t>
      </w:r>
    </w:p>
    <w:p>
      <w:r>
        <w:t>When I got questions back, or...  if I found one that I really wanted to respond to. That's when I used it.</w:t>
      </w:r>
    </w:p>
    <w:p/>
    <w:p>
      <w:r>
        <w:t>JaeWon Kim 00:17:42</w:t>
      </w:r>
    </w:p>
    <w:p>
      <w:r>
        <w:t>I see. So you said you use version Q. First, st right?</w:t>
      </w:r>
    </w:p>
    <w:p/>
    <w:p>
      <w:r>
        <w:t>P07 00:17:51</w:t>
      </w:r>
    </w:p>
    <w:p>
      <w:r>
        <w:t>Version, r.</w:t>
      </w:r>
    </w:p>
    <w:p/>
    <w:p>
      <w:r>
        <w:t>JaeWon Kim 00:17:52</w:t>
      </w:r>
    </w:p>
    <w:p>
      <w:r>
        <w:t>Oh, version r first.st Sorry.Hmm!How do you think like that affected?The order of it? Because some people said that... they just didn't like that. A lot of new features were introduced. and just didn't feel the motivation to explore new features when they were using the 1st version just fine like. Did you feel that way as well? Or.</w:t>
      </w:r>
    </w:p>
    <w:p/>
    <w:p>
      <w:r>
        <w:t>P07 00:18:29</w:t>
      </w:r>
    </w:p>
    <w:p>
      <w:r>
        <w:t>I actually liked exploring the new features.</w:t>
      </w:r>
    </w:p>
    <w:p/>
    <w:p>
      <w:r>
        <w:t>JaeWon Kim 00:18:33</w:t>
      </w:r>
    </w:p>
    <w:p>
      <w:r>
        <w:t>Hmm.</w:t>
      </w:r>
    </w:p>
    <w:p/>
    <w:p>
      <w:r>
        <w:t>P07 00:18:34</w:t>
      </w:r>
    </w:p>
    <w:p>
      <w:r>
        <w:t>But what is it I for? Version RI had expectations for people to interact.</w:t>
      </w:r>
    </w:p>
    <w:p/>
    <w:p>
      <w:r>
        <w:t>JaeWon Kim 00:18:42</w:t>
      </w:r>
    </w:p>
    <w:p>
      <w:r>
        <w:t>But.</w:t>
      </w:r>
    </w:p>
    <w:p/>
    <w:p>
      <w:r>
        <w:t>P07 00:18:43</w:t>
      </w:r>
    </w:p>
    <w:p>
      <w:r>
        <w:t>From version QI also had the expectation, but my expectations were not met with. The interactions.</w:t>
      </w:r>
    </w:p>
    <w:p/>
    <w:p>
      <w:r>
        <w:t>JaeWon Kim 00:18:51</w:t>
      </w:r>
    </w:p>
    <w:p>
      <w:r>
        <w:t>Hmm, so you ended up like treating it as a journal.</w:t>
      </w:r>
    </w:p>
    <w:p/>
    <w:p>
      <w:r>
        <w:t>P07 00:18:55</w:t>
      </w:r>
    </w:p>
    <w:p>
      <w:r>
        <w:t>Yeah.</w:t>
      </w:r>
    </w:p>
    <w:p/>
    <w:p>
      <w:r>
        <w:t>JaeWon Kim 00:18:56</w:t>
      </w:r>
    </w:p>
    <w:p>
      <w:r>
        <w:t>Hmm!Does that like discourage you from sharing? I don't.</w:t>
      </w:r>
    </w:p>
    <w:p/>
    <w:p>
      <w:r>
        <w:t>P07 00:19:06</w:t>
      </w:r>
    </w:p>
    <w:p>
      <w:r>
        <w:t>Not really. I would just pick up the phone at random times a day and open the app and just share what I'm feeling at that time.</w:t>
      </w:r>
    </w:p>
    <w:p/>
    <w:p>
      <w:r>
        <w:t>JaeWon Kim 00:19:13</w:t>
      </w:r>
    </w:p>
    <w:p>
      <w:r>
        <w:t>Hmm! Did the questions like, Have did like having the daily questions prompt you to share more things.</w:t>
      </w:r>
    </w:p>
    <w:p/>
    <w:p>
      <w:r>
        <w:t>P07 00:19:26</w:t>
      </w:r>
    </w:p>
    <w:p>
      <w:r>
        <w:t>If I found one that was interesting. Yeah.</w:t>
      </w:r>
    </w:p>
    <w:p/>
    <w:p>
      <w:r>
        <w:t>JaeWon Kim 00:19:30</w:t>
      </w:r>
    </w:p>
    <w:p>
      <w:r>
        <w:t>I think the daily questions are a nice way.Hmm!What were some of the do you remember anything in particular that you felt, you know, prompted you to share something that you usually...  wouldn't have.</w:t>
      </w:r>
    </w:p>
    <w:p/>
    <w:p>
      <w:r>
        <w:t>P07 00:19:48</w:t>
      </w:r>
    </w:p>
    <w:p>
      <w:r>
        <w:t>Let me see. Not really.</w:t>
      </w:r>
    </w:p>
    <w:p/>
    <w:p>
      <w:r>
        <w:t>JaeWon Kim 00:20:07</w:t>
      </w:r>
    </w:p>
    <w:p>
      <w:r>
        <w:t>Hmm, hmm, so I guess. On version r...  were what you shared mostly like text based as well or on version Q. You shared images.</w:t>
      </w:r>
    </w:p>
    <w:p/>
    <w:p>
      <w:r>
        <w:t>P07 00:20:26</w:t>
      </w:r>
    </w:p>
    <w:p>
      <w:r>
        <w:t>I think I shared did version R. Not support images.</w:t>
      </w:r>
    </w:p>
    <w:p/>
    <w:p>
      <w:r>
        <w:t>JaeWon Kim 00:20:31</w:t>
      </w:r>
    </w:p>
    <w:p>
      <w:r>
        <w:t>It did.</w:t>
      </w:r>
    </w:p>
    <w:p/>
    <w:p>
      <w:r>
        <w:t>P07 00:20:34</w:t>
      </w:r>
    </w:p>
    <w:p>
      <w:r>
        <w:t>I think I on version 2, I've shared more of a mix of images as well as text.</w:t>
      </w:r>
    </w:p>
    <w:p/>
    <w:p>
      <w:r>
        <w:t>JaeWon Kim 00:20:45</w:t>
      </w:r>
    </w:p>
    <w:p>
      <w:r>
        <w:t>And on version, r.</w:t>
      </w:r>
    </w:p>
    <w:p/>
    <w:p>
      <w:r>
        <w:t>P07 00:20:48</w:t>
      </w:r>
    </w:p>
    <w:p>
      <w:r>
        <w:t>I just share like a lot of texts.</w:t>
      </w:r>
    </w:p>
    <w:p/>
    <w:p>
      <w:r>
        <w:t>JaeWon Kim 00:20:50</w:t>
      </w:r>
    </w:p>
    <w:p>
      <w:r>
        <w:t>Hmm!Oh, interesting! What was the like? What? What were the reasoning behind, you know, like not sharing as many images on version R.</w:t>
      </w:r>
    </w:p>
    <w:p/>
    <w:p>
      <w:r>
        <w:t>P07 00:21:08</w:t>
      </w:r>
    </w:p>
    <w:p>
      <w:r>
        <w:t>Oh, wait over here was it was sharing images available. I forget if I...  if it was like a feature.</w:t>
      </w:r>
    </w:p>
    <w:p/>
    <w:p>
      <w:r>
        <w:t>JaeWon Kim 00:21:17</w:t>
      </w:r>
    </w:p>
    <w:p>
      <w:r>
        <w:t>That was available on both versions.</w:t>
      </w:r>
    </w:p>
    <w:p/>
    <w:p>
      <w:r>
        <w:t>P07 00:21:20</w:t>
      </w:r>
    </w:p>
    <w:p>
      <w:r>
        <w:t>Then I, okay, I thought in version R, we weren't able to share photos. Let me quickly double check. If I shared any... photos.Oh, my 1st post was a photo I shared like... I shared like a fair mix, but mostly text. because usually I I tend to post more text than images.</w:t>
      </w:r>
    </w:p>
    <w:p/>
    <w:p>
      <w:r>
        <w:t>JaeWon Kim 00:21:54</w:t>
      </w:r>
    </w:p>
    <w:p>
      <w:r>
        <w:t>Oh, is that the case on, like other social media platforms, as well.</w:t>
      </w:r>
    </w:p>
    <w:p/>
    <w:p>
      <w:r>
        <w:t>P07 00:21:58</w:t>
      </w:r>
    </w:p>
    <w:p>
      <w:r>
        <w:t>Yeah.</w:t>
      </w:r>
    </w:p>
    <w:p/>
    <w:p>
      <w:r>
        <w:t>JaeWon Kim 00:21:59</w:t>
      </w:r>
    </w:p>
    <w:p>
      <w:r>
        <w:t>Hmm! What other platforms do you mainly use.</w:t>
      </w:r>
    </w:p>
    <w:p/>
    <w:p>
      <w:r>
        <w:t>P07 00:22:04</w:t>
      </w:r>
    </w:p>
    <w:p>
      <w:r>
        <w:t>Discord, Tiktok, Instagram, Twitter.</w:t>
      </w:r>
    </w:p>
    <w:p/>
    <w:p>
      <w:r>
        <w:t>JaeWon Kim 00:22:11</w:t>
      </w:r>
    </w:p>
    <w:p>
      <w:r>
        <w:t>So on Instagram and Tiktok. You're like required to share...  an image or video. Is it like, isn't that the case.</w:t>
      </w:r>
    </w:p>
    <w:p/>
    <w:p>
      <w:r>
        <w:t>P07 00:22:23</w:t>
      </w:r>
    </w:p>
    <w:p>
      <w:r>
        <w:t>For Tiktok. I just use it to see what other people post. I don't really post as much for Instagram. It's just...  from time to time. If I want to post pictures I post there.</w:t>
      </w:r>
    </w:p>
    <w:p/>
    <w:p>
      <w:r>
        <w:t>JaeWon Kim 00:22:35</w:t>
      </w:r>
    </w:p>
    <w:p>
      <w:r>
        <w:t>Hmm. so what about like the kind of text posts that you shared on version? Rq, like? Where would you usually have shared that.</w:t>
      </w:r>
    </w:p>
    <w:p/>
    <w:p>
      <w:r>
        <w:t>P07 00:22:45</w:t>
      </w:r>
    </w:p>
    <w:p>
      <w:r>
        <w:t>Probably discord.</w:t>
      </w:r>
    </w:p>
    <w:p/>
    <w:p>
      <w:r>
        <w:t>JaeWon Kim 00:22:46</w:t>
      </w:r>
    </w:p>
    <w:p>
      <w:r>
        <w:t>Hmm.</w:t>
      </w:r>
    </w:p>
    <w:p/>
    <w:p>
      <w:r>
        <w:t>P07 00:22:47</w:t>
      </w:r>
    </w:p>
    <w:p>
      <w:r>
        <w:t>Because what I do with my friends is, I set up a daily question of the day, and we...  we send questions back and forth.</w:t>
      </w:r>
    </w:p>
    <w:p/>
    <w:p>
      <w:r>
        <w:t>JaeWon Kim 00:22:56</w:t>
      </w:r>
    </w:p>
    <w:p>
      <w:r>
        <w:t>I see? How many friends do you have on that server? If you don't mind sharing.</w:t>
      </w:r>
    </w:p>
    <w:p/>
    <w:p>
      <w:r>
        <w:t>P07 00:23:05</w:t>
      </w:r>
    </w:p>
    <w:p>
      <w:r>
        <w:t>1315.</w:t>
      </w:r>
    </w:p>
    <w:p/>
    <w:p>
      <w:r>
        <w:t>JaeWon Kim 00:23:07</w:t>
      </w:r>
    </w:p>
    <w:p>
      <w:r>
        <w:t>Hmm! And that's like you and your closest group of friends. Yeah. hmm, how long have you guys done? The daily question answering.</w:t>
      </w:r>
    </w:p>
    <w:p/>
    <w:p>
      <w:r>
        <w:t>P07 00:23:18</w:t>
      </w:r>
    </w:p>
    <w:p>
      <w:r>
        <w:t>2023.</w:t>
      </w:r>
    </w:p>
    <w:p/>
    <w:p>
      <w:r>
        <w:t>JaeWon Kim 00:23:20</w:t>
      </w:r>
    </w:p>
    <w:p>
      <w:r>
        <w:t>Oh, wow! And you still do that.</w:t>
      </w:r>
    </w:p>
    <w:p/>
    <w:p>
      <w:r>
        <w:t>P07 00:23:23</w:t>
      </w:r>
    </w:p>
    <w:p>
      <w:r>
        <w:t>We try to keep it up. We've been getting it every day, but if I forget, then we don't get a question for that day.</w:t>
      </w:r>
    </w:p>
    <w:p/>
    <w:p>
      <w:r>
        <w:t>JaeWon Kim 00:23:31</w:t>
      </w:r>
    </w:p>
    <w:p>
      <w:r>
        <w:t>Alright, that's so cool.Hmm!So the question sending feature? How does that affects your user? Experience?</w:t>
      </w:r>
    </w:p>
    <w:p/>
    <w:p>
      <w:r>
        <w:t>P07 00:23:56</w:t>
      </w:r>
    </w:p>
    <w:p>
      <w:r>
        <w:t>I don't think it really affects it. It just kind of to the to my friends who who I send the questions to it kind of just forces them to respond. Because I'm curious about their answer for that question as well. So which is why I send it.</w:t>
      </w:r>
    </w:p>
    <w:p/>
    <w:p>
      <w:r>
        <w:t>JaeWon Kim 00:24:11</w:t>
      </w:r>
    </w:p>
    <w:p>
      <w:r>
        <w:t>Hmm! So if like, because you said like kind of forced...  if you were to receive a question, will you feel like pressure to answer it to an extent.</w:t>
      </w:r>
    </w:p>
    <w:p/>
    <w:p>
      <w:r>
        <w:t>P07 00:24:25</w:t>
      </w:r>
    </w:p>
    <w:p>
      <w:r>
        <w:t>If I find the question interesting, they'll respond to it. If I don't want to respond to it, I'll just. I don't want to respond to this.</w:t>
      </w:r>
    </w:p>
    <w:p/>
    <w:p>
      <w:r>
        <w:t>JaeWon Kim 00:24:32</w:t>
      </w:r>
    </w:p>
    <w:p>
      <w:r>
        <w:t>Hmm!What would your perception be of their intention...  of sending a question to you?</w:t>
      </w:r>
    </w:p>
    <w:p/>
    <w:p>
      <w:r>
        <w:t>P07 00:24:48</w:t>
      </w:r>
    </w:p>
    <w:p>
      <w:r>
        <w:t>They just found this question interesting, and they want to know my thoughts on it. That's how I would think.</w:t>
      </w:r>
    </w:p>
    <w:p/>
    <w:p>
      <w:r>
        <w:t>JaeWon Kim 00:24:53</w:t>
      </w:r>
    </w:p>
    <w:p>
      <w:r>
        <w:t>Hmm! So is it like more directed towards you? Or is it about the question.</w:t>
      </w:r>
    </w:p>
    <w:p/>
    <w:p>
      <w:r>
        <w:t>P07 00:25:05</w:t>
      </w:r>
    </w:p>
    <w:p>
      <w:r>
        <w:t>Did you elaborate.</w:t>
      </w:r>
    </w:p>
    <w:p/>
    <w:p>
      <w:r>
        <w:t>JaeWon Kim 00:25:06</w:t>
      </w:r>
    </w:p>
    <w:p>
      <w:r>
        <w:t>Yeah, like, would it be perceived as like.this question is interesting, and I just want to know everyone's opinion about it. Cause. The question is interesting versus like. Okay, I want to know. This particular person's take on this question. And I'm curious what they're going to say.</w:t>
      </w:r>
    </w:p>
    <w:p/>
    <w:p>
      <w:r>
        <w:t>P07 00:25:29</w:t>
      </w:r>
    </w:p>
    <w:p>
      <w:r>
        <w:t>I would just think that. Oh, they just found this question interesting, and they would just want to know, like, what are your opinions?</w:t>
      </w:r>
    </w:p>
    <w:p/>
    <w:p>
      <w:r>
        <w:t>JaeWon Kim 00:25:35</w:t>
      </w:r>
    </w:p>
    <w:p>
      <w:r>
        <w:t>Hmm! I see. Have you ever used the emoji reaction or private comment features.</w:t>
      </w:r>
    </w:p>
    <w:p/>
    <w:p>
      <w:r>
        <w:t>P07 00:25:43</w:t>
      </w:r>
    </w:p>
    <w:p>
      <w:r>
        <w:t>I've used the Emoji reaction, but not as much. A private comment.</w:t>
      </w:r>
    </w:p>
    <w:p/>
    <w:p>
      <w:r>
        <w:t>JaeWon Kim 00:25:47</w:t>
      </w:r>
    </w:p>
    <w:p>
      <w:r>
        <w:t>Hmm,...  Did Emoji reactions feel differently than likes at all?</w:t>
      </w:r>
    </w:p>
    <w:p/>
    <w:p>
      <w:r>
        <w:t>P07 00:25:58</w:t>
      </w:r>
    </w:p>
    <w:p>
      <w:r>
        <w:t>For likes. It was just the heart, emoji right? And for emoji reactions we have, like a variety to choose from.I like the emoji reactions better because...  discord, we get to have, like the emoji reactions to our friends use that a lot. So it just kind of felt like the same.</w:t>
      </w:r>
    </w:p>
    <w:p/>
    <w:p>
      <w:r>
        <w:t>JaeWon Kim 00:26:19</w:t>
      </w:r>
    </w:p>
    <w:p>
      <w:r>
        <w:t>Hmm,...  Did you use the private comment at all, or just not often.</w:t>
      </w:r>
    </w:p>
    <w:p/>
    <w:p>
      <w:r>
        <w:t>P07 00:26:30</w:t>
      </w:r>
    </w:p>
    <w:p>
      <w:r>
        <w:t>I don't think I used it at all, because I didn't really find like a need or urge to.</w:t>
      </w:r>
    </w:p>
    <w:p/>
    <w:p>
      <w:r>
        <w:t>JaeWon Kim 00:26:37</w:t>
      </w:r>
    </w:p>
    <w:p>
      <w:r>
        <w:t>Hmm!I see.What about the check-ins you mentioned that you like the check-ins? And...  which other feature did you mention? What were some of the features that you liked on Version 2. I guess.</w:t>
      </w:r>
    </w:p>
    <w:p/>
    <w:p>
      <w:r>
        <w:t>P07 00:26:59</w:t>
      </w:r>
    </w:p>
    <w:p>
      <w:r>
        <w:t>I the check-ins, the emoji reactions question and the question sending I really like those.</w:t>
      </w:r>
    </w:p>
    <w:p/>
    <w:p>
      <w:r>
        <w:t>JaeWon Kim 00:27:08</w:t>
      </w:r>
    </w:p>
    <w:p>
      <w:r>
        <w:t>Could you elaborate a little what you liked about them?</w:t>
      </w:r>
    </w:p>
    <w:p/>
    <w:p>
      <w:r>
        <w:t>P07 00:27:12</w:t>
      </w:r>
    </w:p>
    <w:p>
      <w:r>
        <w:t>For check-ins. I the equivalent, I'll put it, is like the discord status messages. I usually have those a lot. So it's really nice that we are also able to choose a song for it, too, and, like the social battery.I guess like for the songs, the check-ins songs. Those are kind of like the Instagram messages like at the top status messages I feel like, and I also tend to post a lot of like status messages like songs I really like for that day.And emoji reactions. I like using a variety of emojis. So it was nice to not not just not be it...  just like a regular heart. You could just choose other emojis.</w:t>
      </w:r>
    </w:p>
    <w:p/>
    <w:p>
      <w:r>
        <w:t>JaeWon Kim 00:27:54</w:t>
      </w:r>
    </w:p>
    <w:p>
      <w:r>
        <w:t>Hmm! What benefit does it give you like choosing a specific emoji versus.</w:t>
      </w:r>
    </w:p>
    <w:p/>
    <w:p>
      <w:r>
        <w:t>P07 00:28:01</w:t>
      </w:r>
    </w:p>
    <w:p>
      <w:r>
        <w:t>It makes the text not seem as dry.I feel like I'm used to using different emojis, and I feel like they convey the text...  a bit better than just using the basic ones.</w:t>
      </w:r>
    </w:p>
    <w:p/>
    <w:p>
      <w:r>
        <w:t>JaeWon Kim 00:28:14</w:t>
      </w:r>
    </w:p>
    <w:p>
      <w:r>
        <w:t>Like your intentions, or like.</w:t>
      </w:r>
    </w:p>
    <w:p/>
    <w:p>
      <w:r>
        <w:t>P07 00:28:16</w:t>
      </w:r>
    </w:p>
    <w:p>
      <w:r>
        <w:t>Yeah, the intentions are kind of lost in just text sometimes for me, if you don't have like a reaction to it or a tone, tag, and I feel like emojis help with that.</w:t>
      </w:r>
    </w:p>
    <w:p/>
    <w:p>
      <w:r>
        <w:t>JaeWon Kim 00:28:25</w:t>
      </w:r>
    </w:p>
    <w:p>
      <w:r>
        <w:t>I see. What about the check-ins and the songs like? What part of it helps you...  express things that, like regular posts or questions.</w:t>
      </w:r>
    </w:p>
    <w:p/>
    <w:p>
      <w:r>
        <w:t>P07 00:28:38</w:t>
      </w:r>
    </w:p>
    <w:p>
      <w:r>
        <w:t>It kind of like shows that. Oh, if there's a reason why they're not talking as much, it's probably because their social battery is low, or for songs usually if you like. Listen. See a person's playlist, or what they're listening to. You can kind of get a gauge of how they're feeling, because if you're not feeling as well, some people tend to listen to more depressing sad songs. If they're feeling happy, they listen to like upbeat songs.</w:t>
      </w:r>
    </w:p>
    <w:p/>
    <w:p>
      <w:r>
        <w:t>JaeWon Kim 00:29:06</w:t>
      </w:r>
    </w:p>
    <w:p>
      <w:r>
        <w:t>so like for posts, you can see what other people posted in the past as well, right, for the check ins like they were temporary, because once you replace it, it's gone, would you? Would you prefer that like you get access to the past... sunset? They had, or like.</w:t>
      </w:r>
    </w:p>
    <w:p/>
    <w:p>
      <w:r>
        <w:t>P07 00:29:28</w:t>
      </w:r>
    </w:p>
    <w:p>
      <w:r>
        <w:t>I think... I don't really. I wouldn't really want to like have past accent of the songs they were listening to, or like what they put it's like. each of the check-ins is like just how we felt at the time.</w:t>
      </w:r>
    </w:p>
    <w:p/>
    <w:p>
      <w:r>
        <w:t>JaeWon Kim 00:29:42</w:t>
      </w:r>
    </w:p>
    <w:p>
      <w:r>
        <w:t>Hmm.</w:t>
      </w:r>
    </w:p>
    <w:p/>
    <w:p>
      <w:r>
        <w:t>P07 00:29:43</w:t>
      </w:r>
    </w:p>
    <w:p>
      <w:r>
        <w:t>And I wouldn't really like look back and reflect.</w:t>
      </w:r>
    </w:p>
    <w:p/>
    <w:p>
      <w:r>
        <w:t>JaeWon Kim 00:29:48</w:t>
      </w:r>
    </w:p>
    <w:p>
      <w:r>
        <w:t>Yeah, that makes sense. Hmm, so how many in real life, friends, did you have on this platform again?</w:t>
      </w:r>
    </w:p>
    <w:p/>
    <w:p>
      <w:r>
        <w:t>P07 00:30:01</w:t>
      </w:r>
    </w:p>
    <w:p>
      <w:r>
        <w:t>I had 3 other.</w:t>
      </w:r>
    </w:p>
    <w:p/>
    <w:p>
      <w:r>
        <w:t>JaeWon Kim 00:30:04</w:t>
      </w:r>
    </w:p>
    <w:p>
      <w:r>
        <w:t>Okay. And where do you usually interact with them? If it weren't for.</w:t>
      </w:r>
    </w:p>
    <w:p/>
    <w:p>
      <w:r>
        <w:t>P07 00:30:11</w:t>
      </w:r>
    </w:p>
    <w:p>
      <w:r>
        <w:t>Oh, sorry! Could you say that again.</w:t>
      </w:r>
    </w:p>
    <w:p/>
    <w:p>
      <w:r>
        <w:t>JaeWon Kim 00:30:13</w:t>
      </w:r>
    </w:p>
    <w:p>
      <w:r>
        <w:t>Yeah, which social media platform would you usually use to interact with them?</w:t>
      </w:r>
    </w:p>
    <w:p/>
    <w:p>
      <w:r>
        <w:t>P07 00:30:17</w:t>
      </w:r>
    </w:p>
    <w:p>
      <w:r>
        <w:t>Discord, and Instagram.</w:t>
      </w:r>
    </w:p>
    <w:p/>
    <w:p>
      <w:r>
        <w:t>JaeWon Kim 00:30:18</w:t>
      </w:r>
    </w:p>
    <w:p>
      <w:r>
        <w:t>Hmm, were there any like different reactions that...  you did over? Who am I that you wouldn't on discord or Instagram? Or were they the same.</w:t>
      </w:r>
    </w:p>
    <w:p/>
    <w:p>
      <w:r>
        <w:t>P07 00:30:29</w:t>
      </w:r>
    </w:p>
    <w:p>
      <w:r>
        <w:t>I think they're the same.</w:t>
      </w:r>
    </w:p>
    <w:p/>
    <w:p>
      <w:r>
        <w:t>JaeWon Kim 00:30:30</w:t>
      </w:r>
    </w:p>
    <w:p>
      <w:r>
        <w:t>Hmm, what kind of interactions are there?</w:t>
      </w:r>
    </w:p>
    <w:p/>
    <w:p>
      <w:r>
        <w:t>P07 00:30:37</w:t>
      </w:r>
    </w:p>
    <w:p>
      <w:r>
        <w:t>It would just be exchanging text messages back and forth. But I think like one thing that will be different now I think about it is that... on Instagram we'll be sending each other posts that remind... us of each other, or like crafts or new places to visit, but...  for whom I would just be like text, and exchanging.</w:t>
      </w:r>
    </w:p>
    <w:p/>
    <w:p>
      <w:r>
        <w:t>JaeWon Kim 00:30:57</w:t>
      </w:r>
    </w:p>
    <w:p>
      <w:r>
        <w:t>Hmm! So like sharing reels and stuff.</w:t>
      </w:r>
    </w:p>
    <w:p/>
    <w:p>
      <w:r>
        <w:t>P07 00:30:59</w:t>
      </w:r>
    </w:p>
    <w:p>
      <w:r>
        <w:t>Yeah.</w:t>
      </w:r>
    </w:p>
    <w:p/>
    <w:p>
      <w:r>
        <w:t>JaeWon Kim 00:31:00</w:t>
      </w:r>
    </w:p>
    <w:p>
      <w:r>
        <w:t>Hmm, hmm, so in terms of like your perceived norms or culture?would you say that like version r... or version. Q has, like higher standards for posting, like, how much people? Well, okay, let me rephrase. So... when you're posting...  is the amount of like perceived judgment, or like standards different for version R and Q.</w:t>
      </w:r>
    </w:p>
    <w:p/>
    <w:p>
      <w:r>
        <w:t>P07 00:31:56</w:t>
      </w:r>
    </w:p>
    <w:p>
      <w:r>
        <w:t>I'm not actually sure for that one.</w:t>
      </w:r>
    </w:p>
    <w:p/>
    <w:p>
      <w:r>
        <w:t>JaeWon Kim 00:31:59</w:t>
      </w:r>
    </w:p>
    <w:p>
      <w:r>
        <w:t>Hmm. How Instagram, then.</w:t>
      </w:r>
    </w:p>
    <w:p/>
    <w:p>
      <w:r>
        <w:t>P07 00:32:02</w:t>
      </w:r>
    </w:p>
    <w:p>
      <w:r>
        <w:t>Sorry, what.</w:t>
      </w:r>
    </w:p>
    <w:p/>
    <w:p>
      <w:r>
        <w:t>JaeWon Kim 00:32:03</w:t>
      </w:r>
    </w:p>
    <w:p>
      <w:r>
        <w:t>How about compared to Instagram, then.</w:t>
      </w:r>
    </w:p>
    <w:p/>
    <w:p>
      <w:r>
        <w:t>P07 00:32:05</w:t>
      </w:r>
    </w:p>
    <w:p>
      <w:r>
        <w:t>Compared to Instagram.I feel like there is like... less of like standards, for like, who am I?But I feel like that's because of the the group of people that are in there, and as well as Instagram, too.I'm pretty sure many people have, like a main account and a spam account for those 2. The differences are in spam account. I feel like a bit more...  free like. I have freedom to post whatever I want, without worrying about being judged.</w:t>
      </w:r>
    </w:p>
    <w:p/>
    <w:p>
      <w:r>
        <w:t>JaeWon Kim 00:32:42</w:t>
      </w:r>
    </w:p>
    <w:p>
      <w:r>
        <w:t>That's.</w:t>
      </w:r>
    </w:p>
    <w:p/>
    <w:p>
      <w:r>
        <w:t>P07 00:32:43</w:t>
      </w:r>
    </w:p>
    <w:p>
      <w:r>
        <w:t>For your main account. not everyone that you it's like not all of your. You don't know your all of your followers as well as like your close friends.</w:t>
      </w:r>
    </w:p>
    <w:p/>
    <w:p>
      <w:r>
        <w:t>JaeWon Kim 00:32:54</w:t>
      </w:r>
    </w:p>
    <w:p>
      <w:r>
        <w:t>Yeah, that makes sense.So if if we had, like 3 different groups of people very close friends, just regular friends, or like acquaintances, and then strangers.Which group would you like to use? Version R.Version 2. Discord and Instagram with.</w:t>
      </w:r>
    </w:p>
    <w:p/>
    <w:p>
      <w:r>
        <w:t>P07 00:33:19</w:t>
      </w:r>
    </w:p>
    <w:p>
      <w:r>
        <w:t>I think, for version RI would use like just people. I know acquaintances and... friends. I think everyone like close friends, friends. acquaintances, but for Version QI think I would use it, for, like more of the close friends and people I know, but not like strangers.</w:t>
      </w:r>
    </w:p>
    <w:p/>
    <w:p>
      <w:r>
        <w:t>JaeWon Kim 00:33:42</w:t>
      </w:r>
    </w:p>
    <w:p>
      <w:r>
        <w:t>Hmm! What makes that difference?</w:t>
      </w:r>
    </w:p>
    <w:p/>
    <w:p>
      <w:r>
        <w:t>P07 00:33:47</w:t>
      </w:r>
    </w:p>
    <w:p>
      <w:r>
        <w:t>For me, it's personally, probably because I use Version Q as like a journaling.</w:t>
      </w:r>
    </w:p>
    <w:p/>
    <w:p>
      <w:r>
        <w:t>JaeWon Kim 00:33:52</w:t>
      </w:r>
    </w:p>
    <w:p>
      <w:r>
        <w:t>Hmm!That makes sense. Did you ever see other people's posts on version? Q. At all?</w:t>
      </w:r>
    </w:p>
    <w:p/>
    <w:p>
      <w:r>
        <w:t>P07 00:34:03</w:t>
      </w:r>
    </w:p>
    <w:p>
      <w:r>
        <w:t>I didn't really click to their profiles to look for it, so no.</w:t>
      </w:r>
    </w:p>
    <w:p/>
    <w:p>
      <w:r>
        <w:t>JaeWon Kim 00:34:06</w:t>
      </w:r>
    </w:p>
    <w:p>
      <w:r>
        <w:t>Hmm, okay.so it seemed like people posted more posts at a time on version. Q. What might that be? The reasons for that?</w:t>
      </w:r>
    </w:p>
    <w:p/>
    <w:p>
      <w:r>
        <w:t>P07 00:34:38</w:t>
      </w:r>
    </w:p>
    <w:p>
      <w:r>
        <w:t>With the new features. Maybe they're answering more questions. And also we're, I think, the time of like when Version Q was like.there.I think it was like the start of second semester.Q.And version RI think, was like towards winter. what is it? Winter break ish right? And finals week. So I think that also plays a role in how much people are posting.</w:t>
      </w:r>
    </w:p>
    <w:p/>
    <w:p>
      <w:r>
        <w:t>JaeWon Kim 00:35:08</w:t>
      </w:r>
    </w:p>
    <w:p>
      <w:r>
        <w:t>Machine?So if you had like people that you wanted to get to know better,...  what are some of the features that would be useful to have, like a cross version. Rnq.</w:t>
      </w:r>
    </w:p>
    <w:p/>
    <w:p>
      <w:r>
        <w:t>P07 00:35:26</w:t>
      </w:r>
    </w:p>
    <w:p>
      <w:r>
        <w:t>The scrollable feed for sure. And...  the question sending, I think, something that'll be nice for question sending. It's just like a global question across the the users and a user could choose to post their response, and they could set it to like close friends only, or friends only, or like just all users. I think that'll be nice.</w:t>
      </w:r>
    </w:p>
    <w:p/>
    <w:p>
      <w:r>
        <w:t>JaeWon Kim 00:35:53</w:t>
      </w:r>
    </w:p>
    <w:p>
      <w:r>
        <w:t>What do you mean by like global questions?</w:t>
      </w:r>
    </w:p>
    <w:p/>
    <w:p>
      <w:r>
        <w:t>P07 00:35:56</w:t>
      </w:r>
    </w:p>
    <w:p>
      <w:r>
        <w:t>Global questions like, it's just like one question, the system posts and everyone is able to see the question. And they can choose to respond and set their response. Visibility to...  close friends, friends, or just like everyone.</w:t>
      </w:r>
    </w:p>
    <w:p/>
    <w:p>
      <w:r>
        <w:t>JaeWon Kim 00:36:11</w:t>
      </w:r>
    </w:p>
    <w:p>
      <w:r>
        <w:t>I see. So like was your perception that the daily questions were tailored to each individual users.</w:t>
      </w:r>
    </w:p>
    <w:p/>
    <w:p>
      <w:r>
        <w:t>P07 00:36:20</w:t>
      </w:r>
    </w:p>
    <w:p>
      <w:r>
        <w:t>Yeah, that's how I felt. And like unless my friends chose to answer to those questions, I wouldn't see what other people were thinking as much.</w:t>
      </w:r>
    </w:p>
    <w:p/>
    <w:p>
      <w:r>
        <w:t>JaeWon Kim 00:36:30</w:t>
      </w:r>
    </w:p>
    <w:p>
      <w:r>
        <w:t>Let me see.What do you think? My...  be? The positives of that list view feed? If at all.</w:t>
      </w:r>
    </w:p>
    <w:p/>
    <w:p>
      <w:r>
        <w:t>P07 00:36:41</w:t>
      </w:r>
    </w:p>
    <w:p>
      <w:r>
        <w:t>The what feed.</w:t>
      </w:r>
    </w:p>
    <w:p/>
    <w:p>
      <w:r>
        <w:t>JaeWon Kim 00:36:43</w:t>
      </w:r>
    </w:p>
    <w:p>
      <w:r>
        <w:t>The the version queues feed.</w:t>
      </w:r>
    </w:p>
    <w:p/>
    <w:p>
      <w:r>
        <w:t>P07 00:36:46</w:t>
      </w:r>
    </w:p>
    <w:p>
      <w:r>
        <w:t>What was the list? View? Feed again.</w:t>
      </w:r>
    </w:p>
    <w:p/>
    <w:p>
      <w:r>
        <w:t>JaeWon Kim 00:36:49</w:t>
      </w:r>
    </w:p>
    <w:p>
      <w:r>
        <w:t>Yeah. So it looked like.</w:t>
      </w:r>
    </w:p>
    <w:p/>
    <w:p>
      <w:r>
        <w:t>P07 00:36:55</w:t>
      </w:r>
    </w:p>
    <w:p>
      <w:r>
        <w:t>Was it just answering to the questions.</w:t>
      </w:r>
    </w:p>
    <w:p/>
    <w:p>
      <w:r>
        <w:t>JaeWon Kim 00:36:57</w:t>
      </w:r>
    </w:p>
    <w:p>
      <w:r>
        <w:t>It looked like this like just a list of users.</w:t>
      </w:r>
    </w:p>
    <w:p/>
    <w:p>
      <w:r>
        <w:t>P07 00:37:01</w:t>
      </w:r>
    </w:p>
    <w:p>
      <w:r>
        <w:t>Oh, okay.</w:t>
      </w:r>
    </w:p>
    <w:p/>
    <w:p>
      <w:r>
        <w:t>JaeWon Kim 00:37:02</w:t>
      </w:r>
    </w:p>
    <w:p>
      <w:r>
        <w:t>Yeah.</w:t>
      </w:r>
    </w:p>
    <w:p/>
    <w:p>
      <w:r>
        <w:t>P07 00:37:04</w:t>
      </w:r>
    </w:p>
    <w:p>
      <w:r>
        <w:t>The positives are. I would guess you would see the check-ins more because the main thing I look from the list view is the check-ins and the songs.</w:t>
      </w:r>
    </w:p>
    <w:p/>
    <w:p>
      <w:r>
        <w:t>JaeWon Kim 00:37:16</w:t>
      </w:r>
    </w:p>
    <w:p>
      <w:r>
        <w:t xml:space="preserve">But I would say a negative is that... </w:t>
      </w:r>
    </w:p>
    <w:p/>
    <w:p>
      <w:r>
        <w:t>P07 00:37:19</w:t>
      </w:r>
    </w:p>
    <w:p>
      <w:r>
        <w:t>You would have to click to each individual profile to see if they posted anything. And some things I saw is that some of the users I followed. They just stopped posting for Version Q, or when we did, the swap.</w:t>
      </w:r>
    </w:p>
    <w:p/>
    <w:p>
      <w:r>
        <w:t>JaeWon Kim 00:37:31</w:t>
      </w:r>
    </w:p>
    <w:p>
      <w:r>
        <w:t>Hmm.</w:t>
      </w:r>
    </w:p>
    <w:p/>
    <w:p>
      <w:r>
        <w:t>P07 00:37:32</w:t>
      </w:r>
    </w:p>
    <w:p>
      <w:r>
        <w:t>No.</w:t>
      </w:r>
    </w:p>
    <w:p/>
    <w:p>
      <w:r>
        <w:t>JaeWon Kim 00:37:33</w:t>
      </w:r>
    </w:p>
    <w:p>
      <w:r>
        <w:t>Yeah, that makes sense. what do you think were the intentions, or like goals and values of each version?</w:t>
      </w:r>
    </w:p>
    <w:p/>
    <w:p>
      <w:r>
        <w:t>P07 00:37:54</w:t>
      </w:r>
    </w:p>
    <w:p>
      <w:r>
        <w:t>For version RI would say it was just like... posting to get to know each other on the Internet, or just like how you feel.For version Q. I would say that...  Could you rephrase the question.</w:t>
      </w:r>
    </w:p>
    <w:p/>
    <w:p>
      <w:r>
        <w:t>JaeWon Kim 00:38:16</w:t>
      </w:r>
    </w:p>
    <w:p>
      <w:r>
        <w:t>Yeah. What do you think? Were the designers like intentions in...  designing version? R. And Q. The way.</w:t>
      </w:r>
    </w:p>
    <w:p/>
    <w:p>
      <w:r>
        <w:t>P07 00:38:29</w:t>
      </w:r>
    </w:p>
    <w:p>
      <w:r>
        <w:t>Okay.</w:t>
      </w:r>
    </w:p>
    <w:p/>
    <w:p>
      <w:r>
        <w:t>JaeWon Kim 00:38:30</w:t>
      </w:r>
    </w:p>
    <w:p>
      <w:r>
        <w:t>Yeah.</w:t>
      </w:r>
    </w:p>
    <w:p/>
    <w:p>
      <w:r>
        <w:t>P07 00:38:31</w:t>
      </w:r>
    </w:p>
    <w:p>
      <w:r>
        <w:t>For version QI would say that the intentions are to mimic other social media platforms, but have their own twist to it, and which, like they take the addictive nature away of sorts that you don't have, like the scrollable feed and other stuff.And you kind of get more...  creative freedom with like stuff like question sending and stuff.</w:t>
      </w:r>
    </w:p>
    <w:p/>
    <w:p>
      <w:r>
        <w:t>JaeWon Kim 00:38:55</w:t>
      </w:r>
    </w:p>
    <w:p>
      <w:r>
        <w:t>Hmm, so in terms of like values, I guess, like, be real, they're trying to... get people to be more authentic or real, whether that succeeded or not.For version. Q.What do you think? Were their values...  like? What do you think were the values that they were trying to push, I guess.</w:t>
      </w:r>
    </w:p>
    <w:p/>
    <w:p>
      <w:r>
        <w:t>P07 00:39:25</w:t>
      </w:r>
    </w:p>
    <w:p>
      <w:r>
        <w:t xml:space="preserve">The values... </w:t>
      </w:r>
    </w:p>
    <w:p/>
    <w:p>
      <w:r>
        <w:t>JaeWon Kim 00:39:42</w:t>
      </w:r>
    </w:p>
    <w:p>
      <w:r>
        <w:t>Would like not getting addicted the main thing, or like what would be.</w:t>
      </w:r>
    </w:p>
    <w:p/>
    <w:p>
      <w:r>
        <w:t>P07 00:39:47</w:t>
      </w:r>
    </w:p>
    <w:p>
      <w:r>
        <w:t>Yeah, I think for version 2 not getting addicted would be one of the things. But not getting addicted. But still, if you want to get to know people better, that's why I think that's why they have the questions. Feature.</w:t>
      </w:r>
    </w:p>
    <w:p/>
    <w:p>
      <w:r>
        <w:t>JaeWon Kim 00:39:59</w:t>
      </w:r>
    </w:p>
    <w:p>
      <w:r>
        <w:t>Hmm, miss, you...  Are the questions useful for getting to know people better at all? Then.</w:t>
      </w:r>
    </w:p>
    <w:p/>
    <w:p>
      <w:r>
        <w:t>P07 00:40:12</w:t>
      </w:r>
    </w:p>
    <w:p>
      <w:r>
        <w:t>To an extent. But... Not every day. I had like questions I felt drawn to or like I wanted to respond to, because... to some extent I could expect. What kind of...  what is it? Responses? They might have.</w:t>
      </w:r>
    </w:p>
    <w:p/>
    <w:p>
      <w:r>
        <w:t>JaeWon Kim 00:40:32</w:t>
      </w:r>
    </w:p>
    <w:p>
      <w:r>
        <w:t>so for strangers, and like friends and close friends, each when do you think that...  question, feature would be useful versus like not useful.</w:t>
      </w:r>
    </w:p>
    <w:p/>
    <w:p>
      <w:r>
        <w:t>P07 00:40:45</w:t>
      </w:r>
    </w:p>
    <w:p>
      <w:r>
        <w:t>I think. How I used to use like questions when we did. A question of the day is, we used to ask a question to... if their birthday was coming up to get an idea of what kind of stuff they might want. But I think for strangers it might not be useful if... it might be useful for strangers. If you want to like, try to get like a gauge of what kind of person they are to see how their responses to the question are.But it wouldn't be useful if...  they just give like a really generic answer. So you can't really gauge what kind of person they are, or they just don't answer the question at all.</w:t>
      </w:r>
    </w:p>
    <w:p/>
    <w:p>
      <w:r>
        <w:t>JaeWon Kim 00:41:31</w:t>
      </w:r>
    </w:p>
    <w:p>
      <w:r>
        <w:t>might it depend on like who that person is? As well like, if... you know, that they're from certain, I don't know area, or...  you share the same hobby and whatnot.</w:t>
      </w:r>
    </w:p>
    <w:p/>
    <w:p>
      <w:r>
        <w:t>P07 00:41:45</w:t>
      </w:r>
    </w:p>
    <w:p>
      <w:r>
        <w:t xml:space="preserve">-... </w:t>
      </w:r>
    </w:p>
    <w:p/>
    <w:p>
      <w:r>
        <w:t>JaeWon Kim 00:41:48</w:t>
      </w:r>
    </w:p>
    <w:p>
      <w:r>
        <w:t>How? How do you think? it would have been different in terms of like what questions are more useful.</w:t>
      </w:r>
    </w:p>
    <w:p/>
    <w:p>
      <w:r>
        <w:t>P07 00:42:00</w:t>
      </w:r>
    </w:p>
    <w:p>
      <w:r>
        <w:t>Could you elaborate.</w:t>
      </w:r>
    </w:p>
    <w:p/>
    <w:p>
      <w:r>
        <w:t>JaeWon Kim 00:42:02</w:t>
      </w:r>
    </w:p>
    <w:p>
      <w:r>
        <w:t>Yeah. what kind of questions would you have liked to see... on the platform to make it more useful for strangers. whether they share, like your like the same hobbies or.</w:t>
      </w:r>
    </w:p>
    <w:p/>
    <w:p>
      <w:r>
        <w:t>P07 00:42:26</w:t>
      </w:r>
    </w:p>
    <w:p>
      <w:r>
        <w:t>I think more interesting questions of search ways would have been nice. One of the questions that we asked is, you are a burger, but you only steal things that are mildly inconvenience people. What do you steal? We just kind of get like funny responses, like people are saying spices from your kitchen, the toilets and air conditioning lids.</w:t>
      </w:r>
    </w:p>
    <w:p/>
    <w:p>
      <w:r>
        <w:t>JaeWon Kim 00:42:51</w:t>
      </w:r>
    </w:p>
    <w:p>
      <w:r>
        <w:t>How do you come up with those questions?</w:t>
      </w:r>
    </w:p>
    <w:p/>
    <w:p>
      <w:r>
        <w:t>P07 00:42:54</w:t>
      </w:r>
    </w:p>
    <w:p>
      <w:r>
        <w:t>Sometimes we come up with them, or I just go online searching for questions.</w:t>
      </w:r>
    </w:p>
    <w:p/>
    <w:p>
      <w:r>
        <w:t>JaeWon Kim 00:43:00</w:t>
      </w:r>
    </w:p>
    <w:p>
      <w:r>
        <w:t>Hmm so in general.If this oh, sorry if you were to keep the app... and use it to make new friends. or maintain friendship with people that you know. Would you prefer version R. Versus version 2.</w:t>
      </w:r>
    </w:p>
    <w:p/>
    <w:p>
      <w:r>
        <w:t>P07 00:43:31</w:t>
      </w:r>
    </w:p>
    <w:p>
      <w:r>
        <w:t>Hmm, I would prefer version R, only for the reason that because of the scrollable feed.That's the main part, like I like the features of version Q, but I feel like version R. Makes it more easier for us to see... everyone's posts all at once, without having to...  click on each profile to see if they posted or not.</w:t>
      </w:r>
    </w:p>
    <w:p/>
    <w:p>
      <w:r>
        <w:t>JaeWon Kim 00:43:59</w:t>
      </w:r>
    </w:p>
    <w:p>
      <w:r>
        <w:t>Yeah.So... If version Q had the scrollable feed as well,... would having the other extra features like, change the way you interact at all? Or would it be the same as like Instagram or version R,...  basically.</w:t>
      </w:r>
    </w:p>
    <w:p/>
    <w:p>
      <w:r>
        <w:t>P07 00:44:22</w:t>
      </w:r>
    </w:p>
    <w:p>
      <w:r>
        <w:t>I think. If version 2 had the scrollable feed, it would like benefit in the way that... you have all these extra features. But you're also able to see other people's stuff, too. So you can like...  if you if you're scrolling on version R, and you see a post that you'd like, and you want to try to get to know the person better. You could try sending them questions based on what you see on their posts.</w:t>
      </w:r>
    </w:p>
    <w:p/>
    <w:p>
      <w:r>
        <w:t>JaeWon Kim 00:44:49</w:t>
      </w:r>
    </w:p>
    <w:p>
      <w:r>
        <w:t>Oh, okay. some people mentioned like wanting to create their own questions. Would you have wanted that as well.</w:t>
      </w:r>
    </w:p>
    <w:p/>
    <w:p>
      <w:r>
        <w:t>P07 00:44:58</w:t>
      </w:r>
    </w:p>
    <w:p>
      <w:r>
        <w:t>That would have been nice. But I would be concerned for some people asking really weird questions.</w:t>
      </w:r>
    </w:p>
    <w:p/>
    <w:p>
      <w:r>
        <w:t>JaeWon Kim 00:45:06</w:t>
      </w:r>
    </w:p>
    <w:p>
      <w:r>
        <w:t>Hmm makes sense. Well, thank you for sharing everything. I'm mindful of time. Do you have anything else that you want to share totally fine if you don't.</w:t>
      </w:r>
    </w:p>
    <w:p/>
    <w:p>
      <w:r>
        <w:t>P07 00:45:19</w:t>
      </w:r>
    </w:p>
    <w:p>
      <w:r>
        <w:t>No.</w:t>
      </w:r>
    </w:p>
    <w:p/>
    <w:p>
      <w:r>
        <w:t>JaeWon Kim 00:45:20</w:t>
      </w:r>
    </w:p>
    <w:p>
      <w:r>
        <w:t>Alright... so I will be sending out the gift card as soon as possible when you've seen how it's like. So thanks a lot for your patience. and yeah, hope you enjoy the rest of the weekend.</w:t>
      </w:r>
    </w:p>
    <w:p/>
    <w:p>
      <w:r>
        <w:t>P07 00:45:39</w:t>
      </w:r>
    </w:p>
    <w:p>
      <w:r>
        <w:t>Okay.</w:t>
      </w:r>
    </w:p>
    <w:p/>
    <w:p>
      <w:r>
        <w:t>JaeWon Kim 00:45:40</w:t>
      </w:r>
    </w:p>
    <w:p>
      <w:r>
        <w:t>Alright, bye.</w:t>
      </w:r>
    </w:p>
    <w:p/>
    <w:p>
      <w:r>
        <w:t>P07 00:45:41</w:t>
      </w:r>
    </w:p>
    <w:p>
      <w:r>
        <w:t>Bye.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