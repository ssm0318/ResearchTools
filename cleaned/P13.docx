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JaeWon Kim 00:00:01</w:t>
      </w:r>
    </w:p>
    <w:p>
      <w:r>
        <w:t>Alright. So just as a quick reminder.can you see the little text? Okay. So there was version R and QR. Had the scrollable feed, and Q had, like daily questions... along with like Emoji reaction, private comment. You could send questions to other people, and the default audience was close friends, and when you switch one of your friends to close friends, you could apply that only for future... posts. You had a list view feed like where you only saw, like the check ins and the profiles. The check in had, like social battery and song updates persona, and the number of likes and followers was hidden.</w:t>
      </w:r>
    </w:p>
    <w:p/>
    <w:p>
      <w:r>
        <w:t>P13 00:01:05</w:t>
      </w:r>
    </w:p>
    <w:p>
      <w:r>
        <w:t>Yeah.</w:t>
      </w:r>
    </w:p>
    <w:p/>
    <w:p>
      <w:r>
        <w:t>JaeWon Kim 00:01:07</w:t>
      </w:r>
    </w:p>
    <w:p>
      <w:r>
        <w:t>So before I jump into like specific questions, do you have anything that you wanted to share? Completely fine? If you don't.</w:t>
      </w:r>
    </w:p>
    <w:p/>
    <w:p>
      <w:r>
        <w:t>P13 00:01:14</w:t>
      </w:r>
    </w:p>
    <w:p>
      <w:r>
        <w:t>So far, not really anything. But I see that you guys updated it so like, Version Q has like a scrollable fee, too. And I feel like that's a nice addition. Because when I was on version RI really missed being able to scroll and see like what people were talking about, but I also missed a question so like I feel like the incorporation of the both was really nice.</w:t>
      </w:r>
    </w:p>
    <w:p/>
    <w:p>
      <w:r>
        <w:t>JaeWon Kim 00:01:32</w:t>
      </w:r>
    </w:p>
    <w:p>
      <w:r>
        <w:t xml:space="preserve">I see, I see. So did you use version R first, st or Q first.st... </w:t>
      </w:r>
    </w:p>
    <w:p/>
    <w:p>
      <w:r>
        <w:t>P13 00:01:36</w:t>
      </w:r>
    </w:p>
    <w:p>
      <w:r>
        <w:t xml:space="preserve">Use version, Q. First.st... </w:t>
      </w:r>
    </w:p>
    <w:p/>
    <w:p>
      <w:r>
        <w:t>JaeWon Kim 00:01:38</w:t>
      </w:r>
    </w:p>
    <w:p>
      <w:r>
        <w:t>Okay,...  So the one with the question, and then.</w:t>
      </w:r>
    </w:p>
    <w:p/>
    <w:p>
      <w:r>
        <w:t>P13 00:01:43</w:t>
      </w:r>
    </w:p>
    <w:p>
      <w:r>
        <w:t>Yeah.</w:t>
      </w:r>
    </w:p>
    <w:p/>
    <w:p>
      <w:r>
        <w:t>JaeWon Kim 00:01:44</w:t>
      </w:r>
    </w:p>
    <w:p>
      <w:r>
        <w:t>Okay. See? So version r, the one with the scrollable feed. Anything that comes to mind in terms of you know any memorable moments or thoughts that you had.</w:t>
      </w:r>
    </w:p>
    <w:p/>
    <w:p>
      <w:r>
        <w:t>P13 00:02:02</w:t>
      </w:r>
    </w:p>
    <w:p>
      <w:r>
        <w:t>I want to say anything like that stand out stood out a lot. But what like made connecting with other people easier was like just me being able to scroll on it, because around the time where I switched to version R was during my final season, and just seeing, like everyone post about their finals and then like worrying about their applications. It was like really fun to me, and that just helped me connect with them a lot more.</w:t>
      </w:r>
    </w:p>
    <w:p/>
    <w:p>
      <w:r>
        <w:t>JaeWon Kim 00:02:24</w:t>
      </w:r>
    </w:p>
    <w:p>
      <w:r>
        <w:t>I see. Wait. So do you guys apply to college around like Aprilish.</w:t>
      </w:r>
    </w:p>
    <w:p/>
    <w:p>
      <w:r>
        <w:t>P13 00:02:30</w:t>
      </w:r>
    </w:p>
    <w:p>
      <w:r>
        <w:t>No, for me, I I was still a junior, so I just worrying about my finals. But like seeing other people like talk about their admissions. It got me...  excited, you know.</w:t>
      </w:r>
    </w:p>
    <w:p/>
    <w:p>
      <w:r>
        <w:t>JaeWon Kim 00:02:38</w:t>
      </w:r>
    </w:p>
    <w:p>
      <w:r>
        <w:t>Yeah.</w:t>
      </w:r>
    </w:p>
    <w:p/>
    <w:p>
      <w:r>
        <w:t>P13 00:02:38</w:t>
      </w:r>
    </w:p>
    <w:p>
      <w:r>
        <w:t>Yeah.</w:t>
      </w:r>
    </w:p>
    <w:p/>
    <w:p>
      <w:r>
        <w:t>JaeWon Kim 00:02:40</w:t>
      </w:r>
    </w:p>
    <w:p>
      <w:r>
        <w:t>So did version R remind you of any like existing platforms.</w:t>
      </w:r>
    </w:p>
    <w:p/>
    <w:p>
      <w:r>
        <w:t>P13 00:02:47</w:t>
      </w:r>
    </w:p>
    <w:p>
      <w:r>
        <w:t>Yeah, I see. Version R reminds me most of Instagram, or let me put like in terms of like when people post their stuff, and then we go to your homepage like people who you follow. You can see what they posted, and stuff like that.</w:t>
      </w:r>
    </w:p>
    <w:p/>
    <w:p>
      <w:r>
        <w:t>JaeWon Kim 00:02:59</w:t>
      </w:r>
    </w:p>
    <w:p>
      <w:r>
        <w:t>Oh, sorry I missed. What which platform you mentioned.</w:t>
      </w:r>
    </w:p>
    <w:p/>
    <w:p>
      <w:r>
        <w:t>P13 00:03:02</w:t>
      </w:r>
    </w:p>
    <w:p>
      <w:r>
        <w:t>Instagram!</w:t>
      </w:r>
    </w:p>
    <w:p/>
    <w:p>
      <w:r>
        <w:t>JaeWon Kim 00:03:02</w:t>
      </w:r>
    </w:p>
    <w:p>
      <w:r>
        <w:t>Oh, Instagram, okay. Okay. What might be some of the similarities and differences. Between Instagram and version R.</w:t>
      </w:r>
    </w:p>
    <w:p/>
    <w:p>
      <w:r>
        <w:t>P13 00:03:12</w:t>
      </w:r>
    </w:p>
    <w:p>
      <w:r>
        <w:t>Definitely. Some similarities, as you said, was like the feed. But some differences... I would say there weren't as many noticeable differences. Maybe the...  like the usage of emojis, was more prominent as to where Instagram, you would, you're more prone to like commenting and actual text, because for my experience I received more like emoji reactions, and I reacted through like emoticons more rather than like text comments.</w:t>
      </w:r>
    </w:p>
    <w:p/>
    <w:p>
      <w:r>
        <w:t>JaeWon Kim 00:03:42</w:t>
      </w:r>
    </w:p>
    <w:p>
      <w:r>
        <w:t>Oh, so like version R didn't have like Emoji reactions, is it?</w:t>
      </w:r>
    </w:p>
    <w:p/>
    <w:p>
      <w:r>
        <w:t>P13 00:03:46</w:t>
      </w:r>
    </w:p>
    <w:p>
      <w:r>
        <w:t>I wasn't.</w:t>
      </w:r>
    </w:p>
    <w:p/>
    <w:p>
      <w:r>
        <w:t>JaeWon Kim 00:03:47</w:t>
      </w:r>
    </w:p>
    <w:p>
      <w:r>
        <w:t>Like.</w:t>
      </w:r>
    </w:p>
    <w:p/>
    <w:p>
      <w:r>
        <w:t>P13 00:03:48</w:t>
      </w:r>
    </w:p>
    <w:p>
      <w:r>
        <w:t xml:space="preserve">Then maybe I just got them mixed up. Yeah. Oh, okay,... </w:t>
      </w:r>
    </w:p>
    <w:p/>
    <w:p>
      <w:r>
        <w:t>JaeWon Kim 00:03:52</w:t>
      </w:r>
    </w:p>
    <w:p>
      <w:r>
        <w:t>So. Do you remember the time when there were like there were only like likes.</w:t>
      </w:r>
    </w:p>
    <w:p/>
    <w:p>
      <w:r>
        <w:t>P13 00:03:58</w:t>
      </w:r>
    </w:p>
    <w:p>
      <w:r>
        <w:t>Yeah.</w:t>
      </w:r>
    </w:p>
    <w:p/>
    <w:p>
      <w:r>
        <w:t>JaeWon Kim 00:03:59</w:t>
      </w:r>
    </w:p>
    <w:p>
      <w:r>
        <w:t>Hmm, did you end up using emoji reactions? I mean, like, did you use emojis to comment more or.</w:t>
      </w:r>
    </w:p>
    <w:p/>
    <w:p>
      <w:r>
        <w:t>P13 00:04:07</w:t>
      </w:r>
    </w:p>
    <w:p>
      <w:r>
        <w:t>I say, I use likes more. My my my usage of like or emojis was very minimal. I remember on the surveys it said, like, Have you used like Emoji before? So that's when I like, you know, started using them a little bit more. But other than that, yeah.</w:t>
      </w:r>
    </w:p>
    <w:p/>
    <w:p>
      <w:r>
        <w:t>JaeWon Kim 00:04:23</w:t>
      </w:r>
    </w:p>
    <w:p>
      <w:r>
        <w:t>Hmm!So like you didn't engage with the feature as much because. like it was not super noticeable that the feature was there.</w:t>
      </w:r>
    </w:p>
    <w:p/>
    <w:p>
      <w:r>
        <w:t>P13 00:04:33</w:t>
      </w:r>
    </w:p>
    <w:p>
      <w:r>
        <w:t>Yeah, I would say so. And I think I'm just. It's just like a habit where I'm used to just liking stuff like from, for example, Instagram. So it's just a habit where like, Oh, I'm just prone to liking stuff. I think that's it.</w:t>
      </w:r>
    </w:p>
    <w:p/>
    <w:p>
      <w:r>
        <w:t>JaeWon Kim 00:04:47</w:t>
      </w:r>
    </w:p>
    <w:p>
      <w:r>
        <w:t>Okay, okay,...  So did you notice any difference between what people usually post on Instagram versus like version R, the one with the scrollable feed, and without the questions.</w:t>
      </w:r>
    </w:p>
    <w:p/>
    <w:p>
      <w:r>
        <w:t>P13 00:05:04</w:t>
      </w:r>
    </w:p>
    <w:p>
      <w:r>
        <w:t>So I would say I noticed, or maybe it's because I didn't know them well enough. But people... didn't really post like personal stuff as opposed to Instagram. But that could also be because the app is new and and like, you know, people aren't used to doing that. But yeah, I would say, like some of the stuff wasn't really like. you know, super personal like, because one of the friends on my app well, my close friends, I knew him in real life, and the stuff he posted on Instagram was more like about like snippets of his daily life. But then, on the app he would only post like Oh, maybe in like a cat that he saw, or like a meme that he found funny. But it wasn't really personal.</w:t>
      </w:r>
    </w:p>
    <w:p/>
    <w:p>
      <w:r>
        <w:t>JaeWon Kim 00:05:41</w:t>
      </w:r>
    </w:p>
    <w:p>
      <w:r>
        <w:t>I see, I see. So. Did you ever use the close friend feature.</w:t>
      </w:r>
    </w:p>
    <w:p/>
    <w:p>
      <w:r>
        <w:t>P13 00:05:49</w:t>
      </w:r>
    </w:p>
    <w:p>
      <w:r>
        <w:t>Yeah, I I only used it for the the guy that I knew in person.</w:t>
      </w:r>
    </w:p>
    <w:p/>
    <w:p>
      <w:r>
        <w:t>JaeWon Kim 00:05:54</w:t>
      </w:r>
    </w:p>
    <w:p>
      <w:r>
        <w:t>Hmm, I see. Okay. So moving on to version queue the one with the questions.</w:t>
      </w:r>
    </w:p>
    <w:p/>
    <w:p>
      <w:r>
        <w:t>P13 00:06:04</w:t>
      </w:r>
    </w:p>
    <w:p>
      <w:r>
        <w:t>Yeah.</w:t>
      </w:r>
    </w:p>
    <w:p/>
    <w:p>
      <w:r>
        <w:t>JaeWon Kim 00:06:06</w:t>
      </w:r>
    </w:p>
    <w:p>
      <w:r>
        <w:t>Any memorable like Norman's thoughts while using that one.</w:t>
      </w:r>
    </w:p>
    <w:p/>
    <w:p>
      <w:r>
        <w:t>P13 00:06:13</w:t>
      </w:r>
    </w:p>
    <w:p>
      <w:r>
        <w:t>I would say,...  it's like a feature I guess I liked about. It was like, we were able to send questions to each other.</w:t>
      </w:r>
    </w:p>
    <w:p/>
    <w:p>
      <w:r>
        <w:t>JaeWon Kim 00:06:21</w:t>
      </w:r>
    </w:p>
    <w:p>
      <w:r>
        <w:t>So.</w:t>
      </w:r>
    </w:p>
    <w:p/>
    <w:p>
      <w:r>
        <w:t>P13 00:06:21</w:t>
      </w:r>
    </w:p>
    <w:p>
      <w:r>
        <w:t>Like me and my friends. We just got to know each other like a little bit more. And then the people that I friended via the app. I just got like a snippet into like their personality, a bit more.</w:t>
      </w:r>
    </w:p>
    <w:p/>
    <w:p>
      <w:r>
        <w:t>JaeWon Kim 00:06:33</w:t>
      </w:r>
    </w:p>
    <w:p>
      <w:r>
        <w:t>Yeah.So did you like send questions to your friends?Yeah. Yeah. I I did send questions to a lot of the friends. So when you like, either like received, or send questions, what was your experience like? If you were to describe.</w:t>
      </w:r>
    </w:p>
    <w:p/>
    <w:p>
      <w:r>
        <w:t>P13 00:06:55</w:t>
      </w:r>
    </w:p>
    <w:p>
      <w:r>
        <w:t>I would say that there's still a little disconnect between, because the questions they aren't like personal, but they're like fun. So you get a little bit of their personality. But it's not like, you know, personal questions. So I feel like the connection was like still a little bit distant. Yeah.</w:t>
      </w:r>
    </w:p>
    <w:p/>
    <w:p>
      <w:r>
        <w:t>JaeWon Kim 00:07:14</w:t>
      </w:r>
    </w:p>
    <w:p>
      <w:r>
        <w:t>Yeah. Then, when would you be motivated to send a question to someone like...  what makes you want to do that?</w:t>
      </w:r>
    </w:p>
    <w:p/>
    <w:p>
      <w:r>
        <w:t>P13 00:07:21</w:t>
      </w:r>
    </w:p>
    <w:p>
      <w:r>
        <w:t>I would say, when the question is like a little bit more personal. So, for example, I'm looking at the app right now. One of the questions that I believe I sent was like, What's a hobby you've abandoned, but want to get back into like that's a bit more personal as opposed to like another question that's like, would you rather have unlimited time or unlimited money where it's like I feel like that wouldn't get me like to know who the other person is, as well as so like personal questions I would send more to, so I would like know who they are.</w:t>
      </w:r>
    </w:p>
    <w:p/>
    <w:p>
      <w:r>
        <w:t>JaeWon Kim 00:07:49</w:t>
      </w:r>
    </w:p>
    <w:p>
      <w:r>
        <w:t>I see I see. Did you ever like send questions just to people that you already know, or you would you usually like send it to everyone.</w:t>
      </w:r>
    </w:p>
    <w:p/>
    <w:p>
      <w:r>
        <w:t>P13 00:07:59</w:t>
      </w:r>
    </w:p>
    <w:p>
      <w:r>
        <w:t>Usually I would send it to everyone. But then, as like as time passed, I started only sending it to the people who like reacted to my questions because I feel like they cared more.</w:t>
      </w:r>
    </w:p>
    <w:p/>
    <w:p>
      <w:r>
        <w:t>JaeWon Kim 00:08:08</w:t>
      </w:r>
    </w:p>
    <w:p>
      <w:r>
        <w:t>Hmm!So would you say that it's a little disappointing when someone like doesn't respond to...  the questions that you sent.</w:t>
      </w:r>
    </w:p>
    <w:p/>
    <w:p>
      <w:r>
        <w:t>P13 00:08:21</w:t>
      </w:r>
    </w:p>
    <w:p>
      <w:r>
        <w:t>Not necessarily because I you know, it's it's like a question like some. Sometimes it's personal, sometimes it's not. But I think maybe I'm just. It's just a habit from Instagram. But like I get disappointed when, like, they don't react to my question, I feel like that's what I got disappointed by.</w:t>
      </w:r>
    </w:p>
    <w:p/>
    <w:p>
      <w:r>
        <w:t>JaeWon Kim 00:08:39</w:t>
      </w:r>
    </w:p>
    <w:p>
      <w:r>
        <w:t>Hmm!So when you receive questions from other people? How? How does that feel like that? Experience?</w:t>
      </w:r>
    </w:p>
    <w:p/>
    <w:p>
      <w:r>
        <w:t>P13 00:08:50</w:t>
      </w:r>
    </w:p>
    <w:p>
      <w:r>
        <w:t>And... for for me, cause I understood that it was like during like the researching part of the app. So part of me part of me like understood that they kinda...  were required to do it in a sense, but I also enjoyed that like. Oh, they thought of me, you know they wanted to get me get to know me better. So they sent me a question so usually I would respond to them when I could.</w:t>
      </w:r>
    </w:p>
    <w:p/>
    <w:p>
      <w:r>
        <w:t>JaeWon Kim 00:09:11</w:t>
      </w:r>
    </w:p>
    <w:p>
      <w:r>
        <w:t>Did you ever feel like pressure to respond when you received questions.</w:t>
      </w:r>
    </w:p>
    <w:p/>
    <w:p>
      <w:r>
        <w:t>P13 00:09:16</w:t>
      </w:r>
    </w:p>
    <w:p>
      <w:r>
        <w:t>No, never, I think what added to that was like, as I said before, like it could be a good or bad thing. But the questions, weren't that personal? So I was like, Okay, you know, I could respond to them or I could not. You know, it's it's not like something that was very like, you know, personal to me.</w:t>
      </w:r>
    </w:p>
    <w:p/>
    <w:p>
      <w:r>
        <w:t>JaeWon Kim 00:09:35</w:t>
      </w:r>
    </w:p>
    <w:p>
      <w:r>
        <w:t>So you briefly mentioned the emoji reaction?ever since you started using it. What did you like or dislike about it? What was the general experience?</w:t>
      </w:r>
    </w:p>
    <w:p/>
    <w:p>
      <w:r>
        <w:t>P13 00:09:50</w:t>
      </w:r>
    </w:p>
    <w:p>
      <w:r>
        <w:t>I I say, I I like briefly use it so I didn't, you know, have a lot of experience with it, but... I don't know. I I say, it's just about as like...  similar to other apps using emoji. So there's nothing really, you know I have. I don't. I'm like indifferent about it.</w:t>
      </w:r>
    </w:p>
    <w:p/>
    <w:p>
      <w:r>
        <w:t>JaeWon Kim 00:10:09</w:t>
      </w:r>
    </w:p>
    <w:p>
      <w:r>
        <w:t>Yeah. How about the feed the list? Fee? One.</w:t>
      </w:r>
    </w:p>
    <w:p/>
    <w:p>
      <w:r>
        <w:t>P13 00:10:14</w:t>
      </w:r>
    </w:p>
    <w:p>
      <w:r>
        <w:t>The the new one or the one in version. R, well, I mean, they're the same. But yeah, I really enjoyed the feed a lot more because I could. Just I'm used to scrolling now, because, you know, like Tiktok Instagram. So me like going onto the app and just scrolling through like what everyone's posting and like. What they responded to questions is really nice, because on version Q alone, I would have to like click on an individual profile to see what they responded to.</w:t>
      </w:r>
    </w:p>
    <w:p/>
    <w:p>
      <w:r>
        <w:t>JaeWon Kim 00:10:39</w:t>
      </w:r>
    </w:p>
    <w:p>
      <w:r>
        <w:t>Hmm.</w:t>
      </w:r>
    </w:p>
    <w:p/>
    <w:p>
      <w:r>
        <w:t>P13 00:10:40</w:t>
      </w:r>
    </w:p>
    <w:p>
      <w:r>
        <w:t>Yes.</w:t>
      </w:r>
    </w:p>
    <w:p/>
    <w:p>
      <w:r>
        <w:t>JaeWon Kim 00:10:41</w:t>
      </w:r>
    </w:p>
    <w:p>
      <w:r>
        <w:t>So. how does that feel differently like having to click through like profiles, or having, like the scrollable, feed.</w:t>
      </w:r>
    </w:p>
    <w:p/>
    <w:p>
      <w:r>
        <w:t>P13 00:10:52</w:t>
      </w:r>
    </w:p>
    <w:p>
      <w:r>
        <w:t>I would say, having the click on the profile makes it more intentional.</w:t>
      </w:r>
    </w:p>
    <w:p/>
    <w:p>
      <w:r>
        <w:t>JaeWon Kim 00:10:58</w:t>
      </w:r>
    </w:p>
    <w:p>
      <w:r>
        <w:t>Hmm wait.</w:t>
      </w:r>
    </w:p>
    <w:p/>
    <w:p>
      <w:r>
        <w:t>P13 00:10:58</w:t>
      </w:r>
    </w:p>
    <w:p>
      <w:r>
        <w:t>So it's like, Oh, if you really wanted to get to know that person, then you would click on their profile.Whereas the feed is. Oh, you know, you can just see a bunch of things that people post, and then the depending on the post you. Then you look at the profile. so I feel like the feed was a better way for me to know the other person, because, for example, one of the posts that, like I was scrolling past, and I saw a post on like Genshin, and I was interested in Genshin. And so then I clicked on the profile, whereas before I would never have like looked at the other person's profile.</w:t>
      </w:r>
    </w:p>
    <w:p/>
    <w:p>
      <w:r>
        <w:t>JaeWon Kim 00:11:30</w:t>
      </w:r>
    </w:p>
    <w:p>
      <w:r>
        <w:t>I see. So would you say like, I'm making assumptions here. But if you already know the person, then like the intentional clicking would...  happen already. So it's not much of a difference. But when you don't know the person, then wouldn't be motivated to make that intentional move. So the scroll feed is better, or is it not.</w:t>
      </w:r>
    </w:p>
    <w:p/>
    <w:p>
      <w:r>
        <w:t>P13 00:11:54</w:t>
      </w:r>
    </w:p>
    <w:p>
      <w:r>
        <w:t>Yeah, that's exactly what I'm saying. Yeah.</w:t>
      </w:r>
    </w:p>
    <w:p/>
    <w:p>
      <w:r>
        <w:t>JaeWon Kim 00:11:56</w:t>
      </w:r>
    </w:p>
    <w:p>
      <w:r>
        <w:t>Okay? So for the people that you already know...  would you still prefer to have that scrollable feed or.</w:t>
      </w:r>
    </w:p>
    <w:p/>
    <w:p>
      <w:r>
        <w:t>P13 00:12:08</w:t>
      </w:r>
    </w:p>
    <w:p>
      <w:r>
        <w:t>And...  I would say, yes, because it's just more convenient, in a sense. Where? Like, Oh, I just like, look at everything everyone's posting. Oh, yeah, look! That's my friend. He posted something funny.</w:t>
      </w:r>
    </w:p>
    <w:p/>
    <w:p>
      <w:r>
        <w:t>JaeWon Kim 00:12:18</w:t>
      </w:r>
    </w:p>
    <w:p>
      <w:r>
        <w:t>Hmm!Then what's there? Is any... Do you see any like upsides of having the...  list? 50 like a non-scrollable one, or is it just cumbersome.</w:t>
      </w:r>
    </w:p>
    <w:p/>
    <w:p>
      <w:r>
        <w:t>P13 00:12:35</w:t>
      </w:r>
    </w:p>
    <w:p>
      <w:r>
        <w:t>I I think it was a bit cumbersome. But...  yeah, maybe that was just me, because I'm I'm again. I'm used to like the modern social media, where, like Instagram Tiktok just keeps going.</w:t>
      </w:r>
    </w:p>
    <w:p/>
    <w:p>
      <w:r>
        <w:t>JaeWon Kim 00:12:46</w:t>
      </w:r>
    </w:p>
    <w:p>
      <w:r>
        <w:t>Hmm! See? So when you say that clicking through profiles is more intentional, does it make it more?if someone was to view your profile or acknowledge that they saw your profile or react with it? Would it feel differently, or is it? Does that not make a difference that way?</w:t>
      </w:r>
    </w:p>
    <w:p/>
    <w:p>
      <w:r>
        <w:t>P13 00:13:09</w:t>
      </w:r>
    </w:p>
    <w:p>
      <w:r>
        <w:t>I think it makes a difference...  depending on the person, because I I think I'm just not used to people like clicking on my profile and like interacting with it. So I think 2 2 thoughts would come across my mind like, Oh, the 1st one is like, Oh, they're trying to get to know me better. But the second one I would also be like, I would also take like a step back. Oh, like, you know, why are they interacting with me? Because it's just like strange for me, you know, it's not like the norm.</w:t>
      </w:r>
    </w:p>
    <w:p/>
    <w:p>
      <w:r>
        <w:t>JaeWon Kim 00:13:36</w:t>
      </w:r>
    </w:p>
    <w:p>
      <w:r>
        <w:t>Yeah, yeah, that makes sense. So... are there like friends that are close enough?That you'd feel like them click clicking on your profile isn't something that's kind of...  or is it? Does that apply to like all of your friends?</w:t>
      </w:r>
    </w:p>
    <w:p/>
    <w:p>
      <w:r>
        <w:t>P13 00:13:56</w:t>
      </w:r>
    </w:p>
    <w:p>
      <w:r>
        <w:t>No, I would say, yeah, they're definitely like close friends where I wouldn't mind.</w:t>
      </w:r>
    </w:p>
    <w:p/>
    <w:p>
      <w:r>
        <w:t>JaeWon Kim 00:14:00</w:t>
      </w:r>
    </w:p>
    <w:p>
      <w:r>
        <w:t>Hmm,... So like...  if we were to have like a spectrum of friends from like super close friends to I don't know friends, acquaintances, and then, like complete strangers. What kind of people would you be? Okay with? Like looking, clicking, and intentionally looking through your profile.</w:t>
      </w:r>
    </w:p>
    <w:p/>
    <w:p>
      <w:r>
        <w:t>P13 00:14:24</w:t>
      </w:r>
    </w:p>
    <w:p>
      <w:r>
        <w:t>I would say.obviously close friends, and then close friends to like normal friends, slash acquaintances, because if I know them somewhat like, let's, for example, through the interaction with the feed. Then I would be like, Okay, they're just trying to. You know know me better. But it was a complete stranger. I think I would feel a little bit weirded out, because I don't really know them. and no prior interaction to them.</w:t>
      </w:r>
    </w:p>
    <w:p/>
    <w:p>
      <w:r>
        <w:t>JaeWon Kim 00:14:51</w:t>
      </w:r>
    </w:p>
    <w:p>
      <w:r>
        <w:t>Hmm, so when you had that this feed did you like not react after seeing...  a post? Because you worry that that person would be weirded out.</w:t>
      </w:r>
    </w:p>
    <w:p/>
    <w:p>
      <w:r>
        <w:t>P13 00:15:11</w:t>
      </w:r>
    </w:p>
    <w:p>
      <w:r>
        <w:t>I would. I would say a little bit. Yeah, like I was afraid like it would come off wrong, you know, especially because there's like a lot of people here, and...  some some of them like aren't generally around my age. So I'm like, Okay, I don't wanna seem like, you know.</w:t>
      </w:r>
    </w:p>
    <w:p/>
    <w:p>
      <w:r>
        <w:t>JaeWon Kim 00:15:26</w:t>
      </w:r>
    </w:p>
    <w:p>
      <w:r>
        <w:t>Say, someone, yeah. yeah. So is viewing is like clicking through profiles and then viewing posts. Is that similar to like viewing someone's Instagram story? Or is that kind of different.</w:t>
      </w:r>
    </w:p>
    <w:p/>
    <w:p>
      <w:r>
        <w:t>P13 00:15:39</w:t>
      </w:r>
    </w:p>
    <w:p>
      <w:r>
        <w:t>Hmm! I would say, I gotta think about this one cause that you bring up a good point.</w:t>
      </w:r>
    </w:p>
    <w:p/>
    <w:p>
      <w:r>
        <w:t>JaeWon Kim 00:15:46</w:t>
      </w:r>
    </w:p>
    <w:p>
      <w:r>
        <w:t>Hmm, or like, how are they similar or different?</w:t>
      </w:r>
    </w:p>
    <w:p/>
    <w:p>
      <w:r>
        <w:t>P13 00:15:52</w:t>
      </w:r>
    </w:p>
    <w:p>
      <w:r>
        <w:t>I would say they're similar, because you can. Obviously, you can see like their posts. But I think it's more... personal because, Instagram, you just a lot of people only post what they want people to see, whereas here it's like, you're answering questions you're like checking in. You're like, oh, what music are you listening to? You know? How's your like social battery today? Stuff like that? So it's it's more like personal. Where, like, if I'm like on this app like if I like click on my friends. Profile, for example, I get to see like more...  like more personal details of him, like from like his questions. Stuff like that.</w:t>
      </w:r>
    </w:p>
    <w:p/>
    <w:p>
      <w:r>
        <w:t>JaeWon Kim 00:16:28</w:t>
      </w:r>
    </w:p>
    <w:p>
      <w:r>
        <w:t>Hmm, so I'm trying to understand what you mean by personal a little better. So like on Instagram. You said that they post things that other people want to see. But then aren't songs, and like statuses also. Things that they chose to post. How? How do they feel different, too?</w:t>
      </w:r>
    </w:p>
    <w:p/>
    <w:p>
      <w:r>
        <w:t>P13 00:16:48</w:t>
      </w:r>
    </w:p>
    <w:p>
      <w:r>
        <w:t>Well, maybe I'm only speaking for myself. But when I was using the app I I was using it, or especially on Version 2 where, like, there's no scrollable feed. I was. I was kind of using it where it's like, okay, I'm answering this for myself, in a sense.So you know, when I answer a question, it's like truly who I am, and when I'm like uploading a song it's like, Oh, it's a new song I found, or like a song that I really liked that day. And I would say, in my part, I was really honest about my like most recent check-ins, like, for example, like during ap seasons, I was like drained so like I accurately put it, instead of like pretending to be like, oh, I'm really sociable stuff like that.</w:t>
      </w:r>
    </w:p>
    <w:p/>
    <w:p>
      <w:r>
        <w:t>JaeWon Kim 00:17:30</w:t>
      </w:r>
    </w:p>
    <w:p>
      <w:r>
        <w:t>Hmm, so hmm! Why not? Yeah. Yeah. Go ahead.</w:t>
      </w:r>
    </w:p>
    <w:p/>
    <w:p>
      <w:r>
        <w:t>P13 00:17:40</w:t>
      </w:r>
    </w:p>
    <w:p>
      <w:r>
        <w:t>I was gonna say, like, so like, so basically like the the feed, it made it easier to...  like, have prior interactions with people. But I feel like the like version queue. It made answering questions and stuff like that more personal and like befriending someone or interacting them with them. More intentional.</w:t>
      </w:r>
    </w:p>
    <w:p/>
    <w:p>
      <w:r>
        <w:t>JaeWon Kim 00:18:01</w:t>
      </w:r>
    </w:p>
    <w:p>
      <w:r>
        <w:t>I see. Hmm, so would you say that like version Q. And are are better for like different types of friends? Or do you have a a preference for one or the other.</w:t>
      </w:r>
    </w:p>
    <w:p/>
    <w:p>
      <w:r>
        <w:t>P13 00:18:18</w:t>
      </w:r>
    </w:p>
    <w:p>
      <w:r>
        <w:t>Hmm, I would say...  I would say, version Q for closer friends and version r for more like getting to know other people.</w:t>
      </w:r>
    </w:p>
    <w:p/>
    <w:p>
      <w:r>
        <w:t>JaeWon Kim 00:18:31</w:t>
      </w:r>
    </w:p>
    <w:p>
      <w:r>
        <w:t>Hmm.</w:t>
      </w:r>
    </w:p>
    <w:p/>
    <w:p>
      <w:r>
        <w:t>P13 00:18:31</w:t>
      </w:r>
    </w:p>
    <w:p>
      <w:r>
        <w:t>Like that, or outside your friend group like trying to know? Like, get to know someone new.</w:t>
      </w:r>
    </w:p>
    <w:p/>
    <w:p>
      <w:r>
        <w:t>JaeWon Kim 00:18:37</w:t>
      </w:r>
    </w:p>
    <w:p>
      <w:r>
        <w:t>I see. So how are they different in terms of like getting to know other people? What different aspects do you get to know.</w:t>
      </w:r>
    </w:p>
    <w:p/>
    <w:p>
      <w:r>
        <w:t>P13 00:18:48</w:t>
      </w:r>
    </w:p>
    <w:p>
      <w:r>
        <w:t>I say, for version R, this global feed you get to.It's a little superficial, I say, cause like, you know, you're only seeing what they posted, and you don't know them a lot. Where version Q is like... like this is obviously assuming everyone's answering the questions like to the best of their extent, and like they're being honest about like their song posts and stuff like that. You get to know who they are. You know their music taste and...  like like, you know, I think that's kind of it, you know. You get to know who they are more, whereas of the feed you're only seeing what they're like projecting.</w:t>
      </w:r>
    </w:p>
    <w:p/>
    <w:p>
      <w:r>
        <w:t>JaeWon Kim 00:19:27</w:t>
      </w:r>
    </w:p>
    <w:p>
      <w:r>
        <w:t>I see.</w:t>
      </w:r>
    </w:p>
    <w:p/>
    <w:p>
      <w:r>
        <w:t>P13 00:19:28</w:t>
      </w:r>
    </w:p>
    <w:p>
      <w:r>
        <w:t>Like assuming that people are like answering the questions on version queue honestly, and stuff like that.</w:t>
      </w:r>
    </w:p>
    <w:p/>
    <w:p>
      <w:r>
        <w:t>JaeWon Kim 00:19:36</w:t>
      </w:r>
    </w:p>
    <w:p>
      <w:r>
        <w:t>so...  on version, Q, what are like, how are sorry? Let me, rephrase, so, what are the expectations around like reactions, likes or comments different across version R and Q.</w:t>
      </w:r>
    </w:p>
    <w:p/>
    <w:p>
      <w:r>
        <w:t>P13 00:19:59</w:t>
      </w:r>
    </w:p>
    <w:p>
      <w:r>
        <w:t>I wouldn't. I would say I expected less and more...  like, instead of like emoji reactions and likes. I say in version QI expected more like communicating comments like, Oh, yeah, I I really liked how you respond to this question, like, Oh, yeah, me, too. I also would choose unlimited money stuff like that. Whereas version there, yeah, because you know the questions like, you're answering them more intentionally.</w:t>
      </w:r>
    </w:p>
    <w:p/>
    <w:p>
      <w:r>
        <w:t>JaeWon Kim 00:20:30</w:t>
      </w:r>
    </w:p>
    <w:p>
      <w:r>
        <w:t>So by the the kind of comments that you mentioned. Are you saying...  we're expecting more conversational kind of comments like.</w:t>
      </w:r>
    </w:p>
    <w:p/>
    <w:p>
      <w:r>
        <w:t>P13 00:20:42</w:t>
      </w:r>
    </w:p>
    <w:p>
      <w:r>
        <w:t>That's the right word for it.</w:t>
      </w:r>
    </w:p>
    <w:p/>
    <w:p>
      <w:r>
        <w:t>JaeWon Kim 00:20:43</w:t>
      </w:r>
    </w:p>
    <w:p>
      <w:r>
        <w:t>Okay, let's see.Then do you? Did you feel more pressure to react on version Q or...  or for, like other people like, did you feel more pressure to comment? I guess if you're expecting to receive.</w:t>
      </w:r>
    </w:p>
    <w:p/>
    <w:p>
      <w:r>
        <w:t>P13 00:21:07</w:t>
      </w:r>
    </w:p>
    <w:p>
      <w:r>
        <w:t>I never felt pressure, because for me, version Q was like.if you it was like, I don't know. How do I? I don't know how to phrase this... version. Q is like.if I truly enjoyed the response, like, if I truly, you know, wanted to get to know them, then I would comment.Because, like, sometimes I did comment, like, Oh, yeah, I like this Genshin character, too, you know. But on the feed I think I just more prone to scrolling past and then liking it, and maybe like...  replying with an emoji.</w:t>
      </w:r>
    </w:p>
    <w:p/>
    <w:p>
      <w:r>
        <w:t>JaeWon Kim 00:21:41</w:t>
      </w:r>
    </w:p>
    <w:p>
      <w:r>
        <w:t>Let me see.</w:t>
      </w:r>
    </w:p>
    <w:p/>
    <w:p>
      <w:r>
        <w:t>P13 00:21:42</w:t>
      </w:r>
    </w:p>
    <w:p>
      <w:r>
        <w:t>Yeah.</w:t>
      </w:r>
    </w:p>
    <w:p/>
    <w:p>
      <w:r>
        <w:t>JaeWon Kim 00:21:44</w:t>
      </w:r>
    </w:p>
    <w:p>
      <w:r>
        <w:t>So on version 2,...  if you're commenting only when you like, really, when it really resonates, then I assume that you're receiving fewer reactions. Does that lead to like you being less motivated to post.</w:t>
      </w:r>
    </w:p>
    <w:p/>
    <w:p>
      <w:r>
        <w:t>P13 00:22:01</w:t>
      </w:r>
    </w:p>
    <w:p>
      <w:r>
        <w:t>Purely speaking for myself, not at all, because every every day that I answered a question, and every day that I posted something was... for me. It was like a timeline, and like just things that added to my personality.So I didn't really. I didn't feel like discouraged to keep posting or keep answering.</w:t>
      </w:r>
    </w:p>
    <w:p/>
    <w:p>
      <w:r>
        <w:t>JaeWon Kim 00:22:23</w:t>
      </w:r>
    </w:p>
    <w:p>
      <w:r>
        <w:t>I see.So... Did you ever feel...  You know, I think people mentioned that on Instagram you're not supposed to like clog other people's feeds, or something. Is that a norm that you're aware of? Or is that not.</w:t>
      </w:r>
    </w:p>
    <w:p/>
    <w:p>
      <w:r>
        <w:t>P13 00:22:48</w:t>
      </w:r>
    </w:p>
    <w:p>
      <w:r>
        <w:t>Unfortunately, that isn't a norm that I was aware of. No.</w:t>
      </w:r>
    </w:p>
    <w:p/>
    <w:p>
      <w:r>
        <w:t>JaeWon Kim 00:22:51</w:t>
      </w:r>
    </w:p>
    <w:p>
      <w:r>
        <w:t>Okay. Okay. Okay.</w:t>
      </w:r>
    </w:p>
    <w:p/>
    <w:p>
      <w:r>
        <w:t>P13 00:22:52</w:t>
      </w:r>
    </w:p>
    <w:p>
      <w:r>
        <w:t>Yeah.</w:t>
      </w:r>
    </w:p>
    <w:p/>
    <w:p>
      <w:r>
        <w:t>JaeWon Kim 00:23:05</w:t>
      </w:r>
    </w:p>
    <w:p>
      <w:r>
        <w:t>so you mentioned that version? Q felt more intentional. But then I guess... part of being intentional is putting in more... emotional effort. I guess did using version 2 ever feel like more of an emotional labor? Or like. yeah, did did that ever feel that way?</w:t>
      </w:r>
    </w:p>
    <w:p/>
    <w:p>
      <w:r>
        <w:t>P13 00:23:31</w:t>
      </w:r>
    </w:p>
    <w:p>
      <w:r>
        <w:t>I wouldn't say it was... more of an emotional labor. I think I just posted more consistently in version Q, because I knew that it was like adding to my profile, and if someone were to, you know, actually could come across it, you know they would see like everything that I am, whereas version RI did post, but I don't think I posted as consistently because again, it's like, you know, people are just scrolling past, and...  they only get like a little preview of like who I am.</w:t>
      </w:r>
    </w:p>
    <w:p/>
    <w:p>
      <w:r>
        <w:t>JaeWon Kim 00:24:05</w:t>
      </w:r>
    </w:p>
    <w:p>
      <w:r>
        <w:t>I see. So did Version Q remind you of any existing platforms.</w:t>
      </w:r>
    </w:p>
    <w:p/>
    <w:p>
      <w:r>
        <w:t>P13 00:24:16</w:t>
      </w:r>
    </w:p>
    <w:p>
      <w:r>
        <w:t>I well, unfortunately, no, I don't. I haven't like been on that as many social media...  sites, so no.</w:t>
      </w:r>
    </w:p>
    <w:p/>
    <w:p>
      <w:r>
        <w:t>JaeWon Kim 00:24:26</w:t>
      </w:r>
    </w:p>
    <w:p>
      <w:r>
        <w:t>Yeah. Makes sense. So did you notice any like difference in what like general vibes? Across version R and Q.</w:t>
      </w:r>
    </w:p>
    <w:p/>
    <w:p>
      <w:r>
        <w:t>P13 00:24:38</w:t>
      </w:r>
    </w:p>
    <w:p>
      <w:r>
        <w:t>See version version R was a lot more.There was a lot more interactions, as I said, because you know, you can just scroll past. So...  the version R felt more like other social media apps.</w:t>
      </w:r>
    </w:p>
    <w:p/>
    <w:p>
      <w:r>
        <w:t>JaeWon Kim 00:24:51</w:t>
      </w:r>
    </w:p>
    <w:p>
      <w:r>
        <w:t>But.</w:t>
      </w:r>
    </w:p>
    <w:p/>
    <w:p>
      <w:r>
        <w:t>P13 00:24:52</w:t>
      </w:r>
    </w:p>
    <w:p>
      <w:r>
        <w:t>But version QI feel like felt like something different where it's like. you know, again, like just being intentional with everything.</w:t>
      </w:r>
    </w:p>
    <w:p/>
    <w:p>
      <w:r>
        <w:t>JaeWon Kim 00:25:02</w:t>
      </w:r>
    </w:p>
    <w:p>
      <w:r>
        <w:t>So what felt more like social media to you like under your definition of social media, I guess.</w:t>
      </w:r>
    </w:p>
    <w:p/>
    <w:p>
      <w:r>
        <w:t>P13 00:25:13</w:t>
      </w:r>
    </w:p>
    <w:p>
      <w:r>
        <w:t>I have like a different answer for both versions. So in terms of like 2 connections, and getting to know the other person I enjoyed version 2 more. Version, R. Felt more like the fast paced media. In a sense where.</w:t>
      </w:r>
    </w:p>
    <w:p/>
    <w:p>
      <w:r>
        <w:t>JaeWon Kim 00:25:29</w:t>
      </w:r>
    </w:p>
    <w:p>
      <w:r>
        <w:t>Here it is!</w:t>
      </w:r>
    </w:p>
    <w:p/>
    <w:p>
      <w:r>
        <w:t>P13 00:25:29</w:t>
      </w:r>
    </w:p>
    <w:p>
      <w:r>
        <w:t>Looking at posts constantly and interaction interacting with like likes and emojis.</w:t>
      </w:r>
    </w:p>
    <w:p/>
    <w:p>
      <w:r>
        <w:t>JaeWon Kim 00:25:38</w:t>
      </w:r>
    </w:p>
    <w:p>
      <w:r>
        <w:t>I see.You mentioned like the scrollable feed. How like on version 2, adding it made it better. by adding the scrollable feed to version Q. Might it also turn into more fast.</w:t>
      </w:r>
    </w:p>
    <w:p/>
    <w:p>
      <w:r>
        <w:t>P13 00:25:58</w:t>
      </w:r>
    </w:p>
    <w:p>
      <w:r>
        <w:t>Yeah, I would say so. And I say, it's better because I think personally, I'm just used to that type of fast-paced media.Yeah. But like, if I'm like, I'm looking at the app, and if like, because of the feed, I'm more prone to just spend my time on the feed instead of like going to my friends list clicking on them, and then, like, you know, viewing their profile.</w:t>
      </w:r>
    </w:p>
    <w:p/>
    <w:p>
      <w:r>
        <w:t>JaeWon Kim 00:26:25</w:t>
      </w:r>
    </w:p>
    <w:p>
      <w:r>
        <w:t>Hmm, so hmm.you can answer as a user or a designer, like whichever perspective you'd prefer i'm trying to sort of, understand you know, like having a scrollable feed... could be more convenient or like something that you're used to. But then we can also make interactions like... less personal. I guess. any thoughts or recommendations around.</w:t>
      </w:r>
    </w:p>
    <w:p/>
    <w:p>
      <w:r>
        <w:t>P13 00:27:06</w:t>
      </w:r>
    </w:p>
    <w:p>
      <w:r>
        <w:t>Like feed design.Well, I'm not like really like a developer or anything, so I can't. I don't have like the best insight, but I say.I say like, it's really complicated, because if you keep the feed, then it's kind of like... like a like a smaller version of Instagram. If you know what I mean.And if you don't keep it, then people might not be inclined to keep using the app because they're using something out of their comfort zone. So I think that's the only comment I can make. I don't. I don't know. I think I enjoyed the app, and I think my friend did too. So.</w:t>
      </w:r>
    </w:p>
    <w:p/>
    <w:p>
      <w:r>
        <w:t>JaeWon Kim 00:27:41</w:t>
      </w:r>
    </w:p>
    <w:p>
      <w:r>
        <w:t>Hmm.so if you were to like, invite a friend to use either version, R or Q. what would that like? Would the invitation mean different things.</w:t>
      </w:r>
    </w:p>
    <w:p/>
    <w:p>
      <w:r>
        <w:t>P13 00:28:07</w:t>
      </w:r>
    </w:p>
    <w:p>
      <w:r>
        <w:t>I would say definitely... inviting them to version queue would be more because I would be. That's like, you know, I'm seeing what questions they answer, I'm seeing like what music they listen to, what type of person they are. Whereas version R is kind of like Instagram, where it's like, oh, I'm following someone, and I'm just seeing what they post.</w:t>
      </w:r>
    </w:p>
    <w:p/>
    <w:p>
      <w:r>
        <w:t>JaeWon Kim 00:28:25</w:t>
      </w:r>
    </w:p>
    <w:p>
      <w:r>
        <w:t>Hmm!So like you mentioned the version? 2 you be more comfortable with. you know, close friends looking at your profile and stuff. Would it feel kind of weird if someone that doesn't know you well invites you to like version cute.</w:t>
      </w:r>
    </w:p>
    <w:p/>
    <w:p>
      <w:r>
        <w:t>P13 00:28:45</w:t>
      </w:r>
    </w:p>
    <w:p>
      <w:r>
        <w:t>That's a good question I didn't think about yet.I would say it's a little weird, but I feel like.if you know, the person's intentions are to...  get to know you better, then it wouldn't be as weird.</w:t>
      </w:r>
    </w:p>
    <w:p/>
    <w:p>
      <w:r>
        <w:t>JaeWon Kim 00:29:16</w:t>
      </w:r>
    </w:p>
    <w:p>
      <w:r>
        <w:t>Hmm.</w:t>
      </w:r>
    </w:p>
    <w:p/>
    <w:p>
      <w:r>
        <w:t>P13 00:29:17</w:t>
      </w:r>
    </w:p>
    <w:p>
      <w:r>
        <w:t>Yeah, because, yeah, as I said, like, version R,...  it's very. It's very similar to like Instagram stuff like that. So I would just be like viewing their posts and not really getting to know them better.</w:t>
      </w:r>
    </w:p>
    <w:p/>
    <w:p>
      <w:r>
        <w:t>JaeWon Kim 00:29:32</w:t>
      </w:r>
    </w:p>
    <w:p>
      <w:r>
        <w:t>Hmm! So like.</w:t>
      </w:r>
    </w:p>
    <w:p/>
    <w:p>
      <w:r>
        <w:t>P13 00:29:38</w:t>
      </w:r>
    </w:p>
    <w:p>
      <w:r>
        <w:t>Yeah.</w:t>
      </w:r>
    </w:p>
    <w:p/>
    <w:p>
      <w:r>
        <w:t>JaeWon Kim 00:29:38</w:t>
      </w:r>
    </w:p>
    <w:p>
      <w:r>
        <w:t>In general, what are some of the likes and dislikes that you have about version 2 like. you know, like you could. But you could also like, not take into consideration, like.</w:t>
      </w:r>
    </w:p>
    <w:p/>
    <w:p>
      <w:r>
        <w:t>P13 00:29:52</w:t>
      </w:r>
    </w:p>
    <w:p>
      <w:r>
        <w:t>Purpose of getting to know each other better.</w:t>
      </w:r>
    </w:p>
    <w:p/>
    <w:p>
      <w:r>
        <w:t>JaeWon Kim 00:29:55</w:t>
      </w:r>
    </w:p>
    <w:p>
      <w:r>
        <w:t>Just as a general reaction.</w:t>
      </w:r>
    </w:p>
    <w:p/>
    <w:p>
      <w:r>
        <w:t>P13 00:30:02</w:t>
      </w:r>
    </w:p>
    <w:p>
      <w:r>
        <w:t>I say, I don't know. I don't really have like any critiques. But I say, like, maybe maybe the like the personas like, maybe you. Maybe you can add your own custom persona, instead of choosing from the...  if you select.</w:t>
      </w:r>
    </w:p>
    <w:p/>
    <w:p>
      <w:r>
        <w:t>JaeWon Kim 00:30:15</w:t>
      </w:r>
    </w:p>
    <w:p>
      <w:r>
        <w:t>Hmm you!What did you see as...  What was the use of the personas, I guess. Like, what would you.</w:t>
      </w:r>
    </w:p>
    <w:p/>
    <w:p>
      <w:r>
        <w:t>P13 00:30:28</w:t>
      </w:r>
    </w:p>
    <w:p>
      <w:r>
        <w:t>I mean.</w:t>
      </w:r>
    </w:p>
    <w:p/>
    <w:p>
      <w:r>
        <w:t>JaeWon Kim 00:30:29</w:t>
      </w:r>
    </w:p>
    <w:p>
      <w:r>
        <w:t>Yeah.</w:t>
      </w:r>
    </w:p>
    <w:p/>
    <w:p>
      <w:r>
        <w:t>P13 00:30:31</w:t>
      </w:r>
    </w:p>
    <w:p>
      <w:r>
        <w:t>I would like, for I would use.I would use personas as something like... I want others to like, know, like a fun fact about me, or something like that, because for me, I was like.I put like music sharer and daily Scroller, because that's like who I am daily, you know. I just. I'm just on Instagram or Tiktok all day, and I like to share...  what like whatever I'm listening to to my friends.</w:t>
      </w:r>
    </w:p>
    <w:p/>
    <w:p>
      <w:r>
        <w:t>JaeWon Kim 00:30:58</w:t>
      </w:r>
    </w:p>
    <w:p>
      <w:r>
        <w:t>Yeah. so if you were to add new like options, would it be about your social media use pattern or like just general stuff.</w:t>
      </w:r>
    </w:p>
    <w:p/>
    <w:p>
      <w:r>
        <w:t>P13 00:31:09</w:t>
      </w:r>
    </w:p>
    <w:p>
      <w:r>
        <w:t>I think just general stuff, you know, because... sometimes people like I think people might not understand some of it. But then...  that is also an initiative for them to get to know you better or like. If they do understand it, then you can. You guys have something to connect upon.</w:t>
      </w:r>
    </w:p>
    <w:p/>
    <w:p>
      <w:r>
        <w:t>JaeWon Kim 00:31:29</w:t>
      </w:r>
    </w:p>
    <w:p>
      <w:r>
        <w:t>So how does it differ than you know making a post about it?</w:t>
      </w:r>
    </w:p>
    <w:p/>
    <w:p>
      <w:r>
        <w:t>P13 00:31:38</w:t>
      </w:r>
    </w:p>
    <w:p>
      <w:r>
        <w:t>I think it encourages people to... interact with you more because a post... you're more prone to scrolling past it. And... it doesn't feel like a part of your personality sometimes, or maybe that's me, whereas you're like, if you put up. you know a social status, or like, you know a persona, or like your music.</w:t>
      </w:r>
    </w:p>
    <w:p/>
    <w:p>
      <w:r>
        <w:t>JaeWon Kim 00:32:04</w:t>
      </w:r>
    </w:p>
    <w:p>
      <w:r>
        <w:t>Then.</w:t>
      </w:r>
    </w:p>
    <w:p/>
    <w:p>
      <w:r>
        <w:t>P13 00:32:04</w:t>
      </w:r>
    </w:p>
    <w:p>
      <w:r>
        <w:t>That's more of who you are, and that's more connected to you.</w:t>
      </w:r>
    </w:p>
    <w:p/>
    <w:p>
      <w:r>
        <w:t>JaeWon Kim 00:32:10</w:t>
      </w:r>
    </w:p>
    <w:p>
      <w:r>
        <w:t>Were there any difference? In terms of user experience across? The check ins and the personas like check in, I mean, like social battery and songs and statuses, and then personas like how you engage with social media.</w:t>
      </w:r>
    </w:p>
    <w:p/>
    <w:p>
      <w:r>
        <w:t>P13 00:32:26</w:t>
      </w:r>
    </w:p>
    <w:p>
      <w:r>
        <w:t>I wouldn't really say there's a lot of difference. I say. I don't know I would. I would say that I just. I just changed my check in a lot more, because it's, you know, a check in. But.</w:t>
      </w:r>
    </w:p>
    <w:p/>
    <w:p>
      <w:r>
        <w:t>JaeWon Kim 00:32:34</w:t>
      </w:r>
    </w:p>
    <w:p>
      <w:r>
        <w:t>If my persona it rarely changed.</w:t>
      </w:r>
    </w:p>
    <w:p/>
    <w:p>
      <w:r>
        <w:t>P13 00:32:38</w:t>
      </w:r>
    </w:p>
    <w:p>
      <w:r>
        <w:t>I feel like I stayed the same person.But yeah, I like the check-in, though it was like it was really nice. I got to. I think I change my music like twice every day, or something like that.</w:t>
      </w:r>
    </w:p>
    <w:p/>
    <w:p>
      <w:r>
        <w:t>JaeWon Kim 00:32:48</w:t>
      </w:r>
    </w:p>
    <w:p>
      <w:r>
        <w:t>Hmm! So... What's what did you enjoy about like... check in in terms of I don't know. Utility. Yeah.</w:t>
      </w:r>
    </w:p>
    <w:p/>
    <w:p>
      <w:r>
        <w:t>P13 00:33:05</w:t>
      </w:r>
    </w:p>
    <w:p>
      <w:r>
        <w:t>I would say, as I didn't feel like... like I was being judged for my check-ins rather than compared to Instagram. So, for example. Some days I was like completely drained, and I was like, Oh, Ap. Testing is so hard, right?But if I were to post that on like a story on Instagram.I would be more afraid of judgment, because people would be like, Oh, why are you tired? I have da da da.Probably doing this, and you're tired. But for the check in... you know, I I wasn't. I wasn't pressured about, like. you know, to get judged, and people who like. If let's say, someone clicks on my profile and he sees it.</w:t>
      </w:r>
    </w:p>
    <w:p/>
    <w:p>
      <w:r>
        <w:t>JaeWon Kim 00:33:48</w:t>
      </w:r>
    </w:p>
    <w:p>
      <w:r>
        <w:t>They just.</w:t>
      </w:r>
    </w:p>
    <w:p/>
    <w:p>
      <w:r>
        <w:t>P13 00:33:48</w:t>
      </w:r>
    </w:p>
    <w:p>
      <w:r>
        <w:t>Get to know more about me instead of like judging me. That's what I felt like, at least.</w:t>
      </w:r>
    </w:p>
    <w:p/>
    <w:p>
      <w:r>
        <w:t>JaeWon Kim 00:33:52</w:t>
      </w:r>
    </w:p>
    <w:p>
      <w:r>
        <w:t>I see I see So...  do check-ins feel like more. I don't know. Safe, I guess, compared to answering questions or making posts as well like on version, 2.</w:t>
      </w:r>
    </w:p>
    <w:p/>
    <w:p>
      <w:r>
        <w:t>P13 00:34:07</w:t>
      </w:r>
    </w:p>
    <w:p>
      <w:r>
        <w:t>Yeah, I would, I would definitely say they felt more safe. Because, yeah, I, I think... answering questions was like it's like, the same amount of you know what? I don't know how to explain. Like safety, I guess. But... yeah, I say, the the check in was like...  you didn't feel pressured about anything.</w:t>
      </w:r>
    </w:p>
    <w:p/>
    <w:p>
      <w:r>
        <w:t>JaeWon Kim 00:34:29</w:t>
      </w:r>
    </w:p>
    <w:p>
      <w:r>
        <w:t>Hmm! Is it because people can't react to it? Or is it cause it's more like, I don't know. in the moment, kind of thing or.</w:t>
      </w:r>
    </w:p>
    <w:p/>
    <w:p>
      <w:r>
        <w:t>P13 00:34:39</w:t>
      </w:r>
    </w:p>
    <w:p>
      <w:r>
        <w:t>I think, because it's more of the in the moment type of thing.</w:t>
      </w:r>
    </w:p>
    <w:p/>
    <w:p>
      <w:r>
        <w:t>JaeWon Kim 00:34:42</w:t>
      </w:r>
    </w:p>
    <w:p>
      <w:r>
        <w:t>Okay. So it's not like.</w:t>
      </w:r>
    </w:p>
    <w:p/>
    <w:p>
      <w:r>
        <w:t>P13 00:34:46</w:t>
      </w:r>
    </w:p>
    <w:p>
      <w:r>
        <w:t>About you. Personally, it's just.</w:t>
      </w:r>
    </w:p>
    <w:p/>
    <w:p>
      <w:r>
        <w:t>JaeWon Kim 00:34:49</w:t>
      </w:r>
    </w:p>
    <w:p>
      <w:r>
        <w:t>More temporal, I guess.</w:t>
      </w:r>
    </w:p>
    <w:p/>
    <w:p>
      <w:r>
        <w:t>P13 00:34:51</w:t>
      </w:r>
    </w:p>
    <w:p>
      <w:r>
        <w:t>Yeah, it's like how you're feeling that day. And you're not. Yeah, like, you don't expect them to judge you based on it, or anything like that.</w:t>
      </w:r>
    </w:p>
    <w:p/>
    <w:p>
      <w:r>
        <w:t>JaeWon Kim 00:35:00</w:t>
      </w:r>
    </w:p>
    <w:p>
      <w:r>
        <w:t>Might it be different than you know, making posts about...  how you're feeling in that moment, and then like posting another when you're feeling different.</w:t>
      </w:r>
    </w:p>
    <w:p/>
    <w:p>
      <w:r>
        <w:t>P13 00:35:10</w:t>
      </w:r>
    </w:p>
    <w:p>
      <w:r>
        <w:t>Because people could always go back.view it, and I think and obviously you could always argue like, Oh, you just delete the previous posts.but like deleting, the previous post would be like more intentional, and it would feel like... or for me, at least it would feel like I'm hiding who I was. But then for the check-in, it's like, Oh, you know. I'm like I'm just updating it. Instead of deleting the past.</w:t>
      </w:r>
    </w:p>
    <w:p/>
    <w:p>
      <w:r>
        <w:t>JaeWon Kim 00:35:38</w:t>
      </w:r>
    </w:p>
    <w:p>
      <w:r>
        <w:t>I see, then, how am I like uploading an Instagram story of your like current? In the moment? Status feel similar or different than Updating check-ins.</w:t>
      </w:r>
    </w:p>
    <w:p/>
    <w:p>
      <w:r>
        <w:t>P13 00:35:50</w:t>
      </w:r>
    </w:p>
    <w:p>
      <w:r>
        <w:t>I think it's just because the story gets more views, because, you know, they have the feature where you just view a bunch of stories, and because it gets more views, you, you might get judged more. And...  and, as you said before, like the check-in, it doesn't have like a reaction to it, so people can't be like, oh, you know, why are you feeling this way?</w:t>
      </w:r>
    </w:p>
    <w:p/>
    <w:p>
      <w:r>
        <w:t>JaeWon Kim 00:36:09</w:t>
      </w:r>
    </w:p>
    <w:p>
      <w:r>
        <w:t>Hmm! I see. But then if you get fewer views, might.</w:t>
      </w:r>
    </w:p>
    <w:p/>
    <w:p>
      <w:r>
        <w:t>P13 00:36:22</w:t>
      </w:r>
    </w:p>
    <w:p>
      <w:r>
        <w:t>Like.</w:t>
      </w:r>
    </w:p>
    <w:p/>
    <w:p>
      <w:r>
        <w:t>JaeWon Kim 00:36:26</w:t>
      </w:r>
    </w:p>
    <w:p>
      <w:r>
        <w:t>I don't know, like some people say that, like the whole point of sharing anything on social media is to get... other people to see about you?But then, if check-ins are not really viewed by other people, then... it's sort of like, not as connecting. What do you feel about like. Do you feel like? Oh, I feel like I'm a little bit.</w:t>
      </w:r>
    </w:p>
    <w:p/>
    <w:p>
      <w:r>
        <w:t>P13 00:36:53</w:t>
      </w:r>
    </w:p>
    <w:p>
      <w:r>
        <w:t>Of an exception, because I don't really care about like views and stuff like that...  for me. Social media is just like, if you like you. Do you want to talk to me? Then you talk to me via social media? So if someone so even if I don't get a lot of views on my check in like the little views that I do get. I know that like they want to interact with me.</w:t>
      </w:r>
    </w:p>
    <w:p/>
    <w:p>
      <w:r>
        <w:t>JaeWon Kim 00:37:13</w:t>
      </w:r>
    </w:p>
    <w:p>
      <w:r>
        <w:t>Hmm.</w:t>
      </w:r>
    </w:p>
    <w:p/>
    <w:p>
      <w:r>
        <w:t>P13 00:37:14</w:t>
      </w:r>
    </w:p>
    <w:p>
      <w:r>
        <w:t>And that's more meaningful for me at least. But maybe that's just me, because I don't. I don't really post a lot, either, you know... like. I rarely post on my story, and I only have, like 2 posts on my main Instagram. So for me, it's just more about like communicating. And then like getting like. And yeah, it's just like that.</w:t>
      </w:r>
    </w:p>
    <w:p/>
    <w:p>
      <w:r>
        <w:t>JaeWon Kim 00:37:31</w:t>
      </w:r>
    </w:p>
    <w:p>
      <w:r>
        <w:t>That makes sense.Did you?What did you feel? Were the goals or intentions of the designs of version? R versus version? Q.</w:t>
      </w:r>
    </w:p>
    <w:p/>
    <w:p>
      <w:r>
        <w:t>P13 00:37:48</w:t>
      </w:r>
    </w:p>
    <w:p>
      <w:r>
        <w:t>I think I've I think I like mentioned it before, but I think version 2 aim for you to get to know the other person on a deeper level, while version r it was like... getting to know a little bit of who they are. and it was just more convenient to see that way.</w:t>
      </w:r>
    </w:p>
    <w:p/>
    <w:p>
      <w:r>
        <w:t>JaeWon Kim 00:38:06</w:t>
      </w:r>
    </w:p>
    <w:p>
      <w:r>
        <w:t>Hmm! What were the signals like? What made you think that version queue is about getting to know other people better?</w:t>
      </w:r>
    </w:p>
    <w:p/>
    <w:p>
      <w:r>
        <w:t>P13 00:38:16</w:t>
      </w:r>
    </w:p>
    <w:p>
      <w:r>
        <w:t>Definitely the daily Q&amp;A's and the... and you like. You had to, and like the... like. What is it? Adding, friends? It was a lot more, not difficult, but it was just like more steps to it. So like, you really want how to get to know that person more, whereas the posters like you can also make friends. But you're not like clicking on their profile stuff like that. You're just seeing what they posted.</w:t>
      </w:r>
    </w:p>
    <w:p/>
    <w:p>
      <w:r>
        <w:t>JaeWon Kim 00:38:42</w:t>
      </w:r>
    </w:p>
    <w:p>
      <w:r>
        <w:t>Let me see.But then, like on version R. You're more likely to come across other people's posts. So then,...  you're getting to know other people better in that way.</w:t>
      </w:r>
    </w:p>
    <w:p/>
    <w:p>
      <w:r>
        <w:t>P13 00:39:03</w:t>
      </w:r>
    </w:p>
    <w:p>
      <w:r>
        <w:t>Yeah, I guess you could say that. I don't know. I I just felt like virgin aura was more...  on the surface types. Type of getting to know them. And then version Q was like, you know, getting to know, like more layers of them. That was the only difference to me.</w:t>
      </w:r>
    </w:p>
    <w:p/>
    <w:p>
      <w:r>
        <w:t>JaeWon Kim 00:39:19</w:t>
      </w:r>
    </w:p>
    <w:p>
      <w:r>
        <w:t>Hmm, okay. When you switch from version Q to R,...  Besides having the scrollable feed anything else that you liked.</w:t>
      </w:r>
    </w:p>
    <w:p/>
    <w:p>
      <w:r>
        <w:t>P13 00:39:32</w:t>
      </w:r>
    </w:p>
    <w:p>
      <w:r>
        <w:t>I would say the scrollable feed was the only thing I like more.</w:t>
      </w:r>
    </w:p>
    <w:p/>
    <w:p>
      <w:r>
        <w:t>JaeWon Kim 00:39:36</w:t>
      </w:r>
    </w:p>
    <w:p>
      <w:r>
        <w:t>Hmm, yeah. so I'm mindful of time. But any like last comments in terms of, you know. Like, if we were to have, like an ultimate version of Who am I? Mixed version R. And Q. Or whatever? What would you want to see? Like changes in feature, new features, or.</w:t>
      </w:r>
    </w:p>
    <w:p/>
    <w:p>
      <w:r>
        <w:t>P13 00:40:03</w:t>
      </w:r>
    </w:p>
    <w:p>
      <w:r>
        <w:t>Well, I don't really know if this is like a good or a bad addition, but maybe you can have, like, you can do like custom...  questions, and then you could like post them. And then like, if other people like the question that you post, they could send that to their friends too.</w:t>
      </w:r>
    </w:p>
    <w:p/>
    <w:p>
      <w:r>
        <w:t>JaeWon Kim 00:40:16</w:t>
      </w:r>
    </w:p>
    <w:p>
      <w:r>
        <w:t>Hey!</w:t>
      </w:r>
    </w:p>
    <w:p/>
    <w:p>
      <w:r>
        <w:t>P13 00:40:16</w:t>
      </w:r>
    </w:p>
    <w:p>
      <w:r>
        <w:t>Yeah.</w:t>
      </w:r>
    </w:p>
    <w:p/>
    <w:p>
      <w:r>
        <w:t>JaeWon Kim 00:40:18</w:t>
      </w:r>
    </w:p>
    <w:p>
      <w:r>
        <w:t>Which are, yes, sorry. Good. Oh, for the custom questions. Would you want them to be shared across like everyone on the platform, or like just your friends.</w:t>
      </w:r>
    </w:p>
    <w:p/>
    <w:p>
      <w:r>
        <w:t>P13 00:40:29</w:t>
      </w:r>
    </w:p>
    <w:p>
      <w:r>
        <w:t>Oh. that's a good question. I think you should have an option for that, because I feel like some questions I would. It would just make something stupid that I wanted to like. Ask people. But maybe some other things are more personal, and I don't want everyone to ask that question.</w:t>
      </w:r>
    </w:p>
    <w:p/>
    <w:p>
      <w:r>
        <w:t>JaeWon Kim 00:40:45</w:t>
      </w:r>
    </w:p>
    <w:p>
      <w:r>
        <w:t>You wanted to ask one more question.</w:t>
      </w:r>
    </w:p>
    <w:p/>
    <w:p>
      <w:r>
        <w:t>P13 00:40:48</w:t>
      </w:r>
    </w:p>
    <w:p>
      <w:r>
        <w:t>Yeah, no, that's perfectly fine.</w:t>
      </w:r>
    </w:p>
    <w:p/>
    <w:p>
      <w:r>
        <w:t>JaeWon Kim 00:40:49</w:t>
      </w:r>
    </w:p>
    <w:p>
      <w:r>
        <w:t>Okay, thank you.Would you want to use version either version R or Q with...  strangers like people that you don't really know, but maybe share the same hobby, or, like, have posted things that you've liked before.</w:t>
      </w:r>
    </w:p>
    <w:p/>
    <w:p>
      <w:r>
        <w:t>P13 00:41:07</w:t>
      </w:r>
    </w:p>
    <w:p>
      <w:r>
        <w:t>Yeah, if it's if there's like similar to me. And then they have posted things that I like before. Then... I feel like getting to know them through like version Q would be a lot...  better as opposed like. It's just complete. A complete stranger.</w:t>
      </w:r>
    </w:p>
    <w:p/>
    <w:p>
      <w:r>
        <w:t>JaeWon Kim 00:41:23</w:t>
      </w:r>
    </w:p>
    <w:p>
      <w:r>
        <w:t>Hmm, would you want to interact like? Add them as friends on...  well, would you be willing to add them as friends as well, and would you do that on version R. 2.</w:t>
      </w:r>
    </w:p>
    <w:p/>
    <w:p>
      <w:r>
        <w:t>P13 00:41:37</w:t>
      </w:r>
    </w:p>
    <w:p>
      <w:r>
        <w:t>If it's of course I would add them... on both versions, if they like, share the same interest. But I think on version 2 I'll just get to know them a little bit better.</w:t>
      </w:r>
    </w:p>
    <w:p/>
    <w:p>
      <w:r>
        <w:t>JaeWon Kim 00:41:52</w:t>
      </w:r>
    </w:p>
    <w:p>
      <w:r>
        <w:t>Well, thank you for sharing everything, and I know it was like a crazy mess with like Korean version, and.</w:t>
      </w:r>
    </w:p>
    <w:p/>
    <w:p>
      <w:r>
        <w:t>P13 00:42:01</w:t>
      </w:r>
    </w:p>
    <w:p>
      <w:r>
        <w:t>Oh, oh, yeah, I was just like, make him a Gmail translated. I'm like I didn't see any difference.</w:t>
      </w:r>
    </w:p>
    <w:p/>
    <w:p>
      <w:r>
        <w:t>JaeWon Kim 00:42:08</w:t>
      </w:r>
    </w:p>
    <w:p>
      <w:r>
        <w:t xml:space="preserve">Oh, God! It was so embarrassing! I had to make like an Instagram story about it. So thank you so much for the patience... </w:t>
      </w:r>
    </w:p>
    <w:p/>
    <w:p>
      <w:r>
        <w:t>P13 00:42:16</w:t>
      </w:r>
    </w:p>
    <w:p>
      <w:r>
        <w:t>Yeah, no worries. I I thought, like everyone was going through it. So I was like, Oh, I guess I just.</w:t>
      </w:r>
    </w:p>
    <w:p/>
    <w:p>
      <w:r>
        <w:t>JaeWon Kim 00:42:21</w:t>
      </w:r>
    </w:p>
    <w:p>
      <w:r>
        <w:t>Absolutely not. Yeah. So thanks again. And would you be open to me emailing about like Youth Advisory Board, where you know you'd be credited as like designing the platform along. But...  it would be like a discord thing. I'm not sure but.</w:t>
      </w:r>
    </w:p>
    <w:p/>
    <w:p>
      <w:r>
        <w:t>P13 00:42:46</w:t>
      </w:r>
    </w:p>
    <w:p>
      <w:r>
        <w:t>Yeah, I'm perfectly open. I mean, as I said, I, I enjoy the app so you can like email me if you need anything else.</w:t>
      </w:r>
    </w:p>
    <w:p/>
    <w:p>
      <w:r>
        <w:t>JaeWon Kim 00:42:52</w:t>
      </w:r>
    </w:p>
    <w:p>
      <w:r>
        <w:t>Thank you so much. Thank you so much for sharing all the insights. I hope you enjoy the rest of the day.</w:t>
      </w:r>
    </w:p>
    <w:p/>
    <w:p>
      <w:r>
        <w:t>P13 00:42:58</w:t>
      </w:r>
    </w:p>
    <w:p>
      <w:r>
        <w:t>Bye, you, too, have a nice day. Thank you.</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