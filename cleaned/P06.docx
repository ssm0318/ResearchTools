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JaeWon Kim 00:00:00</w:t>
      </w:r>
    </w:p>
    <w:p>
      <w:r>
        <w:t>Alright. So before I get into the specific questions let me remind you what... version R and Q or... so r was the one with the scrollable feed. Q. With the questions we had, the emoji reactions, private comment questions, sending questions.and the close friends was by default, and we could set close friends only for future posts.There was list, view, feed, check in with social battery and the song stuff and persona all good.Alright. Any like things you wanna...  share before I get into the questions? Or do you just want me to get to the questions right away?</w:t>
      </w:r>
    </w:p>
    <w:p/>
    <w:p>
      <w:r>
        <w:t>P06 00:01:00</w:t>
      </w:r>
    </w:p>
    <w:p>
      <w:r>
        <w:t>I think questions would be easier. I don't. It's been a while so.</w:t>
      </w:r>
    </w:p>
    <w:p/>
    <w:p>
      <w:r>
        <w:t>JaeWon Kim 00:01:06</w:t>
      </w:r>
    </w:p>
    <w:p>
      <w:r>
        <w:t>Yeah.Any like memorable moment. Or like feature or...  thoughts that occur to you while using version R, the one with the scrollable feet.</w:t>
      </w:r>
    </w:p>
    <w:p/>
    <w:p>
      <w:r>
        <w:t>P06 00:01:21</w:t>
      </w:r>
    </w:p>
    <w:p>
      <w:r>
        <w:t>Hold on.I know that it was initially what I like the most, and... I think I was version Q first, st and then it was version R second, and I remember that I was very against Q. So when R was switched to when I switched to RI liked it a lot more. I feel like that's the only time I actually saw posts like when it was Version QI never actually went out of my way to look for post. But I can't exactly remember, like an exact feature, that, besides that.</w:t>
      </w:r>
    </w:p>
    <w:p/>
    <w:p>
      <w:r>
        <w:t>JaeWon Kim 00:01:59</w:t>
      </w:r>
    </w:p>
    <w:p>
      <w:r>
        <w:t>Alright...  Then do you have the app with you?</w:t>
      </w:r>
    </w:p>
    <w:p/>
    <w:p>
      <w:r>
        <w:t>P06 00:02:05</w:t>
      </w:r>
    </w:p>
    <w:p>
      <w:r>
        <w:t>The app.</w:t>
      </w:r>
    </w:p>
    <w:p/>
    <w:p>
      <w:r>
        <w:t>JaeWon Kim 00:02:07</w:t>
      </w:r>
    </w:p>
    <w:p>
      <w:r>
        <w:t>Do you mind? Should we spend like I don't know one or 2 min just so like you can remind yourself of like...  how it was.</w:t>
      </w:r>
    </w:p>
    <w:p/>
    <w:p>
      <w:r>
        <w:t>P06 00:02:17</w:t>
      </w:r>
    </w:p>
    <w:p>
      <w:r>
        <w:t>I have no storage.</w:t>
      </w:r>
    </w:p>
    <w:p/>
    <w:p>
      <w:r>
        <w:t>JaeWon Kim 00:02:19</w:t>
      </w:r>
    </w:p>
    <w:p>
      <w:r>
        <w:t>Oh,...  Cause it's kinda hard to do the interview if you don't remember what it was like.</w:t>
      </w:r>
    </w:p>
    <w:p/>
    <w:p>
      <w:r>
        <w:t>P06 00:02:27</w:t>
      </w:r>
    </w:p>
    <w:p>
      <w:r>
        <w:t>It's no, it's not that I don't exactly remember. It's just that no features really stood out to me. Besides, and I feel like I was largely influenced by the fact that I was very against version queue.</w:t>
      </w:r>
    </w:p>
    <w:p/>
    <w:p>
      <w:r>
        <w:t>JaeWon Kim 00:02:40</w:t>
      </w:r>
    </w:p>
    <w:p>
      <w:r>
        <w:t>Hmm! What do you mean by like being against version? 2.</w:t>
      </w:r>
    </w:p>
    <w:p/>
    <w:p>
      <w:r>
        <w:t>P06 00:02:45</w:t>
      </w:r>
    </w:p>
    <w:p>
      <w:r>
        <w:t>I felt like when I interacted with vision. Q. It was such a.I'm all for a different approaches to things like I see it do really well, generally, but I feel like in the case with social media. It was such a drastic difference. It almost felt like it was a weird in between, of like...  kind of like I kind of felt like with version QI was treated almost like a child.</w:t>
      </w:r>
    </w:p>
    <w:p/>
    <w:p>
      <w:r>
        <w:t>JaeWon Kim 00:03:14</w:t>
      </w:r>
    </w:p>
    <w:p>
      <w:r>
        <w:t>Hmm.</w:t>
      </w:r>
    </w:p>
    <w:p/>
    <w:p>
      <w:r>
        <w:t>P06 00:03:15</w:t>
      </w:r>
    </w:p>
    <w:p>
      <w:r>
        <w:t>And it was also it kind of felt like it was either leaning towards like geared for children, or it was leaning towards Geared, for like an older generation.and I felt like at 20. It was a little bit awkward for me.I think the whole like, would you rather concept is very much something that I would probably see on like a child game like Roblox.Or it was something that I feel like... older generations would like. It's kind of says, like very traditional like, Get to know, but I feel like with my age group. It just did not really fit my age group. Generally. I think that we get along best by hobbies.And there wasn't really a good opportunity to meet people with hobbies. I guess, like I couldn't exactly like put down that... like I couldn't exactly put down, but like oh, like my interests are.or where I'm from, cause it's more anonymous than... show it, you know, like there's nothing that with hobbies I feel like you end up exposing a lot about yourself, and it goes against like the whole idea of anonymity. That's a word.</w:t>
      </w:r>
    </w:p>
    <w:p/>
    <w:p>
      <w:r>
        <w:t>JaeWon Kim 00:04:31</w:t>
      </w:r>
    </w:p>
    <w:p>
      <w:r>
        <w:t>Yeah, were you saying that version 2 is more anonymous or less anonymous? I think I missed that.</w:t>
      </w:r>
    </w:p>
    <w:p/>
    <w:p>
      <w:r>
        <w:t>P06 00:04:37</w:t>
      </w:r>
    </w:p>
    <w:p>
      <w:r>
        <w:t>I think it's more anonymous.</w:t>
      </w:r>
    </w:p>
    <w:p/>
    <w:p>
      <w:r>
        <w:t>JaeWon Kim 00:04:40</w:t>
      </w:r>
    </w:p>
    <w:p>
      <w:r>
        <w:t>So.</w:t>
      </w:r>
    </w:p>
    <w:p/>
    <w:p>
      <w:r>
        <w:t>P06 00:04:42</w:t>
      </w:r>
    </w:p>
    <w:p>
      <w:r>
        <w:t>I feel like.well, I feel really tricky about it. I feel like on one end. It's anonymous because you wouldn't actually see people unless you go out of your way to see them like you wouldn't like. I remember that. Like with the whole list feature you could only really see posted. You click on each individual profile. And I think, realistically, if you have a lot of people that you follow, that's not going to be something that most people will be interested in doing.And at the same time, like the whole close friends by default. That was a setting that most people end up keeping so like, even if you follow strangers, it wasn't likely that you would see very much from them.and I think... what I remember, too, is that I was very discouraged from posting, like I was honestly, very incentivized only by like the monetary factor.when it came to posting for R. It was a lot easier for me because it was everything was just there. I felt like there was a separation about like post to people almost like everyone sees more people posting so like it's more comfortable to post.But with Q it was very different. I almost feel as if Q to me, felt like... kind of like high school where, like, you know, you have, everyone has certain clicks, and some people just have their people. And like, I think, that some people just stuck with the people they came in with was what it felt like, because I had 2 people that I didn't know who I was following. And...  I felt like I still knew nothing about them until our.</w:t>
      </w:r>
    </w:p>
    <w:p/>
    <w:p>
      <w:r>
        <w:t>JaeWon Kim 00:06:19</w:t>
      </w:r>
    </w:p>
    <w:p>
      <w:r>
        <w:t>I see is it because you didn't check their posts? Or is it because, like, even if you check the post like you couldn't figure out who they are.</w:t>
      </w:r>
    </w:p>
    <w:p/>
    <w:p>
      <w:r>
        <w:t>P06 00:06:30</w:t>
      </w:r>
    </w:p>
    <w:p>
      <w:r>
        <w:t>I think it's a mix of both.I did check. I wasn't as interested to check. I think that's the biggest thing and I was really trying to separate myself from like... personal interest and time to like, or in a sense where, like.I was trying to be realistic about it. Normally, if this was a social media platform like a bigger social media platform, I knew that I would not check... their profiles, but I didn't want to go into it with that kind of like mindset.So when I did check, it was kind of like, I felt like I didn't really see anything.and then, as soon as it switched to RI know that one of the people I follow. I think their name was a vanilla or something vanilla, and then they had a they did art, and they had a cat.And then the other person I posted like they like to go on nature walks, and I'm pretty sure they were in high school, because the way that they talked seemed like they were in high school.but like even now, I still remember all of that.But then, with QI don't remember any like significant interaction with anybody, just because I felt like everybody wasn't interested in.I think, to a certain degree, people post to have their stuff viewed, and I think... I think it's definitely a preference for some. But I feel like in most cases... posting, knowing that there's a chance people won't feel like. I think some people would be more comfortable posting that way.But with... the way that the app was set up, especially with the whole like. Would you rather, and like questionnaire concept? I think in those cases people generally like share stuff to have it seen. but it didn't really feel like it was being seen.</w:t>
      </w:r>
    </w:p>
    <w:p/>
    <w:p>
      <w:r>
        <w:t>JaeWon Kim 00:08:18</w:t>
      </w:r>
    </w:p>
    <w:p>
      <w:r>
        <w:t>Let's see.So would you say that, like you think... people your age in general like not just you or your friend group, but, like everyone that age in general would feel...  that way, or would have interacted that way with the platform.</w:t>
      </w:r>
    </w:p>
    <w:p/>
    <w:p>
      <w:r>
        <w:t>P06 00:08:42</w:t>
      </w:r>
    </w:p>
    <w:p>
      <w:r>
        <w:t>I feel very mixed. I think that it's... there's some. I think there's a lot of factors to it. I feel like for one... being 20 in college. It feels very weird that the people that I followed I'm pretty sure all 4 of the people I followed were in high school.you know, like, I can't really identify with any of their interests anymore. And it's like, it also made me feel kind of old.But then, like, I think... I think with college. It depends on how a person chooses to interact in college and what groups they choose to find themselves in.I think I definitely started to be more sociable. I go out a lot, and so I felt... I felt like the whole.Would you rather? And also just like... seeing how they interact. It was to me it felt like...  to interact with them. I have to be a little bit ingenuine to myself, like, I huh!</w:t>
      </w:r>
    </w:p>
    <w:p/>
    <w:p>
      <w:r>
        <w:t>JaeWon Kim 00:09:44</w:t>
      </w:r>
    </w:p>
    <w:p>
      <w:r>
        <w:t>What do you mean by ingenuine to yourself?</w:t>
      </w:r>
    </w:p>
    <w:p/>
    <w:p>
      <w:r>
        <w:t>P06 00:09:47</w:t>
      </w:r>
    </w:p>
    <w:p>
      <w:r>
        <w:t>I would not feel comfortable sharing with with a bunch of high schoolers that oh, I go raving. Yeah, like raves are so fun, you know, like I feel like that's something that, like high school, or something like it would like pass out or like, have a heart attack. What raving. You go to a random park in La, and like, why would you dress like that like what you know like? Damn! I don't know like I feel like stuff like that. I would not want to share anything personal about myself, and it would be very surface level.</w:t>
      </w:r>
    </w:p>
    <w:p/>
    <w:p>
      <w:r>
        <w:t>JaeWon Kim 00:10:16</w:t>
      </w:r>
    </w:p>
    <w:p>
      <w:r>
        <w:t>I guess that would be true on version R, though right? No.</w:t>
      </w:r>
    </w:p>
    <w:p/>
    <w:p>
      <w:r>
        <w:t>P06 00:10:20</w:t>
      </w:r>
    </w:p>
    <w:p>
      <w:r>
        <w:t>I think it definitely was, I think, like throughout my whole time on the app, there was definitely a lot that I felt like I had to hold back just because I didn't know what age group I was working with, and so I didn't know like what extent I could share things with like... Personally, I do feel comfortable with high schoolers. I worked at a high school, and I worked as a tutor, too, and in my time there. I definitely did share stuff, but I think there's a clear difference when I see them face to face, and I know them a lot more versus like, Oh, I don't know what groups they interact with in high school. I don't know what type of people they are in high school. I don't know if that stuff is uncomfortable for them. You know what I mean like, it's kind of hard to appeal to an audience that you don't really know.and with RI felt like the biggest difference is with the whole scrollable feed thing. I felt like people became more comfortable sharing like that's when I saw... the vanilla person share. That's when I saw the nature person share, and like I remember, after the nature person shared, I posted ran a picture of the beach.You know I feel like at that point at the very least, even if I can't... differentiate age, or like certain like identifying factors. at the very least. I know that some of their interests, but with version QI feel like it was definitely selective. In a sense, where there were definitely people who only did close friends.</w:t>
      </w:r>
    </w:p>
    <w:p/>
    <w:p>
      <w:r>
        <w:t>JaeWon Kim 00:11:38</w:t>
      </w:r>
    </w:p>
    <w:p>
      <w:r>
        <w:t>I see. So would you say that if you see other people posting that, it makes you feel more comfortable posting as well.</w:t>
      </w:r>
    </w:p>
    <w:p/>
    <w:p>
      <w:r>
        <w:t>P06 00:11:45</w:t>
      </w:r>
    </w:p>
    <w:p>
      <w:r>
        <w:t>I think.yeah. Oh, my gosh, okay, this reminds me of what I thought, too. I think I talked to this about my cousin because I came in with my cousin. I feel like... for both versions. I think they could have worked off worked to an extent if there was like a world feed... like or like a public feed for everybody, not just for followers. Just because... I think a large part of posting is knowing your audience.And not knowing your audience makes a like, I think it changes a lot between how comfortable someone is interacting or staying on board with... with the app too.I feel like with social media platforms. It's not so much about the features, but it's about the people that make up the.you know, like, when I saw that there were people from Korea on the app, I was like, Wow, I would have been generally very interested in interacting with them and seeing how life is over there, like, I think the whole point of social media app is, I think there's definitely 2 sides of it. And there's definitely like some cons. But a big part of the idea of... social media is unity, you know, and kind of bringing in people from different walks of life, which I think the app did a good job of. I just don't think it was clear where they came from, and also, like, I think a public platform would have changed like the seriousness of the app. I feel like it. To me, at least, it definitely felt like a lot of people were incentivized monetarily, it did not even on my feet.and I think it was even mentioned at 1 point by one of them that, like Oh.I, low-key forgot this app existed. And I'm presenting my post 1st post and I...  remember it was the R version R that did that.</w:t>
      </w:r>
    </w:p>
    <w:p/>
    <w:p>
      <w:r>
        <w:t>JaeWon Kim 00:13:39</w:t>
      </w:r>
    </w:p>
    <w:p>
      <w:r>
        <w:t>what do you mean by monetarily incentivized.</w:t>
      </w:r>
    </w:p>
    <w:p/>
    <w:p>
      <w:r>
        <w:t>P06 00:13:44</w:t>
      </w:r>
    </w:p>
    <w:p>
      <w:r>
        <w:t>I think is difficult when the... app was tied down to the idea of like, oh, well, you get a gift card at the end of it, based on how much you interact.And well.I'm a public health major at my school. So like, this is a so this is actually something that I've studied about like different types of studies and stuff. And one of the huge, most, the biggest, like bias when it comes to paid studies is the fact that it's monetary, and I think that because the audience, from what it seemed like to me, was high schooler. I feel like some people may have been coming on to have that incentive... for, like college, like to put it for way for college, for example, because everyone that interacted with me, they seemed very much like academic at 1 point, like people were talking about Aps when I was coming around. But it definitely to me like thinking back on how I was in high school... because I did this when I'd started... joining this program when I was in high school, and when it was like the whole be real study. That was what I remember it being.and I remember that a big reason why I joined and stayed was one I was interested in app later on. But it was definitely also like a lot of the studies that I joined at the time was because I wanted money for college.So I felt like that was kind of oh, awkward factor. the interactions that I had, or what I felt it like with the other people, too.</w:t>
      </w:r>
    </w:p>
    <w:p/>
    <w:p>
      <w:r>
        <w:t>JaeWon Kim 00:15:17</w:t>
      </w:r>
    </w:p>
    <w:p>
      <w:r>
        <w:t>I see? So did you?How much of that was...  like a perceived norm versus what they actually said.</w:t>
      </w:r>
    </w:p>
    <w:p/>
    <w:p>
      <w:r>
        <w:t>P06 00:15:37</w:t>
      </w:r>
    </w:p>
    <w:p>
      <w:r>
        <w:t>Oh, I'm not sure I understand that question.</w:t>
      </w:r>
    </w:p>
    <w:p/>
    <w:p>
      <w:r>
        <w:t>JaeWon Kim 00:15:41</w:t>
      </w:r>
    </w:p>
    <w:p>
      <w:r>
        <w:t xml:space="preserve">Oh,... </w:t>
      </w:r>
    </w:p>
    <w:p/>
    <w:p>
      <w:r>
        <w:t>P06 00:15:43</w:t>
      </w:r>
    </w:p>
    <w:p>
      <w:r>
        <w:t>See if Norm like, in what way?</w:t>
      </w:r>
    </w:p>
    <w:p/>
    <w:p>
      <w:r>
        <w:t>JaeWon Kim 00:15:47</w:t>
      </w:r>
    </w:p>
    <w:p>
      <w:r>
        <w:t>In terms of like feeling that high schoolers are there for the financial incentives.</w:t>
      </w:r>
    </w:p>
    <w:p/>
    <w:p>
      <w:r>
        <w:t>P06 00:15:56</w:t>
      </w:r>
    </w:p>
    <w:p>
      <w:r>
        <w:t>Oh, oh, okay, okay.Well.I think a big influence was 2 out of the 4 people I followed. One of them is my brother, and one of them is a cousin. Both are in high school right, and the only reason that they hopped on was because of that incentive.And at 1st there was some curiosity to it, especially my cousin. She was very like curious about it, but then she kind of told me that like oh, like with the daily service and everything like I don't know how interested I am. It kind of feels forced and like she's like, I just want the gift card at this point.And then with the one of the other people that I follow. I remember at 1 point they posted like, Oh, I forgot, this app existed, and I should probably do it.And to me I felt like, Oh, I should probably do because I like oh, it has some money to it, and I forgot.I can't say completely how much of their interaction was like forced, or how much of it was influenced.But... I also feel like I hold a little bit of a biased perspective as someone who's older. I think I project a bit of my own like experiences onto them. And so that's why... I maybe I wouldn't have felt as awkward if I had someone my age...  on the platform that I was with, but.</w:t>
      </w:r>
    </w:p>
    <w:p/>
    <w:p>
      <w:r>
        <w:t>JaeWon Kim 00:17:15</w:t>
      </w:r>
    </w:p>
    <w:p>
      <w:r>
        <w:t>Yeah. Is your cousin younger than you?</w:t>
      </w:r>
    </w:p>
    <w:p/>
    <w:p>
      <w:r>
        <w:t>P06 00:17:19</w:t>
      </w:r>
    </w:p>
    <w:p>
      <w:r>
        <w:t>Both of them are younger. My cousin just graduated high school.</w:t>
      </w:r>
    </w:p>
    <w:p/>
    <w:p>
      <w:r>
        <w:t>JaeWon Kim 00:17:24</w:t>
      </w:r>
    </w:p>
    <w:p>
      <w:r>
        <w:t>Hmm! What was your like?I in an ideal world. Where like? Let's assume that everybody's joined. Who am I? Who are the friends that you most want to interact with on that platform.</w:t>
      </w:r>
    </w:p>
    <w:p/>
    <w:p>
      <w:r>
        <w:t>P06 00:17:48</w:t>
      </w:r>
    </w:p>
    <w:p>
      <w:r>
        <w:t>Like in terms of like social groups, or in terms of like the people around me.</w:t>
      </w:r>
    </w:p>
    <w:p/>
    <w:p>
      <w:r>
        <w:t>JaeWon Kim 00:17:55</w:t>
      </w:r>
    </w:p>
    <w:p>
      <w:r>
        <w:t>Like both like specific friends, or like what kind of friends they are, I guess.</w:t>
      </w:r>
    </w:p>
    <w:p/>
    <w:p>
      <w:r>
        <w:t>P06 00:18:03</w:t>
      </w:r>
    </w:p>
    <w:p>
      <w:r>
        <w:t>I feel like that's very difficult to fully answer. I think a good reason why my close friends are close to me is because we don't interact as much on in terms of like oh, social media, even through texting, we don't really text as much. But when it comes to... in real life interactions like it is a huge determining factor for us. At the same time, I feel like my age group is largely influenced by the idea of like running out of time, you know, like, Oh, we only have college left. We only have a couple of years. We're gonna graduate, whatever you don't talk again, like that type of stuff is what I think is surrounded by people, my age group. And so I think that's why they tend to value a little bit more of like the personal in-person connections.At the same time, like in terms of social group. I think... naturally, I'm very curious about people from like different walks of life. It's just that. It almost feels a little inappropriate for me to look into a high schoolers. Life is what I feel like like when I said what I was saying earlier, too like with the whole like. I didn't know that people from Korea was a part of this... I would have been very much interested to see what their life over there was like, I think. even if they attend, even if they were from a younger audience like, even if it was like high schoolers in Korea. I think the biggest difference is I don't. I don't know what they're like. I don't know what type of upbringing they have. I don't know what type of values they have. I don't know. I can't really as easily project my own experiences of what I've seen here in the Us. With people of that age group. So it would have been kind of more like a learning experience.</w:t>
      </w:r>
    </w:p>
    <w:p/>
    <w:p>
      <w:r>
        <w:t>JaeWon Kim 00:19:35</w:t>
      </w:r>
    </w:p>
    <w:p>
      <w:r>
        <w:t>Hmm.</w:t>
      </w:r>
    </w:p>
    <w:p/>
    <w:p>
      <w:r>
        <w:t>P06 00:19:37</w:t>
      </w:r>
    </w:p>
    <w:p>
      <w:r>
        <w:t>That's why I feel like the a public feed would have helped a lot with kind of incentivizing people to be proactive.</w:t>
      </w:r>
    </w:p>
    <w:p/>
    <w:p>
      <w:r>
        <w:t>JaeWon Kim 00:19:48</w:t>
      </w:r>
    </w:p>
    <w:p>
      <w:r>
        <w:t xml:space="preserve">I see. I I think I get. Why, you're saying that with people that you don't know at all, it feels more like a learning experience. But then...  I don't completely understand the like people that are that you're more familiar with that feeling projection. And... </w:t>
      </w:r>
    </w:p>
    <w:p/>
    <w:p>
      <w:r>
        <w:t>P06 00:20:09</w:t>
      </w:r>
    </w:p>
    <w:p>
      <w:r>
        <w:t>It's it's not so much that it's. I think I think it's... everybody's experience is kind of different. So from my perspective. When all of this was happening. I was working at a high school.you know, and so like I. And I was officially on staff, too, with the school district. And so for me, it was kind of like.It was weird, same way that in a way where, like a teacher would not follow someone that is their student. That's what it felt like to me, and it... felt inappropriate to look at a high schooler's life like that's... the thing, I think in general, even with social media, like, realistically, I think I have like 400 followers on Instagram. Do I know most of them? Oh, no, I don't think so I think I know at this point, like only well, I think I know, like a 3rd of them half of them, maybe.And like, there's gonna always be people that you don't fully know when you interact with platforms.Just think the biggest difference is most people that interact with platforms... kind of it's not a guessing game like they willingly post about themselves.or they willingly choose to interact with certain groups like, for example, I could go on Instagram. I could be like, oh, I don't really know if, like one of my high school friends that I used to know on it, and we followed each other on Instagram. I didn't find out until like last year that she was also in the same interest as me. Like she was also interested in raving, and that was only because I saw that she was following one of the Edm artists that I know.And I think that I think that the app is just so new. I can't really tell much about people, and I also feel like... with my age group. It's a little bit difficult, too, because I was trying.I may also have a little bit more bias, because I do prefer that like in-person interaction. To really get to know someone. I don't know if I could get close to someone off of just social media alone.</w:t>
      </w:r>
    </w:p>
    <w:p/>
    <w:p>
      <w:r>
        <w:t>JaeWon Kim 00:22:14</w:t>
      </w:r>
    </w:p>
    <w:p>
      <w:r>
        <w:t>Do you ever have conversations like the questions that the app was asking with your friends in real, life, like in person or, like online.</w:t>
      </w:r>
    </w:p>
    <w:p/>
    <w:p>
      <w:r>
        <w:t>P06 00:22:25</w:t>
      </w:r>
    </w:p>
    <w:p>
      <w:r>
        <w:t>No, I think the biggest problem is that I think... the questions are very surface level.And it would feel inappropriate to ask something more personal, I think my friends and I we're at a stage now where any conversation that's brought up tends to be very like... serious, slash, reflective, almost kind of like, oh, like, let's talk about this situation like, why did we feel this way like what happened also or like, oh, did you hear about this like, why do you think it happened like, you know, we? I feel like we try to look at things from like a very analytical perspective, and then with the whole like.oh, like, for example, like Oh, would you prefer like pineapple on pizza like I feel like that type of stuff is like... fun, debate, ish.But it also isn't something that like...  maybe it just feels weird debating with myself.</w:t>
      </w:r>
    </w:p>
    <w:p/>
    <w:p>
      <w:r>
        <w:t>JaeWon Kim 00:23:17</w:t>
      </w:r>
    </w:p>
    <w:p>
      <w:r>
        <w:t>Hmm.</w:t>
      </w:r>
    </w:p>
    <w:p/>
    <w:p>
      <w:r>
        <w:t>P06 00:23:18</w:t>
      </w:r>
    </w:p>
    <w:p>
      <w:r>
        <w:t>Since. I don't really see people interact with those questions.</w:t>
      </w:r>
    </w:p>
    <w:p/>
    <w:p>
      <w:r>
        <w:t>JaeWon Kim 00:23:22</w:t>
      </w:r>
    </w:p>
    <w:p>
      <w:r>
        <w:t>I see?So what are the types of questions that you'd consider?It's interesting that you're you refer to the daily questions as, would you rather questions? Is that like the 1st impression that you got, or did you feel like most questions are like that in that format.</w:t>
      </w:r>
    </w:p>
    <w:p/>
    <w:p>
      <w:r>
        <w:t>P06 00:23:46</w:t>
      </w:r>
    </w:p>
    <w:p>
      <w:r>
        <w:t>I definitely feel like it was very like.I think it goes back to what I said earlier, where it felt like it was geared towards 2 2 potentially different audiences, both of which I didn't really feel like I was part of I think the questions were like.sort of basic ish, but they also seem like something I would see at a target card store like, you're like, you know, those target card games of like, oh, get to know the people around you.And it's like like those type of questions.It feels a little forced.And that's why I feel like they're more like, would you rather questions. I don't think that they're really like inquiry questions.because I think the whole point is like, protect the identity of people. So it didn't feel inquiry enough for me to understand, like what type of person someone else was.</w:t>
      </w:r>
    </w:p>
    <w:p/>
    <w:p>
      <w:r>
        <w:t>JaeWon Kim 00:24:37</w:t>
      </w:r>
    </w:p>
    <w:p>
      <w:r>
        <w:t>Hmm! Could you give me examples of like inquiry? Type questions? Please.</w:t>
      </w:r>
    </w:p>
    <w:p/>
    <w:p>
      <w:r>
        <w:t>P06 00:24:43</w:t>
      </w:r>
    </w:p>
    <w:p>
      <w:r>
        <w:t>I think I think inquiry questions are so are kind of more philosophical lot philosophical.if that's the word in a sense where it's like.not even like the whole like. Oh, in 10 years. Where do you see yourself in life like? I think that's very generic. I feel like it's more so like it's more personal, in a sense where it's like... Oh, gosh! Like the only questions coming to my head right now are like... like the whole. Would you rather like for me, would you? Rather is like, Oh, yeah, 10 million dollars. I would just spend it on.And like, oh, like, if you had to be with one person for a trip, where would you go? And why like to me? Those are very like, would you? Rather I feel like... I feel like... it's even the same. Take that Instagram has been doing with the whole Instagram notes thing, I think to me, inquiry is more so like.why does something matter to you.That is a little bit different kind of like... But I guess if I was talking to a high schooler it it would be more like... like, Oh.I don't know. I think it's inquiry. Questions are also very difficult to have without any context of who a person is like. If I knew, for example, that the High Schooler is someone who spent a lot of time like doing Aps, clubs, etc. Then I would ask them like, do you ever regret it?And I think because I don't really know them well, the only thing I can ask is like, Oh, like, if you had one college to go to. Where would you go? And why. you know, is that does that make sense.</w:t>
      </w:r>
    </w:p>
    <w:p/>
    <w:p>
      <w:r>
        <w:t>JaeWon Kim 00:26:19</w:t>
      </w:r>
    </w:p>
    <w:p>
      <w:r>
        <w:t>Hmm, so are you saying that, like having... the the questions being more contextual to that person, makes it more...  like the kind of questions that you want to see.</w:t>
      </w:r>
    </w:p>
    <w:p/>
    <w:p>
      <w:r>
        <w:t>P06 00:26:36</w:t>
      </w:r>
    </w:p>
    <w:p>
      <w:r>
        <w:t>I definitely feel like, that's what makes it more personal...  like, I think that's the biggest thing when it comes to like creating bonds with people.</w:t>
      </w:r>
    </w:p>
    <w:p/>
    <w:p>
      <w:r>
        <w:t>JaeWon Kim 00:26:47</w:t>
      </w:r>
    </w:p>
    <w:p>
      <w:r>
        <w:t>Yeah.</w:t>
      </w:r>
    </w:p>
    <w:p/>
    <w:p>
      <w:r>
        <w:t>P06 00:26:48</w:t>
      </w:r>
    </w:p>
    <w:p>
      <w:r>
        <w:t>I also feel like it's just in a sense, it's... it opens up a lot of opportunities for further conversations like, if I was interacting with one of the high schoolers on the beat, and I was like, Oh, do you ever regret spending so much time with schoolwork? Do you ever regret. Not like having more time for fun.And they're like, Oh, yeah, but like, maybe it'll be worth it in the end. And then, you know, check on them later and be like, Oh, like, how was it? Do you think that you regret it like, how are you doing now? Like it's just... with more personal questions. I think it gives...  people more of an incentive to continue interacting.</w:t>
      </w:r>
    </w:p>
    <w:p/>
    <w:p>
      <w:r>
        <w:t>JaeWon Kim 00:27:26</w:t>
      </w:r>
    </w:p>
    <w:p>
      <w:r>
        <w:t>so what would the how would it feel in terms of like the user, experience? How would it feel? Different? If someone's just posting their hobby versus like the question is asking, What's your favorite hobby? And they post about that. and I'm guessing that for the latter you feel a little more like uncomfortable, I guess.</w:t>
      </w:r>
    </w:p>
    <w:p/>
    <w:p>
      <w:r>
        <w:t>P06 00:27:51</w:t>
      </w:r>
    </w:p>
    <w:p>
      <w:r>
        <w:t>Not necessarily. It's just more like if I saw someone posting based on the question of like, Oh, what is your hobby? And they post it, I would feel like it's a little bit more forced.Or like I would feel like it's a little bit more like, Oh, here you go! This is what it is, but I feel like, if it's more so, like someone like, Oh, yeah, this is what I like to do. Like, for example. This is a really good example for that one person on my feet, the one that was a artist who came back and randomly just dropped her artwork before, when all her other posts before, like I never really saw like I'm assuming it's her I never really saw interactions on them.And then she came back, and she was like, Oh, like it's been a while like this is where I like. Here's some of my art I've done, and every single person like even I interacted with it. I was like, Oh, my God, that's really good! That's so cute. And I think that if she had just been like oh, like answering a question like Oh, like my favorite hobbies like I do art on the side. Here's some art... like I feel like the comments would have been very much. Wow! That's nice, awesome. maybe just a heart. But I feel like, because she went out of her way to share something, I think, in general, even when it comes to real life, when people go out of their way to share something, it's something that demands a little bit more respect.</w:t>
      </w:r>
    </w:p>
    <w:p/>
    <w:p>
      <w:r>
        <w:t>JaeWon Kim 00:28:56</w:t>
      </w:r>
    </w:p>
    <w:p>
      <w:r>
        <w:t>Hmm! That makes sense so like the fact that... they curated that for themselves, makes it...  like gives gives them more weight. I guess.</w:t>
      </w:r>
    </w:p>
    <w:p/>
    <w:p>
      <w:r>
        <w:t>P06 00:29:12</w:t>
      </w:r>
    </w:p>
    <w:p>
      <w:r>
        <w:t>Sort of it's kind of also just that feeling that someone is being vulnerable. And they're sharing something about themselves.</w:t>
      </w:r>
    </w:p>
    <w:p/>
    <w:p>
      <w:r>
        <w:t>JaeWon Kim 00:29:19</w:t>
      </w:r>
    </w:p>
    <w:p>
      <w:r>
        <w:t>Hmm.</w:t>
      </w:r>
    </w:p>
    <w:p/>
    <w:p>
      <w:r>
        <w:t>P06 00:29:19</w:t>
      </w:r>
    </w:p>
    <w:p>
      <w:r>
        <w:t>Because you don't really understand the context of what they shared. You don't know if they're like oh, like, maybe in the moment they shared it if they were feeling very insecure about their art. You know, I think things matter a lot more when people...  decide to step up and be proactive about it and then share it. I think if it was tied to a question, it would have felt, maybe, like a kind of like a last ditch effort.</w:t>
      </w:r>
    </w:p>
    <w:p/>
    <w:p>
      <w:r>
        <w:t>JaeWon Kim 00:29:43</w:t>
      </w:r>
    </w:p>
    <w:p>
      <w:r>
        <w:t>That makes sense.So we had that close friend, feature. So i guess one way, you could have interacted with it is, just keep your cousin and brother as close friends, and then like not interact with the high schoolers so that you can share more easily. I guess what were some of the factors that stopped you from doing it?</w:t>
      </w:r>
    </w:p>
    <w:p/>
    <w:p>
      <w:r>
        <w:t>P06 00:30:09</w:t>
      </w:r>
    </w:p>
    <w:p>
      <w:r>
        <w:t>Oh, I definitely was not stopped from doing it. I definitely did do that.</w:t>
      </w:r>
    </w:p>
    <w:p/>
    <w:p>
      <w:r>
        <w:t>JaeWon Kim 00:30:14</w:t>
      </w:r>
    </w:p>
    <w:p>
      <w:r>
        <w:t>Oh, then, I guess, like... I guess I'm trying to understand. The discomfort around sharing things because there were high school students.</w:t>
      </w:r>
    </w:p>
    <w:p/>
    <w:p>
      <w:r>
        <w:t>P06 00:30:35</w:t>
      </w:r>
    </w:p>
    <w:p>
      <w:r>
        <w:t>I don't think well... for me. Personally, I think I was influenced by the fact that I was a staff... out of high school.so it to me was, it gave me the same energy as if I had followed one of my students, which I was very against. I did not follow any of my students until after, like the school year ended and they all graduated.And I think it's just something that, like I was raised with that. It's inappropriate to like interact with the student when you are in a position of authority, and so like to me, that kind of expanded towards all high schoolers in general, even if they were not my students.But I also feel as if... well, I tried to post. I did post... to everyone else in my feed, but I noticed that what I shared to everyone was very general, like. It was nothing that said anything about myself, and like I was sharing a thing like I woke up so late. I'm so tired, and that's what I would share publicly to everybody.And then, when it came to close friends, I was a lot more comfortable with being like, oh, I can't wait until the school year is over. I'm so tired I'm just so done with work... like that, like I think that... the in the sense they're both similar, but they're both sharing that. Oh, I'm tired like I'm stressed. But like the difference is, one felt is one is definitely a lot more like I let people into my life, and I think one is definitely more generic, closed off.And I think that for me at least, like I would share to everybody, because I didn't want someone to just click on my list and see nothing.But at the same time, like I didn't know them well enough to know who's looking at my life.who want to share something. and I didn't know how much they were sharing, so I didn't know how comfortable, or like the extent of what I should be sharing.</w:t>
      </w:r>
    </w:p>
    <w:p/>
    <w:p>
      <w:r>
        <w:t>JaeWon Kim 00:32:29</w:t>
      </w:r>
    </w:p>
    <w:p>
      <w:r>
        <w:t>Hmm!I guess.I understand that you felt uncomfortable sharing with the high schoolers, and I understand that when you were to share with everyone, it'd be more generic. But I still don't have a good grasp of like. Why, sharing with close friends, only that didn't include the high schoolers still felt uncomfortable or like why you.</w:t>
      </w:r>
    </w:p>
    <w:p/>
    <w:p>
      <w:r>
        <w:t>P06 00:33:02</w:t>
      </w:r>
    </w:p>
    <w:p>
      <w:r>
        <w:t>Didn't. No, no, I didn't. I was definitely cool with sharing, with with just the high schoolers or no sorry with just my close friends like it was a lot easier. I think most of my posts ended up coming out as just close friends and not like public feed.</w:t>
      </w:r>
    </w:p>
    <w:p/>
    <w:p>
      <w:r>
        <w:t>JaeWon Kim 00:33:17</w:t>
      </w:r>
    </w:p>
    <w:p>
      <w:r>
        <w:t>I see. So...  Was that true? For both versions.</w:t>
      </w:r>
    </w:p>
    <w:p/>
    <w:p>
      <w:r>
        <w:t>P06 00:33:25</w:t>
      </w:r>
    </w:p>
    <w:p>
      <w:r>
        <w:t>I would say no. Actually, I think... it goes back to the idea of like knowing your audience.Think with Version Q. It was definitely like close friends were people I knew, and like... everyone else, were people I didn't. And like. I even, I think I even said in my like surveys that like to me, these were strangers.And they stayed strangers throughout the whole time. And then version R was where I felt like things changed a bit, and I feel like people were sharing.Also, I think it helped that somehow my whole feed was everyone got version R. Second.I don't know if that was like done intentionally, but like we all got vision our second. And I think that's when I saw people sharing to share, and they all shared like... like, Oh, my gosh, okay, I remember the name now. Swag Cat was the other person that I followed.I remember it was Swag Cat. I think they changed their name to swag. At least, I think squad cat 1, 2, 3, or something. I don't know if that was the original name, but I just remember that there it was a picture of a cat with a backwards cap and his sunglasses. It just came to me, but like, for example, the swag cat was the one that was very like Naturey like she posted, or he. She posted a lot about. I saw a picture of a park I saw a picture of like he was like of a rat.I'm pretty sure at 1 point, and he was like, Oh, I saw this rat at a field trip, or something like that, and like it was a bat.and I. So now I understand that like swear cat likes nature. I did not know that in version 2. Okay, he likes he, she likes nature. I also like nature. So then I posted something back about like the sky, or like the beach, or something like that. I think it was the beach. I'm pretty sure it's the beach.because I know that someone in my audience likes nature, and that's something that isn't going to be seen as like weird. And it's not gonna be seen as like.well, you know, I think that there'd be more appreciation for it. I think that's a better way of saying it.And so there was that, like the vanilla person, liked art, and I saw that, and they were.But I also remember she talked about... being in high school, too. So then I was like, Oh, okay, I know that they're in high school now, for sure.and I'm precious black Cat was confirmed to be in high school, too, because he found that rat through a field trip.So I just feel like R. Was more so like I knew my. I knew my audience enough to like, know what to share.</w:t>
      </w:r>
    </w:p>
    <w:p/>
    <w:p>
      <w:r>
        <w:t>JaeWon Kim 00:35:46</w:t>
      </w:r>
    </w:p>
    <w:p>
      <w:r>
        <w:t>So with strangers like you're less likely to put in the effort to go into their profile and check everything so like it's more helpful when it's just shown to you.</w:t>
      </w:r>
    </w:p>
    <w:p/>
    <w:p>
      <w:r>
        <w:t>P06 00:35:58</w:t>
      </w:r>
    </w:p>
    <w:p>
      <w:r>
        <w:t>I think that when it's shown it...  I almost feel as if, like the whole list view feature feels like stalking.</w:t>
      </w:r>
    </w:p>
    <w:p/>
    <w:p>
      <w:r>
        <w:t>JaeWon Kim 00:36:09</w:t>
      </w:r>
    </w:p>
    <w:p>
      <w:r>
        <w:t>Hmm.</w:t>
      </w:r>
    </w:p>
    <w:p/>
    <w:p>
      <w:r>
        <w:t>P06 00:36:09</w:t>
      </w:r>
    </w:p>
    <w:p>
      <w:r>
        <w:t>Like. I don't know if I would click a profile and like it feels like I'm peering into the life of a stranger, and naturally, people are very curious about that stuff, and I see all the time, and I do it on other platforms where I like. Oh, like, I'm like, who's this, you know, but I think that... maybe it's the whole Age group thing that is like the biggest wall for me, the biggest barrier for me. But I think it's also just the feeling of like going out of my way...  to look into their life that felt kind of invasive. And with the scroll feed. I think that took it away.</w:t>
      </w:r>
    </w:p>
    <w:p/>
    <w:p>
      <w:r>
        <w:t>JaeWon Kim 00:36:43</w:t>
      </w:r>
    </w:p>
    <w:p>
      <w:r>
        <w:t>So did you see the red updated like updates indicator on the list views.I did and I did not click them all the time. So if it were just like you and your friends like not the high schoolers, and you had that kind of feed, would you still feel like it's kind of stalking ish to be checking their profiles.</w:t>
      </w:r>
    </w:p>
    <w:p/>
    <w:p>
      <w:r>
        <w:t>P06 00:37:08</w:t>
      </w:r>
    </w:p>
    <w:p>
      <w:r>
        <w:t>I don't think it's more so. Stalking, Ish, because I'm I would.I wouldn't feel like it's most talking, ish, but the problem is is in the same sense where, like, for example, Instagram stories like, I'm on a lot of people's close friends, stories on Instagram. Do I view all of them absolutely not.It's still like to me. It's something where you have to go out of your way.See, and I think that was the biggest like.or that was one of a like. That was a pretty big con for me. Like to go out of my way to see someone's life. And it's the same thing, even with Instagram, where, like we're like, I have people on my feed, and I could just see it, and I know that they I know that they want me to see it. That's why I'm on their close friend story. But to go out of my way to view it all the time. To me it feels like I'm just. I would have to interact. I would feel like I would have to look into it, you know. Does that make this make sense.</w:t>
      </w:r>
    </w:p>
    <w:p/>
    <w:p>
      <w:r>
        <w:t>JaeWon Kim 00:38:00</w:t>
      </w:r>
    </w:p>
    <w:p>
      <w:r>
        <w:t>Yeah. Makes sense. So going back to the sharing bits...  like the close friends, feature was available for version both version R and Q, right?</w:t>
      </w:r>
    </w:p>
    <w:p/>
    <w:p>
      <w:r>
        <w:t>P06 00:38:16</w:t>
      </w:r>
    </w:p>
    <w:p>
      <w:r>
        <w:t>I believe so.</w:t>
      </w:r>
    </w:p>
    <w:p/>
    <w:p>
      <w:r>
        <w:t>JaeWon Kim 00:38:18</w:t>
      </w:r>
    </w:p>
    <w:p>
      <w:r>
        <w:t>Yeah. And I guess. What version... like you said that for version R, you knew your audience not just the close friends, but like the strangers as well. So you were more inclined to post. But I'm guessing that that was more in the context of...  not just like close friends, but the general audience.</w:t>
      </w:r>
    </w:p>
    <w:p/>
    <w:p>
      <w:r>
        <w:t>P06 00:38:41</w:t>
      </w:r>
    </w:p>
    <w:p>
      <w:r>
        <w:t>Hmm.</w:t>
      </w:r>
    </w:p>
    <w:p/>
    <w:p>
      <w:r>
        <w:t>JaeWon Kim 00:38:42</w:t>
      </w:r>
    </w:p>
    <w:p>
      <w:r>
        <w:t>For version 2 it seems like, because you don't really know any of the strangers like who they are or what they're interested in you definitely wouldn't have... felt comfortable interacting with the strangers. But then I'm curious what? Or the barriers to like posting close friends. Only on version 2. I guess.</w:t>
      </w:r>
    </w:p>
    <w:p/>
    <w:p>
      <w:r>
        <w:t>P06 00:39:12</w:t>
      </w:r>
    </w:p>
    <w:p>
      <w:r>
        <w:t>Areas. I don't think I have areas. I was. I was comfortable with posting to close friends.</w:t>
      </w:r>
    </w:p>
    <w:p/>
    <w:p>
      <w:r>
        <w:t>JaeWon Kim 00:39:19</w:t>
      </w:r>
    </w:p>
    <w:p>
      <w:r>
        <w:t>Oh, okay, so hmm, I guess I'm trying to understand the sentiment of like version. Queue is like... sharing wasn't as comfortable. Were you.</w:t>
      </w:r>
    </w:p>
    <w:p/>
    <w:p>
      <w:r>
        <w:t>P06 00:39:33</w:t>
      </w:r>
    </w:p>
    <w:p>
      <w:r>
        <w:t>Oh!</w:t>
      </w:r>
    </w:p>
    <w:p/>
    <w:p>
      <w:r>
        <w:t>JaeWon Kim 00:39:34</w:t>
      </w:r>
    </w:p>
    <w:p>
      <w:r>
        <w:t>Hmm.</w:t>
      </w:r>
    </w:p>
    <w:p/>
    <w:p>
      <w:r>
        <w:t>P06 00:39:35</w:t>
      </w:r>
    </w:p>
    <w:p>
      <w:r>
        <w:t>It's more like, well, the app is called, who am I today? And I feel like, with something like questions, as being a large influence of why people wishing it to me felt like it was more so about quantity rather than quality.And... It was also to me it was like.I don't think that is a good representative of who a person is.In that moment I think a person is influenced by a lot of different factors a day.Like, even if I talked about this interview right like I can like... if I felt a certain way about this interview, maybe I'll like text, my cousin, and be like, Yeah, I just had an interview and made me think about some of the stuff that happened and like... like share like that, you know. I feel like the whole concept of questions, and also the whole concept of close friends being default. It... feels kind of I wouldn't say clicky.but like it does feel like it's harder to break into it. It doesn't. It makes it hard to differentiate who a person really is which I feel like goes against the whole idea of the app, and it also... makes it difficult to understand where they stand on certain topics without, or are they just influenced by the question. you know, like what is a guided question of what was not for them?</w:t>
      </w:r>
    </w:p>
    <w:p/>
    <w:p>
      <w:r>
        <w:t>JaeWon Kim 00:40:53</w:t>
      </w:r>
    </w:p>
    <w:p>
      <w:r>
        <w:t>So what was your perceived like goal or value of version. queue like what do you think we were trying to do with the features.</w:t>
      </w:r>
    </w:p>
    <w:p/>
    <w:p>
      <w:r>
        <w:t>P06 00:41:06</w:t>
      </w:r>
    </w:p>
    <w:p>
      <w:r>
        <w:t>It felt like you guys were trying to get people to talk... in a sense where like it would be like those little target card games.I think that I think, however, given how invasive modern media is nowadays.And how in general, just how public everything is.I it was it to me it felt a little weird. It felt like the whole concept of... being anonymous was a big priority.Which I feel like goes against the idea of like getting to know someone, and... to me it made me kind of wonder, like what the difference would be with an app like that to the app like discord.And then I thought back on it, and I was like, I am not close to anyone on discord that I have not previously met or spent.I used to be close with some people on discord, but I played a game with them for 3 years.And so I think... time is a big factor. But it's also just in general, like it's it is not. It was not realistic. And I felt like.if felt.Wait. I'm trying to think of a good way to say this. If it kind of felt like... someone who is not actively involved in social media, was trying... to get a grasp of it, like, I think that the way that the app was especially that version was handled. It was, it seemed to me, very traditional.It's very much like it seems like something my parents... would think would work like. It gave me the same energy as Facebook.In a sense, where I feel like it was more so about... like on Facebook, like my, when my parents post and stuff like that. They post only to close friends. All of their followers are family or friends from work and stuff like that, like it's all close people. It's no strangers anything. And it to me that was like the same energy. It was also like Facebook has the same concept of like doing like those little notes, right, I believe, and like or like even sharing like the whole like. Oh, it's my birthday today. And then... like like that. I felt like it was very similar to Facebook, and I don't think that people in like younger age groups or my age groups would truly like be able to use that concept.</w:t>
      </w:r>
    </w:p>
    <w:p/>
    <w:p>
      <w:r>
        <w:t>JaeWon Kim 00:43:43</w:t>
      </w:r>
    </w:p>
    <w:p>
      <w:r>
        <w:t>Hmm! So it felt like the Platform was trying to get people to talk only with close friends...  on the platform about the questions this, what you're saying.</w:t>
      </w:r>
    </w:p>
    <w:p/>
    <w:p>
      <w:r>
        <w:t>P06 00:43:57</w:t>
      </w:r>
    </w:p>
    <w:p>
      <w:r>
        <w:t>No, i i i don't want to say it... and have it come off wrong and mean.I think I guess I'll just say like it felt like an older person.Try and to understand young people... was kind of what I felt like. I felt like the questions in general were not something that people my age would really ask... like. For example, I think that if we were going to go with the concept of like asking questions right? I think it should, instead of being more general and like it, should tie into something more like modern like, for example, K-pop demon hunters blowing up right now right? And if that was, if there was a question about that like, Oh, have you seen K-pop demon hunters?I feel like, then it would really get people to answer, like, Yeah, I've seen it. I love it. No, yeah, I've seen it. But I think it's overrated or like, yeah, I've seen it. I really love the song. It's like, I think it's a really cool concept. You know what I mean. I think it shows it gives more opportunity to know people because it feels like it's more...  present. I think the questions kind of felt like they were from a bank of questions, and they were just randomized.</w:t>
      </w:r>
    </w:p>
    <w:p/>
    <w:p>
      <w:r>
        <w:t>JaeWon Kim 00:45:11</w:t>
      </w:r>
    </w:p>
    <w:p>
      <w:r>
        <w:t>So, I guess, like the content of the questions, played a lot of effect in how you perceive the norms, or like vibes of the platform.</w:t>
      </w:r>
    </w:p>
    <w:p/>
    <w:p>
      <w:r>
        <w:t>P06 00:45:21</w:t>
      </w:r>
    </w:p>
    <w:p>
      <w:r>
        <w:t>It wasn't so much, even definitely. The content was a big influence.But it also just felt like there was a weird disconnect between people... where I think everyone is trying to get a grasp of like who everyone was like, what they're here for, and... there wasn't very much opportunity to do so, because everybody would only follow one person they know. And one stranger was. What I feel like was the general...  consensus, and then, when they post, it would only be close friends, so you couldn't really get a grasp of people.</w:t>
      </w:r>
    </w:p>
    <w:p/>
    <w:p>
      <w:r>
        <w:t>JaeWon Kim 00:45:55</w:t>
      </w:r>
    </w:p>
    <w:p>
      <w:r>
        <w:t>I see.How how do those 2 connect to each other like the...  friend group versus like not being able to get a good grasp.</w:t>
      </w:r>
    </w:p>
    <w:p/>
    <w:p>
      <w:r>
        <w:t>P06 00:46:09</w:t>
      </w:r>
    </w:p>
    <w:p>
      <w:r>
        <w:t>And in what way like like in real life, front group, alright.</w:t>
      </w:r>
    </w:p>
    <w:p/>
    <w:p>
      <w:r>
        <w:t>JaeWon Kim 00:46:18</w:t>
      </w:r>
    </w:p>
    <w:p>
      <w:r>
        <w:t>I don't know. I'm just trying to understand what you were saying. So you mentioned that people seem to have a consensus, that of like having one in real life, friend and one stranger.and it was hard to get a grasp...  of who they are. So I'm trying to understand how the.</w:t>
      </w:r>
    </w:p>
    <w:p/>
    <w:p>
      <w:r>
        <w:t>P06 00:46:37</w:t>
      </w:r>
    </w:p>
    <w:p>
      <w:r>
        <w:t>Oh, oh! Because I feel like they were only posting to their close friends, and it was the person that they actually knew.</w:t>
      </w:r>
    </w:p>
    <w:p/>
    <w:p>
      <w:r>
        <w:t>JaeWon Kim 00:46:43</w:t>
      </w:r>
    </w:p>
    <w:p>
      <w:r>
        <w:t>So like you weren't able to see much content...  from strangers. That's what you're saying. Yeah.</w:t>
      </w:r>
    </w:p>
    <w:p/>
    <w:p>
      <w:r>
        <w:t>P06 00:46:48</w:t>
      </w:r>
    </w:p>
    <w:p>
      <w:r>
        <w:t>Yeah.And I feel like when it comes to like I wouldn't say stalking, but that's definitely what it felt like to me like when it comes to like going out of your way to see someone and learn about them. I think if there's not much to learn, it makes it feel as if, like, you're invading. They don't want you to see it, so.</w:t>
      </w:r>
    </w:p>
    <w:p/>
    <w:p>
      <w:r>
        <w:t>JaeWon Kim 00:47:07</w:t>
      </w:r>
    </w:p>
    <w:p>
      <w:r>
        <w:t>Yeah.So what do you think? What did you feel was like the level of trust amongst the users? Version r versus version Q. And what contributed to that feeling.</w:t>
      </w:r>
    </w:p>
    <w:p/>
    <w:p>
      <w:r>
        <w:t>P06 00:47:24</w:t>
      </w:r>
    </w:p>
    <w:p>
      <w:r>
        <w:t>I think, with version, 2 questions became kind of like a scapegoat.like a way to like, not completely ignore their side. That side of the audience.While also not having to interact with them.And... because that's definitely how I took it. And that's definitely how my cousin and my brother took it as well where it was like.How generic the questions were like, you either agreed or you disagreed. That's what it felt like to me, and if you disagreed, then it's cool like no one would actually like have like a... strong opinion about it.because it definitely was like, like, for example, if I was supposed like oh, in 10 years I see myself being... like in 10 years. I see myself living in my own house that I pay for.If I put that out there like, no one's going to be like.Yeah, that's great. I think you can definitely do it or... like there's no opening for someone to be like, Oh, yeah, me, too, or like, really interact with that. So it felt like, I wasn't completely ignoring the 2 strangers. Does that kind of make sense.</w:t>
      </w:r>
    </w:p>
    <w:p/>
    <w:p>
      <w:r>
        <w:t>JaeWon Kim 00:48:23</w:t>
      </w:r>
    </w:p>
    <w:p>
      <w:r>
        <w:t>Could you elaborate a little? Please.</w:t>
      </w:r>
    </w:p>
    <w:p/>
    <w:p>
      <w:r>
        <w:t>P06 00:48:27</w:t>
      </w:r>
    </w:p>
    <w:p>
      <w:r>
        <w:t>Yeah. So... it's kind of like like throwing a bone out there and hoping a dog finds it like it's kind of just like, oh, well,... I'm not really saying anything special about myself. I'm not saying something like, Oh, I'm gonna have my own house in 10 years. Realistically, that's what a lot of people around me want, right? It's not going to be something that someone's going to react with and be like, no or like, be like, Yeah, you go for it like no one's going to go out of their way to... really do more than like that message like, for example, if I, on the other hand, if I threw out something like, Oh, yeah, I... disliked K-pop demon hunters, then maybe someone would have been like what you disliked it like it is so good, the music is so good. It's really beating Bts on the billboard charts right now, what do you mean? Your opinion is invalid, and then, you know, like we can have like a little playful argument. But that's something I would have thrown out into close friends, because I don't really know my audience.That's kind of what I felt like, where a lot of the questions became like a scapegoat to throw a bone out there and...  to not have a dead profile, but also like not really interact with anyone.</w:t>
      </w:r>
    </w:p>
    <w:p/>
    <w:p>
      <w:r>
        <w:t>JaeWon Kim 00:49:40</w:t>
      </w:r>
    </w:p>
    <w:p>
      <w:r>
        <w:t>Hmm. were there features that you liked but didn't use? Because, other people weren't using it or it just felt inappropriate to use in the platform context, or like the norms of it.</w:t>
      </w:r>
    </w:p>
    <w:p/>
    <w:p>
      <w:r>
        <w:t>P06 00:49:56</w:t>
      </w:r>
    </w:p>
    <w:p>
      <w:r>
        <w:t>Or version. 2.</w:t>
      </w:r>
    </w:p>
    <w:p/>
    <w:p>
      <w:r>
        <w:t>JaeWon Kim 00:49:58</w:t>
      </w:r>
    </w:p>
    <w:p>
      <w:r>
        <w:t>Other version, yeah.</w:t>
      </w:r>
    </w:p>
    <w:p/>
    <w:p>
      <w:r>
        <w:t>P06 00:50:00</w:t>
      </w:r>
    </w:p>
    <w:p>
      <w:r>
        <w:t>For version queue. I never used the Emoji reaction.I never saw anybody use it either.I think it was definitely also, just no one else was using it.Also, like.I don't know. I think when it comes to emoji reactions. I think the way that be real did it where it's like your literal face makes it unique in a sense where it makes it more personal, too.You know, there's a lot more room for... creativeness, I guess, or creativity. There you go. But like with the way it was Version QI think... I think in general, most people... use only like a select few emojis... in their day to day life to even talk to people. And so... It just did not feel as...  appropriate to use with people that were not using it back.</w:t>
      </w:r>
    </w:p>
    <w:p/>
    <w:p>
      <w:r>
        <w:t>JaeWon Kim 00:50:56</w:t>
      </w:r>
    </w:p>
    <w:p>
      <w:r>
        <w:t>Hmm.</w:t>
      </w:r>
    </w:p>
    <w:p/>
    <w:p>
      <w:r>
        <w:t>P06 00:51:00</w:t>
      </w:r>
    </w:p>
    <w:p>
      <w:r>
        <w:t>Yeah.</w:t>
      </w:r>
    </w:p>
    <w:p/>
    <w:p>
      <w:r>
        <w:t>JaeWon Kim 00:51:03</w:t>
      </w:r>
    </w:p>
    <w:p>
      <w:r>
        <w:t>Because other people weren't using it.</w:t>
      </w:r>
    </w:p>
    <w:p/>
    <w:p>
      <w:r>
        <w:t>P06 00:51:08</w:t>
      </w:r>
    </w:p>
    <w:p>
      <w:r>
        <w:t>Sort of. I think that if I actually yeah, I would say so. I think that more people I was following use emoji reactions. Then I would have definitely used emoji reactions. But no one really, I don't think I saw at all.</w:t>
      </w:r>
    </w:p>
    <w:p/>
    <w:p>
      <w:r>
        <w:t>JaeWon Kim 00:51:22</w:t>
      </w:r>
    </w:p>
    <w:p>
      <w:r>
        <w:t>That makes sense.Last question,... what would you say? Each version is most similar to in terms of existing platforms or it doesn't have to be social media. It can be like.I don't know any platform.What, what are they most similar to? And how are they like. similar to or different than the one that's most similar to.</w:t>
      </w:r>
    </w:p>
    <w:p/>
    <w:p>
      <w:r>
        <w:t>P06 00:51:53</w:t>
      </w:r>
    </w:p>
    <w:p>
      <w:r>
        <w:t>Version art. I feel like it follows a bigger, generic social media like concept like it's definitely more like... twitter potentially is definitely more like Instagram version QI felt like it was a lot like discord. A lot of their features is something that discord offers emoji reactions are even something that discord has private comments. That's just like.okay in general, like, when it comes to discord.to go out of your way to talk to someone, ask someone, you have to click their profile, you click their profile, and there's little pop-up that goes. That shows. Then it's even before you reach the Dms where it's like, oh, you have your about me, you see. Like if they have nitro. If they have a different like. You see their profile picture you see like their background, and if they have, like the animated one, or like, for example, even now, discord now has, like the little... profile option that shows them like what games they play like. If they want to unlock a free one, then they have to play certain game for a certain amount of time. So if I click a profile, I'll be like, Oh, okay, they play repo, for example, and I think...  before, and then to go out of the way to talk to them. You would have to click twice. You click their profile once, and then you click. DM, which is exactly what I feel like would be like the version. Q. 2. You would have to click into the list view, and then you have to click to message them.</w:t>
      </w:r>
    </w:p>
    <w:p/>
    <w:p>
      <w:r>
        <w:t>JaeWon Kim 00:53:11</w:t>
      </w:r>
    </w:p>
    <w:p>
      <w:r>
        <w:t>Hmm.</w:t>
      </w:r>
    </w:p>
    <w:p/>
    <w:p>
      <w:r>
        <w:t>P06 00:53:13</w:t>
      </w:r>
    </w:p>
    <w:p>
      <w:r>
        <w:t>When it comes to questions. I feel like discord. Servers are so broad and so general that you definitely when you interact with someone for the 1st time. That's definitely like what happens. Like if I was to interact with someone who I don't know in real life through discord. That's definitely like what it's like, like, for example, even when I played that Mmo game back then to interact with anyone like even my guild... and all the members. It would be very generic, too. It was surface level until people. And then the thing is, though, was that there were different channels where it'd be like, oh, like in real life. Photos is one of the channels, or like dog photos or dogs and cats, photos and pets and stuff like that. And so when people start sharing, I think that's when things start snowballing.And I think that's something the same thing that could have been done with Version Q. 2. Where in sensor the questions to me kind of reminded like separate channels, I think the only difference is that you didn't really get to see what channel you were looking for like? If... maybe if I could filter the question.In a public setting, like, for example, like the whole question of where do you see yourself in 10 years? If I could filter that and see all the answers.all the answers from every single person on the platform to answer that question. Maybe then I would feel more like comfortable, like further interacting... in the same sense where, like with discord channels, it's like, when you see everyone else posting, you feel more comfortable continuing to post like I would see the same dog pop up like 4 times. I'm not complaining, but like I would see the same dog pop up 4 times because everyone else was sharing their dogs.And then generally to discord, I think, is very like close, friend Selective. It's...  You tend to be closest to the people that you know, in real life and people that you actually just play games with. And you could meet other people and have them join the group. But it's still very much. You have the option to separate.</w:t>
      </w:r>
    </w:p>
    <w:p/>
    <w:p>
      <w:r>
        <w:t>JaeWon Kim 00:55:04</w:t>
      </w:r>
    </w:p>
    <w:p>
      <w:r>
        <w:t>Hmm.</w:t>
      </w:r>
    </w:p>
    <w:p/>
    <w:p>
      <w:r>
        <w:t>P06 00:55:05</w:t>
      </w:r>
    </w:p>
    <w:p>
      <w:r>
        <w:t>And yeah, yeah, I would say, that's a good explanation.</w:t>
      </w:r>
    </w:p>
    <w:p/>
    <w:p>
      <w:r>
        <w:t>JaeWon Kim 00:55:09</w:t>
      </w:r>
    </w:p>
    <w:p>
      <w:r>
        <w:t>Yeah. Do you mind if I ask a couple more? Follow up questions? Do you have the time for it?</w:t>
      </w:r>
    </w:p>
    <w:p/>
    <w:p>
      <w:r>
        <w:t>P06 00:55:15</w:t>
      </w:r>
    </w:p>
    <w:p>
      <w:r>
        <w:t>Yeah, I have. I think I have all day.</w:t>
      </w:r>
    </w:p>
    <w:p/>
    <w:p>
      <w:r>
        <w:t>JaeWon Kim 00:55:19</w:t>
      </w:r>
    </w:p>
    <w:p>
      <w:r>
        <w:t>Oh, so one is. If everyone was... well, no would Corny, and not cool? Be good descriptions of the vibe of Version 2. In your opinion.</w:t>
      </w:r>
    </w:p>
    <w:p/>
    <w:p>
      <w:r>
        <w:t>P06 00:55:36</w:t>
      </w:r>
    </w:p>
    <w:p>
      <w:r>
        <w:t>I think that's a much better way of saying it than what I was thinking.</w:t>
      </w:r>
    </w:p>
    <w:p/>
    <w:p>
      <w:r>
        <w:t>JaeWon Kim 00:55:41</w:t>
      </w:r>
    </w:p>
    <w:p>
      <w:r>
        <w:t>Hmm.</w:t>
      </w:r>
    </w:p>
    <w:p/>
    <w:p>
      <w:r>
        <w:t>P06 00:55:42</w:t>
      </w:r>
    </w:p>
    <w:p>
      <w:r>
        <w:t>Yeah, I think it definitely did feel very Corny.</w:t>
      </w:r>
    </w:p>
    <w:p/>
    <w:p>
      <w:r>
        <w:t>JaeWon Kim 00:55:46</w:t>
      </w:r>
    </w:p>
    <w:p>
      <w:r>
        <w:t>Could you elaborate a little? Please.</w:t>
      </w:r>
    </w:p>
    <w:p/>
    <w:p>
      <w:r>
        <w:t>P06 00:55:48</w:t>
      </w:r>
    </w:p>
    <w:p>
      <w:r>
        <w:t>These are.Oh, gosh! Now we're going to go back to the way I described it. It felt like questions that older people would ask me.Like like kind of in the same or well, I can't speak on all Asian families, but as an Asian myself.you ever have those moments where your auntie comes in, and then she's like, Oh, have you been doing? I've been good. How have you been doing, auntie? Good? How's school? Good. Oh, what you been up to? Nothing much to school. Oh, boyfriend yet. You know what I mean. We're in a sense where it's very much like just yes, no, like like it seems like something an older person would ask to get to know me or catch up with me.Like, like, I could see an older person like, oh, like, what's your plan for the next 10 years? What are you doing next? Or like. oh, okay, you done anything cool recently like is, that's what it felt like to me.</w:t>
      </w:r>
    </w:p>
    <w:p/>
    <w:p>
      <w:r>
        <w:t>JaeWon Kim 00:56:45</w:t>
      </w:r>
    </w:p>
    <w:p>
      <w:r>
        <w:t>so if there, if people were like your friends, and like everyone on the platform were answering the questions and sharing their responses with their with everyone. How would you have interacted differently on the platform? Or similarly.</w:t>
      </w:r>
    </w:p>
    <w:p/>
    <w:p>
      <w:r>
        <w:t>P06 00:57:08</w:t>
      </w:r>
    </w:p>
    <w:p>
      <w:r>
        <w:t>I think that's difficult to answer without knowing what type of question is being asked. I think, even if it comes down to like the where do you see yourself in 10 years, having it be like a... like? It was a setting where you could see every single person that responded, and you could respond back to them.Or even like, with the whole private comment, feature, too, like if that was even kept.For example, if I see, like the question of like, where do you see yourself in 10 years? And I answer, Oh, I want to. I have my own house that I pay for, and then I see someone else say, like, Oh, I want to get into stocks, and I want to get really good with balancing credit. Then I would probably message them and be like, oh, my! I'm really interested in this, too, because I'm trying to have a house by this time, like, what are you doing right now.or if I see someone else say, like, Oh, I'm trying to get into. I'm trying to work for the Cdc. I will be like Oh, wait! That's crazy me, too. What Field...  you know. I think that it just it kind of lets you select people that align more with what you are interested in.</w:t>
      </w:r>
    </w:p>
    <w:p/>
    <w:p>
      <w:r>
        <w:t>JaeWon Kim 00:58:05</w:t>
      </w:r>
    </w:p>
    <w:p>
      <w:r>
        <w:t>Hmm.</w:t>
      </w:r>
    </w:p>
    <w:p/>
    <w:p>
      <w:r>
        <w:t>P06 00:58:06</w:t>
      </w:r>
    </w:p>
    <w:p>
      <w:r>
        <w:t>And then, even if we go, and then we can even do like more general like, if we bring back like a like a present question, like the K-pop demon hunters one. If you throw it out there into the comments a public comment section where everyone that answers can view. And you say I dislike K-pop demon hunters, you will positively get jumped, and I will be one of the people jumping too, like... what? Why, why would you dislike this. It's so good you have to keep in mind. It's a kid's movie. It's really good. And then, like you would see a lot more of that interaction, and then it would be people like it would bring the whole idea of like unity in social media. And I think definitely a big part of it will just be jokes. So I wouldn't be all serious. But I do think that that's the biggest thing like to have fun when you use social media, and I think that's a good way to do it when you can decide who you're talking to.</w:t>
      </w:r>
    </w:p>
    <w:p/>
    <w:p>
      <w:r>
        <w:t>JaeWon Kim 00:58:56</w:t>
      </w:r>
    </w:p>
    <w:p>
      <w:r>
        <w:t>I see.So in terms of like following up on responses.how might private comments? And like Dming as response to the responses, replying to responses. How might those feel different or similar? When would you like one versus another? Yeah. Sorry.</w:t>
      </w:r>
    </w:p>
    <w:p/>
    <w:p>
      <w:r>
        <w:t>P06 00:59:18</w:t>
      </w:r>
    </w:p>
    <w:p>
      <w:r>
        <w:t>Wait. Sorry! What was that? The last part.</w:t>
      </w:r>
    </w:p>
    <w:p/>
    <w:p>
      <w:r>
        <w:t>JaeWon Kim 00:59:20</w:t>
      </w:r>
    </w:p>
    <w:p>
      <w:r>
        <w:t>Oh, like! When would you use one versus another.</w:t>
      </w:r>
    </w:p>
    <w:p/>
    <w:p>
      <w:r>
        <w:t>P06 00:59:23</w:t>
      </w:r>
    </w:p>
    <w:p>
      <w:r>
        <w:t>Oh, I feel like dming, and private comments in general is... like personally dming and private comments is very personal, like, for example, if someone said like, Oh, in 10 years, I don't really know where I want to be. I would feel more comfortable, like private commenting and reaching out being like, Hey, it's okay, like a lot of people tend to be stuck in life, and they're on different paths.And then, at the same time, it could also be used... to reveal about. Like to talk about yourself without telling everybody about yourself like, for example, going back where someone said, I want to work for the Cdc. And a private comment, oh, yeah, I would love to work for like, what field are you interested in? Are you public health, too? What school do you go to? But that might not be something I'm cool with sharing in a public view, but that's something that I'd be comfortable sharing one on one with someone I know is aligning to my interest. On the other hand, like if I was to make a public comment to everybody like, for example,... hobbies, let's go like if we went back to hobbies where someone's like, Oh, like, I'm really interested in video games and like photography. And like, someone's like, Oh, yeah, someone's like video games. Someone says, photography. Someone says, scrapbooking.I would be comfortable public commenting on all 3 of them. And like, for example, video games. Oh, I think that's really cool. What games you play or like the... what was it in scrapbooking? I'd be like, oh, really, how expensive is it? Like.you know, I think there's still a chance for interaction. It's just that. It's not something that's like personal, but it's...  an interaction. And I think that's what like goes back to the idea of like making social media fun.</w:t>
      </w:r>
    </w:p>
    <w:p/>
    <w:p>
      <w:r>
        <w:t>JaeWon Kim 01:00:58</w:t>
      </w:r>
    </w:p>
    <w:p>
      <w:r>
        <w:t>So our Dms and like private comments...  different in terms of like the level of personalness, if that's a word.</w:t>
      </w:r>
    </w:p>
    <w:p/>
    <w:p>
      <w:r>
        <w:t>P06 01:01:09</w:t>
      </w:r>
    </w:p>
    <w:p>
      <w:r>
        <w:t>I definitely think so. I think Dms are usually reserved, for like conversations, and private comments are usually reserved for like... kind of once... talk once like it's not meant to be continued, and I think in some cases that might be what someone needs.Like if we go back to the whole like, if someone was like oh, I don't know where I see myself in 10 years. I'm really confused right now. And I was to reach out on private comment. And I was like, Oh, it's okay, like a lot of people are in different paths. Most likely, they reply, Thank you.Oh, I think that I need to just keep that in mind and then end of conversation. It's not really meant to be continued, but it's still reassuring, in a sense, where.like on their end, at least, to see, like a whole bunch of private comments saying the same thing. That would be nice.And then when it comes to Dms, though if I was to DM them, I'd be like, Oh, it's okay, like.you know, everyone's on a different path of life. They're like, okay, thank you. I'll keep that in mind. Where are you at in life right now? Oh, I'm here like, but it took me this, this and this to get here. And I was like this, this and this before you know what I mean where like, it's definitely more conversational. That's like the takes I think I would have on like how things would go.</w:t>
      </w:r>
    </w:p>
    <w:p/>
    <w:p>
      <w:r>
        <w:t>JaeWon Kim 01:02:19</w:t>
      </w:r>
    </w:p>
    <w:p>
      <w:r>
        <w:t>I see. So if you have a friend that you're not like Super close with...  which would you use more.</w:t>
      </w:r>
    </w:p>
    <w:p/>
    <w:p>
      <w:r>
        <w:t>P06 01:02:31</w:t>
      </w:r>
    </w:p>
    <w:p>
      <w:r>
        <w:t>I think it depends on the context of what what is warranting a response.For example, I... like, for example, going back to what I said about the high school friend I had that got into raving, and I had no clue.I did not text, or I did not just message her on like her stories, for example, and like... or on her comment section like I messaged her privately, and I was like, I did not know you rave. Which room did you go to wait? I was there. You were there. Yeah, I was there. Which set did you go to? Where it's like much more conversational. If they had posted like a regular post about it, or like a regular story about it. I think... if I was to interact with it, I would have been like, Wow! You look so pretty.and a conversation that offer looks so good on you. What? I didn't know. You rave.Yeah, I did. Okay, I'll catch you at the next one. Aha!</w:t>
      </w:r>
    </w:p>
    <w:p/>
    <w:p>
      <w:r>
        <w:t>JaeWon Kim 01:03:29</w:t>
      </w:r>
    </w:p>
    <w:p>
      <w:r>
        <w:t>Like.</w:t>
      </w:r>
    </w:p>
    <w:p/>
    <w:p>
      <w:r>
        <w:t>P06 01:03:30</w:t>
      </w:r>
    </w:p>
    <w:p>
      <w:r>
        <w:t>That's kind of that's kind of what it would be like.</w:t>
      </w:r>
    </w:p>
    <w:p/>
    <w:p>
      <w:r>
        <w:t>JaeWon Kim 01:03:34</w:t>
      </w:r>
    </w:p>
    <w:p>
      <w:r>
        <w:t>So if there's no really conversation like.what's the relational benefit of leaving a private comment, I guess. Is there any.</w:t>
      </w:r>
    </w:p>
    <w:p/>
    <w:p>
      <w:r>
        <w:t>P06 01:03:46</w:t>
      </w:r>
    </w:p>
    <w:p>
      <w:r>
        <w:t>I definitely think so. I mean. I don't want everybody talking to me all the time.</w:t>
      </w:r>
    </w:p>
    <w:p/>
    <w:p>
      <w:r>
        <w:t>JaeWon Kim 01:03:51</w:t>
      </w:r>
    </w:p>
    <w:p>
      <w:r>
        <w:t>Hmm.</w:t>
      </w:r>
    </w:p>
    <w:p/>
    <w:p>
      <w:r>
        <w:t>P06 01:03:52</w:t>
      </w:r>
    </w:p>
    <w:p>
      <w:r>
        <w:t>I don't want to talk about myself all the time. I think it definitely gets to the point where things feel forced. If a conversation. If a conversation keeps going and it's also just more so. The fact that I think in general there's just some situations that call for just... one and done where, kind of like like, I'll make my prison known, and I'll I'll leave with the wind like this is just to stick with you... violently, and I think it's the whole. It also kind of goes back into like idea of like, does this... is this situation warranting something that like needs to turn into a reflective moment or a bonding moment. I think that... if it's a private comment, I feel like it. Usually it ends up being like a... personal message, either. Well, in both cases that I use the one with the Cdc. For example, and also like the whole, like, oh, don't worry. Everyone's a different path, right? To leave a private comment that was for the private path, one or for the different path one. It's gonna be very much like... reflective kind of like... kind of like. In a sense, we're reassuring, like Pat on the back from a stranger almost, or like it's almost like if you trip in public, and a stranger offers to like help tear you up, or something. You know what I mean, where it's like. You don't exactly need to know the you don't need to remember the face. You just need to remember the action.And then, when it comes to the Cdc one, for example, too.so even actually, I have a really good, real life example for this, I met someone off of playing valorant, and they were the exact same major as me, and they were from the bay. And do I ever talk to them anymore? Absolutely not. But one of the last things that I left with them was like.Yeah, I would love to work with you one day.and that was a private message in game.And in a sense, where it's kind of also like.and also like one thing that we talked about. The whole game, too, was so like. Which part of the department you want to go to like? Why, oh, you should really apply for this internship, like it's part of the Cdc, like, it's really good for college students like, you know what I mean. But it's kind of like with private conversations, too. It's you could also just make one big one to this person... going back to the Cdc thing. If I saw it in like a list or question format where I can answer I could leave a private call and be like, oh, I'm also really interested in working in that field in that part of the Cdc. Too. I heard about this really good opportunity that I think you can look into, and it's like that's not a resource I want to share with everybody. I'm not going to make that public. If you're not going to interact, you don't get to know. And that's probably oh, wow! Thank you. I'll look into it. And the story end of line. But it's about that where it's kind of like... it feels more like again, like the whole idea of like. yeah, they don't need to remember my name. They don't need to remember my face. They just remember the action I did, which is like that one action that I helped them once, and that's it. And maybe one day they'll reach out again and be like, oh, I remember that person, that interacting. Let me see if I could find them. If I can't, whatever, if I can then like, hey or like, it could develop more like, Oh, I'll like, let's follow each other. Let's keep up with each other. Let's encourage each other like I'll like, send resources wherever I find it like that, where it's more so like your comment is defined by the action.</w:t>
      </w:r>
    </w:p>
    <w:p/>
    <w:p>
      <w:r>
        <w:t>JaeWon Kim 01:07:07</w:t>
      </w:r>
    </w:p>
    <w:p>
      <w:r>
        <w:t>Hmm, yeah, that makes a lot of sense. So would you say that.</w:t>
      </w:r>
    </w:p>
    <w:p/>
    <w:p>
      <w:r>
        <w:t>P06 01:07:15</w:t>
      </w:r>
    </w:p>
    <w:p>
      <w:r>
        <w:t>Thank you.</w:t>
      </w:r>
    </w:p>
    <w:p/>
    <w:p>
      <w:r>
        <w:t>JaeWon Kim 01:07:16</w:t>
      </w:r>
    </w:p>
    <w:p>
      <w:r>
        <w:t>You in general. Post pretty comfortably on...  Instagram, or like existing social media platforms.</w:t>
      </w:r>
    </w:p>
    <w:p/>
    <w:p>
      <w:r>
        <w:t>P06 01:07:30</w:t>
      </w:r>
    </w:p>
    <w:p>
      <w:r>
        <w:t>Yes, and no with Instagram. I have...  a big array of people in the audience.</w:t>
      </w:r>
    </w:p>
    <w:p/>
    <w:p>
      <w:r>
        <w:t>JaeWon Kim 01:07:39</w:t>
      </w:r>
    </w:p>
    <w:p>
      <w:r>
        <w:t>No.</w:t>
      </w:r>
    </w:p>
    <w:p/>
    <w:p>
      <w:r>
        <w:t>P06 01:07:42</w:t>
      </w:r>
    </w:p>
    <w:p>
      <w:r>
        <w:t>Like.I think it just depends on what is being posted like. For example, I went to seafood buffet the other day. and I was hanging out my friends, I posted that.</w:t>
      </w:r>
    </w:p>
    <w:p/>
    <w:p>
      <w:r>
        <w:t>JaeWon Kim 01:07:52</w:t>
      </w:r>
    </w:p>
    <w:p>
      <w:r>
        <w:t xml:space="preserve">I don't know. I was definitely like, comfortable sharing everyone like, Oh, I posted this because, like, if anyone interacted with it, I would just been like, yeah, it's so good. You should go like it's so worth the drive... </w:t>
      </w:r>
    </w:p>
    <w:p/>
    <w:p>
      <w:r>
        <w:t>P06 01:08:00</w:t>
      </w:r>
    </w:p>
    <w:p>
      <w:r>
        <w:t>And then I think it's also I can't really say for sure, because I think... all platforms are different in a sense, and for me with platforms like Instagram. The biggest difference is that there is a for you. Page.Where everyone can share publicly.For. And then, like, for example, like Love Island, is blowing up right now, and... I could see who interacts with what posts and like, Oh, my gosh! Watch love Island like! What are your thoughts on this couple like? Oh, my God! Did you hear about this couple getting out like... I can't really safe for sure.I think it just depends on seeing what people interact with. But even then I think I tend to be a little bit more conservative, in a sense, where I don't really, I don't really post much, but when I do post I do share my hobbies and stuff like that like. Oh, I rave. I like eating like you're my friends. I went here the other day... like, but I wouldn't. Oh, no, I don't know.</w:t>
      </w:r>
    </w:p>
    <w:p/>
    <w:p>
      <w:r>
        <w:t>JaeWon Kim 01:09:01</w:t>
      </w:r>
    </w:p>
    <w:p>
      <w:r>
        <w:t>Which platform do you feel? Which platform meets your online interaction needs best? Then.</w:t>
      </w:r>
    </w:p>
    <w:p/>
    <w:p>
      <w:r>
        <w:t>P06 01:09:11</w:t>
      </w:r>
    </w:p>
    <w:p>
      <w:r>
        <w:t>Honestly, I feel like modern social media. So discord twitter tick tock even. It feels... very much divisive now, like you definitely like the whole concept of an algorithm that gives you what you want to see and gives you what you're interested in. It makes everything feel very divisive.So to me, I wouldn't actually say that those are good representatives of who I am, even though based on the algorithm, they should be.With discord. I feel like, that's something that's been better for me, just because it's there's so many more people, and... is also just so is also because there's so many more chances of different types of interactions... like I could reach out to someone on discord to be like, oh, like.did you hear about this happening, or like, oh, I could watch a movie with people on discord.or I can play games with people on discord. And so like. That's kind of a big... difference for me where the interactions are different enough that they encompass at least a part of me in every single one, and I think that's the best representative of myself. And the people around me, as well.</w:t>
      </w:r>
    </w:p>
    <w:p/>
    <w:p>
      <w:r>
        <w:t>JaeWon Kim 01:10:24</w:t>
      </w:r>
    </w:p>
    <w:p>
      <w:r>
        <w:t>Yeah, might it be also related to how you mentioned that, like people, your age usually bond over like hobbies, and discord is more supportive of... hobbies? Or is that not true.</w:t>
      </w:r>
    </w:p>
    <w:p/>
    <w:p>
      <w:r>
        <w:t>P06 01:10:40</w:t>
      </w:r>
    </w:p>
    <w:p>
      <w:r>
        <w:t>Wait. Sorry. Can you repeat that.</w:t>
      </w:r>
    </w:p>
    <w:p/>
    <w:p>
      <w:r>
        <w:t>JaeWon Kim 01:10:42</w:t>
      </w:r>
    </w:p>
    <w:p>
      <w:r>
        <w:t>Yeah. Like, you mentioned that people your age tend to bond over like shared hobbies.Is discords like game, or... having, like different servers for different hobbies. I guess like...  being discord being centered around activities or hobbies is, might that contribute to you being better presented on discord than on other platforms? That's more like generic.</w:t>
      </w:r>
    </w:p>
    <w:p/>
    <w:p>
      <w:r>
        <w:t>P06 01:11:17</w:t>
      </w:r>
    </w:p>
    <w:p>
      <w:r>
        <w:t>I think definitely, but I also feel like it's it would be similar to the same concept of having a like... public question viewpoint. For, for example, like, in a sense, we're like,... let's go back to the whole like. Cdc thing right. If I wanted to know what people related to my field are doing. I would just join a server relating to public health, and I would just be like, Oh, like, do you guys know of any good opportunities. And then, like, realistically.it's a little competitive. So no one's got, especially now with the whole department. But no one's going to be making public online. Or maybe there will be people making comment like, Oh, look into like Linkedin. And like these people, follow these people. But there's also a chance that someone will DM me privately and be like, yeah, like, look into this like, this is really good for your field.And then also, like... people that want to play games like, let's say that I play a competitive game, and I need one more person, or like a tournament or something I could definitely reach out and be like, Yeah, I'm looking for one for a tournament. Is anyone interested like they need to be like within these qualifications. And then you would. Yeah, so like, yeah, I think it's definitely.I think it's also just a sense where you can portray different characters. I think.</w:t>
      </w:r>
    </w:p>
    <w:p/>
    <w:p>
      <w:r>
        <w:t>JaeWon Kim 01:12:28</w:t>
      </w:r>
    </w:p>
    <w:p>
      <w:r>
        <w:t>What do you mean by that.</w:t>
      </w:r>
    </w:p>
    <w:p/>
    <w:p>
      <w:r>
        <w:t>P06 01:12:30</w:t>
      </w:r>
    </w:p>
    <w:p>
      <w:r>
        <w:t>Like. If I look at my friend group on discord, which I would say is like one of my closest friends. They are, they would fall more into the type of being very like introverted very... academic, I wouldn't say like geeky nerdy, but like a little bit geeky gaming like school, and like... I don't want to say single either, but they are kind of all single, but like in kind of like that sense, you know where they're all much more like. Oh, I would rather stay home on a Friday night and play a game, or like I would rather stay home on a Friday night and get my work done. So the next day I could just go to work.And then, whereas I feel like... that is something that resonates with me personally like that is like, yes, I would love to be a homebody with you and play games until 3 am. And then wonder why I did this?But at the same time the character I present myself on Instagram is very much the complete opposite. I probably like actually, when they saw that, like they appreciate, all of them had a hard time. What you rave. You do not look like the type that rave. What what do you mean? I don't look like the type. You look like the type that probably reads a book all day. What!What you do this or like.You party what you know, what I mean, where it's like. It's very different from the group. But I don't want that to be my identity, and that's the type of people they are the whole like homebody. Let me play games and have regrets later like that to me is fun, and that's kind of like... you don't really need to play the persona of...  I think the problem with social media platforms like big ones like Tiktok, Instagram or Snapchat even is that I feel a lot of times. You only want to share things that you think would look cool to other people.</w:t>
      </w:r>
    </w:p>
    <w:p/>
    <w:p>
      <w:r>
        <w:t>JaeWon Kim 01:14:15</w:t>
      </w:r>
    </w:p>
    <w:p>
      <w:r>
        <w:t>Hmm. then, I guess, like your raving site isn't shown as well on discord. How come? The reverse is like more okay than you know.</w:t>
      </w:r>
    </w:p>
    <w:p/>
    <w:p>
      <w:r>
        <w:t>P06 01:14:28</w:t>
      </w:r>
    </w:p>
    <w:p>
      <w:r>
        <w:t>And in what sense.</w:t>
      </w:r>
    </w:p>
    <w:p/>
    <w:p>
      <w:r>
        <w:t>JaeWon Kim 01:14:31</w:t>
      </w:r>
    </w:p>
    <w:p>
      <w:r>
        <w:t>Like your like gaming and staying at home side, not being shown on Instagram feels a little. I don't know if inauthentic is the right word. But let's just say that. But then your raving side, not being delivered as well on discord, seems to be more okay, because, like your discord. Persona is like what you identify yourself more with. What do you think might contribute to that? Is that like the friend group? Or is it because, like raving is less of an identity to you like.</w:t>
      </w:r>
    </w:p>
    <w:p/>
    <w:p>
      <w:r>
        <w:t>P06 01:15:15</w:t>
      </w:r>
    </w:p>
    <w:p>
      <w:r>
        <w:t>I don't. I don't think either. I think it's more so like with platforms like I was saying, with like platforms like Instagram, where it's like, you don't really want to share anything unless it's cool. I would not share that I like. Like. For example, I would not post a picture of my valorant match, where I was like Number One on the team, and I like completely carried everyone else. And like I'm the hero. If I post on Instagram. Then it's gonna be reactive with the... Bro dot dot, or like, you know, you definitely have interactions like, even like, for example, my rave group like they definitely would text me, and they'd be like, some of them would be like, Okay, are you gonna invite me to a game, or what like, you don't play with me or what and like, it's like, you definitely do have those interactions. It's just that based on the way that modern media perceives it. It's not cool... unless you're within a certain community.And I think that like... when people look at my life like people I don't know. That's the biggest thing, right? Because, like I was saying, out of the 400 followers I have, I only know, like 200 of the Max, or maybe like a hundred of them. Well, right?If they look into my life like, what part of them would, I think that they would think is cool, or what part of them that I want them to see. It would be that.like the whole idea of like raving going out and all that stuff like I would want to show them that I'm living a good life and a fun life.but realistically like with discord like, do they know how rave? Oh, yeah, they definitely do. My friend Group definitely does know. And I talk about it with them and stuff like that, too. But I think it's just more so like the way I interact with them is more select because there's less of them. And I also can choose who I interact with and what groups I interact with. And so it's just not something that like needed to ever be brought up until it was later on, when they asked me to get on. And I was like, Oh, I'm not a rave. I want to rave like why you rave and then like... it's like that. In a sense where it's like... my identity is not really defined by being cool. It's just my identity is being defined as having fun and being...  and choosing what I think is fun.</w:t>
      </w:r>
    </w:p>
    <w:p/>
    <w:p>
      <w:r>
        <w:t>JaeWon Kim 01:17:05</w:t>
      </w:r>
    </w:p>
    <w:p>
      <w:r>
        <w:t>Hmm!That makes sense.So if before I had questions about the demon hunter thing.or like, whatever questions that you'd want to answer with your friends. Would the vibe of it be more like Instagram or discord in terms of like you feeling the pressure to be cool? I guess.</w:t>
      </w:r>
    </w:p>
    <w:p/>
    <w:p>
      <w:r>
        <w:t>P06 01:17:32</w:t>
      </w:r>
    </w:p>
    <w:p>
      <w:r>
        <w:t>I think it'd definitely be more like discord. I think it's also just in the sense, the people, the type of audience, that... whom I would cater to.Realistically, I do not think in this current moment, like, who am, I would be able to cater to a like Instagram audience. I do not think a lot of users will move over, I think in general, like it's a little bit difficult, because in general, like... stuff like Instagram and Tiktok. They're largely influenced by what's... popular by the general public, and not so much like personal and... so I think it would take quite a while of building up to reach that point, and then.because of that, it would feel much more select.So it'd be much more similar to score, in a sense.but I also think it would have the same like fun. Vibey feel.Just because of the people interacting would be people who would be choosing to interact and got it. And there would be. I think, the whole idea of being anonymous would make it a lot easier to interact too.</w:t>
      </w:r>
    </w:p>
    <w:p/>
    <w:p>
      <w:r>
        <w:t>JaeWon Kim 01:18:36</w:t>
      </w:r>
    </w:p>
    <w:p>
      <w:r>
        <w:t>Hmm easier compared to.</w:t>
      </w:r>
    </w:p>
    <w:p/>
    <w:p>
      <w:r>
        <w:t>P06 01:18:42</w:t>
      </w:r>
    </w:p>
    <w:p>
      <w:r>
        <w:t>Instagram. I also think it's like like discord. I can change my name on my name on discord is not even my actual name. It's my in game name that I've been using for like like 10, something years. And... it's what a lot like is what some of the people... that I follow, and some people I talk to. This is what they know me as... and like, I mean in that sense where in a way. Discord is anonymous. I can choose how much I want to share and like my about me is pretty blank on that platform like it's... it's pretty blank, and I share things as I go with the people I choose. And so I think it'd be much the similar concept where it's like...  you can share what you want, and you can choose when to interact and when not to interact.</w:t>
      </w:r>
    </w:p>
    <w:p/>
    <w:p>
      <w:r>
        <w:t>JaeWon Kim 01:19:28</w:t>
      </w:r>
    </w:p>
    <w:p>
      <w:r>
        <w:t>Yeah, I promise last question.with the you mentioned that you might want to get to know the Korean users... better. If you had the chance. What kind of things would you have wanted to know, like their hobbies? Their thoughts, or their day to day like which parts. Would you be interested in a complete stranger from different cultures.</w:t>
      </w:r>
    </w:p>
    <w:p/>
    <w:p>
      <w:r>
        <w:t>P06 01:20:01</w:t>
      </w:r>
    </w:p>
    <w:p>
      <w:r>
        <w:t>Feel like it's everything. It's not even so much that different cultures, large thing to play. It's more so like... when you're interacting with strangers. The biggest thing that influences how you interact with them is curiosity, and also like prior knowledge, right? But like, even if I was like, even if we talk about the users on the platform like the current users, and like like the anonymity of it, and stuff like that, too. It's still largely influenced by curiosity. I don't... so much. I don't so much know the person. I don't even know their name. I don't know much about them. I don't even know their age. Everything is a guest, and that's completely fine. But it's also just more so like... to learn.I think, that influences a lot of people, learn more about people, learn more about yourself, learn more about interests, develop things, and develop bonds, and, like... a big part of interactions is like the wondering of like how it's gonna go where it's gonna lead to next.And I think that it's just... if there was a public platform and like, if there's like or like public posting area, and, like Koreans, are posting on it, I think the... biggest thing would be that Americans would be curious about it depending on like, where, how they grew up and like even then, like, I'm curious to see, like the people on the platform who are from the us like, what lifestyle do they have growing up like? Where are they from? Are they from New York? Are they from California? Are they from Texas like? What's their house like? What's their like? You know what I mean like? It's still largely influenced by curiosity. The only thing is, I feel like to... really... feed into that curiosity for people from the Us. You would have to tell a little bit more about yourself, and maybe stuff that like is a little more personal. You're not cool with, I think that when it comes to different people from different, like ethnic groups and different walks of life in the same, in the sense where it's like, Oh, like their country has a different laws than us, and also, like their traditional beliefs, are completely different than us. To look at that. It makes it easier to reveal about yourself without exposing yourself.</w:t>
      </w:r>
    </w:p>
    <w:p/>
    <w:p>
      <w:r>
        <w:t>JaeWon Kim 01:22:02</w:t>
      </w:r>
    </w:p>
    <w:p>
      <w:r>
        <w:t>Hmm.</w:t>
      </w:r>
    </w:p>
    <w:p/>
    <w:p>
      <w:r>
        <w:t>P06 01:22:05</w:t>
      </w:r>
    </w:p>
    <w:p>
      <w:r>
        <w:t>Yeah, I mean, even when I play games like a lot of people that I've met and interacted with... some of them. And even school actually is a good example, too. I'm at university. I'm friends with a lot of international kids. They speak some English. I don't speak a lick of their language, but they speak some English, and like... I remember, one of the biggest moments we had was that I came over because I used to dorm, and they invited me over for Thanksgiving, or like early Thanksgiving, and they cooked a bunch of like Chinese dishes for me, and I was like, and... like. We didn't even understand each other at 1 point, like there's 1 translator. And then they were speaking Chinese, and we were not. But it was still fun like it was still very much like we could make jokes. We could talk about the future we could still like.in a sense, where it was just easier to talk about us because things that we take for granted now with our day to day interactions...  like it's not as common for people like, for example, like if I was to talk like even me and you right, if we were to talk about upbringing right, I'm assuming that we'd both be largely influenced by Asian culture, but like especially the changes of it when it's in the Us.</w:t>
      </w:r>
    </w:p>
    <w:p/>
    <w:p>
      <w:r>
        <w:t>JaeWon Kim 01:23:11</w:t>
      </w:r>
    </w:p>
    <w:p>
      <w:r>
        <w:t>No.</w:t>
      </w:r>
    </w:p>
    <w:p/>
    <w:p>
      <w:r>
        <w:t>P06 01:23:12</w:t>
      </w:r>
    </w:p>
    <w:p>
      <w:r>
        <w:t>And so when we like interact, we'll take some things for granted. For example, dishes food here is very diverse in a sense. Where, like. Everywhere you go. There's a different ethnic food down the corner.and like when we talk about food, we would not like, for example, my seafood buffet if I was to talk to you about my seafood buffet, I would not really like expect a what that's so cool reaction, or like what crap or like what you ate such one crawfish. What that's good like. I would not expect that type of interaction, you know. But if I was to speak with someone from like, let's say, China. And I brought that up where it's like.like, yeah, I went to a seafood buffet. What you guys have buffets for only seafood. Yeah, do you not? No, but we have. We have buffets for only seafood. But it's like this, not like that. What ours is like this, and then, oh, my gosh! Did you know that the butter from the seafood buffet tastes like popcorn butter? What what is popcorn butter also? What does that taste like. Why does that influence? You know what I mean? Where it's like? We would take that small stuff like that for granted. And I think that's like... what influences, how you have a conversation with people, too.So I think it's just easier if I wasn't able to interact with people from Korea in a sense where, like, there'd be more that they would think...  like things that they think is like normal over there might be surprising for me, and it'd be easier to talk about it without revealing anything about ourselves.</w:t>
      </w:r>
    </w:p>
    <w:p/>
    <w:p>
      <w:r>
        <w:t>JaeWon Kim 01:24:32</w:t>
      </w:r>
    </w:p>
    <w:p>
      <w:r>
        <w:t>Because.</w:t>
      </w:r>
    </w:p>
    <w:p/>
    <w:p>
      <w:r>
        <w:t>P06 01:24:33</w:t>
      </w:r>
    </w:p>
    <w:p>
      <w:r>
        <w:t>Is normal for them. But it's not for me.</w:t>
      </w:r>
    </w:p>
    <w:p/>
    <w:p>
      <w:r>
        <w:t>JaeWon Kim 01:24:36</w:t>
      </w:r>
    </w:p>
    <w:p>
      <w:r>
        <w:t>I see. Yeah, that makes a lot of sense.Hmm,...  well, do you have anything that you wanna share that you wanted to but didn't get a chance to like other feedback. Or are you good.</w:t>
      </w:r>
    </w:p>
    <w:p/>
    <w:p>
      <w:r>
        <w:t>P06 01:24:55</w:t>
      </w:r>
    </w:p>
    <w:p>
      <w:r>
        <w:t>I think this will be developed later on. But I I also found the white of the App very... very lame like. I think that it was... the whiteness from the app, like it was so. It was very plain. It was very like like it was like nothing.I think it made things a little bit less fun, I think, from a psychological perspective, too, a lot of people are influenced by color. And so the fact that the entire app was just white with aerial text, and like what looked like 12 font was, it made things feel very.I think that literally by that it made it feel like it, kind of like an essay, where, in a sense, where it's very formal.And it I don't. I think it made things a little bit harder to interact with people, too. But I think at 1 point you came out with like a email talking about like... the format and stuff like that. I remember something similar to that.So I just assumed that it was just not developed. and I don't think it would have been worth developing, either without knowing like which part or which of the 2 platforms would work out better, and what features so.</w:t>
      </w:r>
    </w:p>
    <w:p/>
    <w:p>
      <w:r>
        <w:t>JaeWon Kim 01:26:02</w:t>
      </w:r>
    </w:p>
    <w:p>
      <w:r>
        <w:t>Yeah, well, thank you so much for sharing everything. Interviews with you always get longer, because, you see, a lot of you share a lot of interesting perspectives. So I appreciate you for that.And thanks for your patience with the gift, cards and all. I know it was a mess this time. Well, most times, actually. But... for the interviews. I'm hoping that they'll be sent out a little sooner. but yeah, it's gonna be a bit of a wait again.</w:t>
      </w:r>
    </w:p>
    <w:p/>
    <w:p>
      <w:r>
        <w:t>P06 01:26:37</w:t>
      </w:r>
    </w:p>
    <w:p>
      <w:r>
        <w:t>Yeah, I think it's all good. I have no problems with that. There's not anything on my mind. I still have not even used the 1st gift card.</w:t>
      </w:r>
    </w:p>
    <w:p/>
    <w:p>
      <w:r>
        <w:t>JaeWon Kim 01:26:45</w:t>
      </w:r>
    </w:p>
    <w:p>
      <w:r>
        <w:t>Like.</w:t>
      </w:r>
    </w:p>
    <w:p/>
    <w:p>
      <w:r>
        <w:t>P06 01:26:45</w:t>
      </w:r>
    </w:p>
    <w:p>
      <w:r>
        <w:t>As soon as I got I was like, I don't know what to do with this. Now...  let's just start in my email somewhere, and eventually I'll get to it hopefully.</w:t>
      </w:r>
    </w:p>
    <w:p/>
    <w:p>
      <w:r>
        <w:t>JaeWon Kim 01:26:53</w:t>
      </w:r>
    </w:p>
    <w:p>
      <w:r>
        <w:t>Yeah, well.thank you so much. And I hope I can chat with you more about social media ways to make it better in future research projects. Or...  Yeah, and hope you have a rest of a good rest of the day.</w:t>
      </w:r>
    </w:p>
    <w:p/>
    <w:p>
      <w:r>
        <w:t>P06 01:27:13</w:t>
      </w:r>
    </w:p>
    <w:p>
      <w:r>
        <w:t>Thank you, you, too, and for sure, for sure. Maybe when that time comes I'll have a new phone with a little bit more storage right now. Mine likes to beep at me every now and then, so let me know that I'm completely at 0, and I should up upgrade my Icloud storage so.</w:t>
      </w:r>
    </w:p>
    <w:p/>
    <w:p>
      <w:r>
        <w:t>JaeWon Kim 01:27:27</w:t>
      </w:r>
    </w:p>
    <w:p>
      <w:r>
        <w:t>Yeah, well, I appreciate it, and...  alright, we'll end it here, bye.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