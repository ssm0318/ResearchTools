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JaeWon Kim 00:00:00</w:t>
      </w:r>
    </w:p>
    <w:p>
      <w:r>
        <w:t>괜찮아요.감사합니다.그 버전 아리랑 q 가 있었는데 그 알은 이렇게 이렇게 스크롤할 수 있는 피드가 있는 버전이고 큐는 질문이 있는 버전29요.그다음에 그... 공휴일을... 잠깐을 해드릴게요.안녕하세요... 키우는... 이모지 리액션이 있었고 비밀 댓글이 있었고 데일리 질문이랑 질문 보내기 이기는 그 다음에 코로스밴드 오니가 디폴트 공개 범위였고 음. 그 미래 게시글에 대해서만 적용하는 옵션이 있었고 그 다음에 약간 카톡 같은 느낌으로 피드가 되어 있었고... 소셜 배터리나? 아니면 노래 업데이트는 체크인 기능이랑 혈소나 기능이 있었어요.있습니다. 뭐 제가 여기 이쪽에 구체적인 질문들이 있는 질문지가 있긴 한데 뭐 먼저 공유해 주고 싶으신거나 그런게 있으실까요? 없어도 괜찮고.</w:t>
      </w:r>
    </w:p>
    <w:p/>
    <w:p>
      <w:r>
        <w:t>P08 00:01:14</w:t>
      </w:r>
    </w:p>
    <w:p>
      <w:r>
        <w:t>네 딱히 없습니다.</w:t>
      </w:r>
    </w:p>
    <w:p/>
    <w:p>
      <w:r>
        <w:t>JaeWon Kim 00:01:16</w:t>
      </w:r>
    </w:p>
    <w:p>
      <w:r>
        <w:t>어. 그러면 버전 알부터 얘기를 해볼게요. 그 스크롤 되는 거 어? 그거 사용하시면서 혹시 특별히... 기억에 남았던 생각이나 감정이나 순간이나 그런 게 있으실...  볼까요?</w:t>
      </w:r>
    </w:p>
    <w:p/>
    <w:p>
      <w:r>
        <w:t>P08 00:01:33</w:t>
      </w:r>
    </w:p>
    <w:p>
      <w:r>
        <w:t>어 되게 뭔가... 괜찮아요. 새로 나온 스레드 있잖아요. 그 애비랑 되게 비슷하다고 느꼈어요.</w:t>
      </w:r>
    </w:p>
    <w:p/>
    <w:p>
      <w:r>
        <w:t>JaeWon Kim 00:01:43</w:t>
      </w:r>
    </w:p>
    <w:p>
      <w:r>
        <w:t>음 어떤 점에서 그렇게 느끼셨어요?</w:t>
      </w:r>
    </w:p>
    <w:p/>
    <w:p>
      <w:r>
        <w:t>P08 00:01:46</w:t>
      </w:r>
    </w:p>
    <w:p>
      <w:r>
        <w:t>어. 일단... 그 리스트하는 그 방법도... 사실 쓰레기 등장 전까지는 그런 건 없었잖아요.카카오 스토리가 그렇게 볼 수 있긴 했는데 걔는 여러 가지를 지원해줬어서. 근데 딱 이렇게만 볼 수 있게 해주는 게... 이 앱이랑 그 쓰레드 밖에 없더라고요. 그래서 그 부분이 조금 흥미로웠고... 먹어볼게요.네. 그리고... 그 얼버전에서는... 비공개 댓글 같은 건 안 됐던 것 같은데.Q 버전에서는 되게 해가지고...  매월 버전해서는 안되게 했는지 그런 것들이 조금 궁금했어요.</w:t>
      </w:r>
    </w:p>
    <w:p/>
    <w:p>
      <w:r>
        <w:t>JaeWon Kim 00:02:29</w:t>
      </w:r>
    </w:p>
    <w:p>
      <w:r>
        <w:t>아 q 를 혹시 먼저 사용하셨나요?</w:t>
      </w:r>
    </w:p>
    <w:p/>
    <w:p>
      <w:r>
        <w:t>P08 00:02:32</w:t>
      </w:r>
    </w:p>
    <w:p>
      <w:r>
        <w:t>안녕 먼저 썼는데 그 영상에서.</w:t>
      </w:r>
    </w:p>
    <w:p/>
    <w:p>
      <w:r>
        <w:t>JaeWon Kim 00:02:35</w:t>
      </w:r>
    </w:p>
    <w:p>
      <w:r>
        <w:t>안녕하세요.</w:t>
      </w:r>
    </w:p>
    <w:p/>
    <w:p>
      <w:r>
        <w:t>P08 00:02:36</w:t>
      </w:r>
    </w:p>
    <w:p>
      <w:r>
        <w:t>이 제거.</w:t>
      </w:r>
    </w:p>
    <w:p/>
    <w:p>
      <w:r>
        <w:t>JaeWon Kim 00:02:37</w:t>
      </w:r>
    </w:p>
    <w:p>
      <w:r>
        <w:t>아 네네 그러면은 혹시 인스타도 써보셨나요?</w:t>
      </w:r>
    </w:p>
    <w:p/>
    <w:p>
      <w:r>
        <w:t>P08 00:02:42</w:t>
      </w:r>
    </w:p>
    <w:p>
      <w:r>
        <w:t>모모 회장님.</w:t>
      </w:r>
    </w:p>
    <w:p/>
    <w:p>
      <w:r>
        <w:t>JaeWon Kim 00:02:43</w:t>
      </w:r>
    </w:p>
    <w:p>
      <w:r>
        <w:t>그러면 인스타도 그냥 쭉 게시글 보여주는 형태인 것 같은데. 쓰레기 인스타 말고 쓰레드 같다고 느끼신 점은...  어떤 점에서 그런.</w:t>
      </w:r>
    </w:p>
    <w:p/>
    <w:p>
      <w:r>
        <w:t>P08 00:02:55</w:t>
      </w:r>
    </w:p>
    <w:p>
      <w:r>
        <w:t>아... 그게... 왜냐하면 그 자기 거 볼 때는 리스트가...  그 인스타는 자기 거는 그래도 약간 큐브처럼 볼 수 있는데 이건 안되더라고요. 그래가지고.</w:t>
      </w:r>
    </w:p>
    <w:p/>
    <w:p>
      <w:r>
        <w:t>JaeWon Kim 00:03:11</w:t>
      </w:r>
    </w:p>
    <w:p>
      <w:r>
        <w:t>아. 아. 프로필을 얘기하는.</w:t>
      </w:r>
    </w:p>
    <w:p/>
    <w:p>
      <w:r>
        <w:t>P08 00:03:15</w:t>
      </w:r>
    </w:p>
    <w:p>
      <w:r>
        <w:t>네 맞아요.</w:t>
      </w:r>
    </w:p>
    <w:p/>
    <w:p>
      <w:r>
        <w:t>JaeWon Kim 00:03:16</w:t>
      </w:r>
    </w:p>
    <w:p>
      <w:r>
        <w:t>아 알이 프로필 어떻게 생겼지? 제가 까먹어서...  프로필도 피드랑 똑같이 생겼었던가요?</w:t>
      </w:r>
    </w:p>
    <w:p/>
    <w:p>
      <w:r>
        <w:t>P08 00:03:25</w:t>
      </w:r>
    </w:p>
    <w:p>
      <w:r>
        <w:t>대박이.</w:t>
      </w:r>
    </w:p>
    <w:p/>
    <w:p>
      <w:r>
        <w:t>JaeWon Kim 00:03:26</w:t>
      </w:r>
    </w:p>
    <w:p>
      <w:r>
        <w:t>근데 그렇게 돼 있을 때 어떤 차2.2 생겨요? 비교적 경험상으로.</w:t>
      </w:r>
    </w:p>
    <w:p/>
    <w:p>
      <w:r>
        <w:t>P08 00:03:33</w:t>
      </w:r>
    </w:p>
    <w:p>
      <w:r>
        <w:t>아 일단...  제가 쓴 글을 약간 한 번에 못 모아 보니까 이렇게 계속 내려야 되잖아요.</w:t>
      </w:r>
    </w:p>
    <w:p/>
    <w:p>
      <w:r>
        <w:t>JaeWon Kim 00:03:39</w:t>
      </w:r>
    </w:p>
    <w:p>
      <w:r>
        <w:t>안녕하세요.</w:t>
      </w:r>
    </w:p>
    <w:p/>
    <w:p>
      <w:r>
        <w:t>P08 00:03:40</w:t>
      </w:r>
    </w:p>
    <w:p>
      <w:r>
        <w:t>그래가지고 사실 쓰레드를 하면서 왜 이렇게 만들었을지 좀 궁금했었는데 이것도 똑같20,000드셨길래.</w:t>
      </w:r>
    </w:p>
    <w:p/>
    <w:p>
      <w:r>
        <w:t>JaeWon Kim 00:03:48</w:t>
      </w:r>
    </w:p>
    <w:p>
      <w:r>
        <w:t>안녕하세요.</w:t>
      </w:r>
    </w:p>
    <w:p/>
    <w:p>
      <w:r>
        <w:t>P08 00:03:49</w:t>
      </w:r>
    </w:p>
    <w:p>
      <w:r>
        <w:t>뭐가 있나 했어요?</w:t>
      </w:r>
    </w:p>
    <w:p/>
    <w:p>
      <w:r>
        <w:t>JaeWon Kim 00:03:53</w:t>
      </w:r>
    </w:p>
    <w:p>
      <w:r>
        <w:t>그러면은 혹시 그 게시글을 좀 어떤 종류의 것들을 남기셨어요? 아래서 사진이나 글 뭐 어떤 내용 걱정이 찍나요?</w:t>
      </w:r>
    </w:p>
    <w:p/>
    <w:p>
      <w:r>
        <w:t>P08 00:04:03</w:t>
      </w:r>
    </w:p>
    <w:p>
      <w:r>
        <w:t>저는 약간 사진이랑 글 같은 거 다 일상에서 약간 찍을 수 있는 거 아니면 그날의 기분 같은 것들을 업로드를 했는데.</w:t>
      </w:r>
    </w:p>
    <w:p/>
    <w:p>
      <w:r>
        <w:t>JaeWon Kim 00:04:12</w:t>
      </w:r>
    </w:p>
    <w:p>
      <w:r>
        <w:t>시청자 네.</w:t>
      </w:r>
    </w:p>
    <w:p/>
    <w:p>
      <w:r>
        <w:t>P08 00:04:12</w:t>
      </w:r>
    </w:p>
    <w:p>
      <w:r>
        <w:t>그리고 제 친구분들도 저랑 비슷하게 많이 업로드를 하셨더라고요.</w:t>
      </w:r>
    </w:p>
    <w:p/>
    <w:p>
      <w:r>
        <w:t>JaeWon Kim 00:04:17</w:t>
      </w:r>
    </w:p>
    <w:p>
      <w:r>
        <w:t>안녕하세요.</w:t>
      </w:r>
    </w:p>
    <w:p/>
    <w:p>
      <w:r>
        <w:t>P08 00:04:19</w:t>
      </w:r>
    </w:p>
    <w:p>
      <w:r>
        <w:t>근데 이게 그 스레드 같은 거는 아무나 다 보일 수 있잖아요. 근데 친90,000 볼 수 있어가지고...  세레드보다는 좀 더 사적인 것들을 공유하긴 좋은 것 같아요.</w:t>
      </w:r>
    </w:p>
    <w:p/>
    <w:p>
      <w:r>
        <w:t>JaeWon Kim 00:04:32</w:t>
      </w:r>
    </w:p>
    <w:p>
      <w:r>
        <w:t>으으으음... 혹시 친구가... 하마이에서의 친구들이... 네. 어떤...  사람들이었습니다.</w:t>
      </w:r>
    </w:p>
    <w:p/>
    <w:p>
      <w:r>
        <w:t>P08 00:04:42</w:t>
      </w:r>
    </w:p>
    <w:p>
      <w:r>
        <w:t>저는 한 명만 제 친구고 나머지는 모르는 분들이었는데. 근데 사실 그 글을 보더라도 누군지 약간 신상을 특정하게 나오려고 한 분은 제가 신상을 알 수 있었는데 저희 고등학교 선배분이셔서 알 수 있었는데 나머지 분들은 다 그냥 모르는 사람들이었어요.</w:t>
      </w:r>
    </w:p>
    <w:p/>
    <w:p>
      <w:r>
        <w:t>JaeWon Kim 00:05:04</w:t>
      </w:r>
    </w:p>
    <w:p>
      <w:r>
        <w:t>그 글만 보고 몰랐던 사람들 그냥...  추측할 수.</w:t>
      </w:r>
    </w:p>
    <w:p/>
    <w:p>
      <w:r>
        <w:t>P08 00:05:09</w:t>
      </w:r>
    </w:p>
    <w:p>
      <w:r>
        <w:t>아 내 한 분은 그냥...  알게 됐어요. 아. 이 분29나 하고.</w:t>
      </w:r>
    </w:p>
    <w:p/>
    <w:p>
      <w:r>
        <w:t>JaeWon Kim 00:05:15</w:t>
      </w:r>
    </w:p>
    <w:p>
      <w:r>
        <w:t>네. 그러면 그 09 참여하고 있다는 사실을 알고 계셨던 거예요? 아니면.</w:t>
      </w:r>
    </w:p>
    <w:p/>
    <w:p>
      <w:r>
        <w:t>P08 00:05:21</w:t>
      </w:r>
    </w:p>
    <w:p>
      <w:r>
        <w:t>많이 몰랐어요.</w:t>
      </w:r>
    </w:p>
    <w:p/>
    <w:p>
      <w:r>
        <w:t>JaeWon Kim 00:05:23</w:t>
      </w:r>
    </w:p>
    <w:p>
      <w:r>
        <w:t>으으으음... 그렇구나. 그러면 두 분이 서로 이렇게...  그 아는 42다 라고 좀 댓글로 얘기를 하시거나 그랬던 건가요?</w:t>
      </w:r>
    </w:p>
    <w:p/>
    <w:p>
      <w:r>
        <w:t>P08 00:05:36</w:t>
      </w:r>
    </w:p>
    <w:p>
      <w:r>
        <w:t>아 근데 막 친한 분은 아니고 그냥 학교 선배라서 알고 있는 그런 분이여서 그냥...  아 이 선배도 이 연구를 신청을 하셨구나 정도로 알고 같이 참여한 친구한테 이 언니도 한다고 말해서 그냥 그 정도만 했어요.</w:t>
      </w:r>
    </w:p>
    <w:p/>
    <w:p>
      <w:r>
        <w:t>JaeWon Kim 00:05:54</w:t>
      </w:r>
    </w:p>
    <w:p>
      <w:r>
        <w:t>그러면은 그분도 나연님이 참여하고 있는 거 아시나요? 맛인지 아시죠?</w:t>
      </w:r>
    </w:p>
    <w:p/>
    <w:p>
      <w:r>
        <w:t>P08 00:06:02</w:t>
      </w:r>
    </w:p>
    <w:p>
      <w:r>
        <w:t>그분은 모를 것 같아요. 왜냐면 저는 제가 특정돼 그런 건 올리지 않았기 때문에.</w:t>
      </w:r>
    </w:p>
    <w:p/>
    <w:p>
      <w:r>
        <w:t>JaeWon Kim 00:06:08</w:t>
      </w:r>
    </w:p>
    <w:p>
      <w:r>
        <w:t>음. 그러면 혹시 아... 그러면 그분이 모르실 것... 드니까?그분이 그분이라는 사실이 게식을 남길 때 영향을 미치진 않았어요. 있겠네요. 맞나요?</w:t>
      </w:r>
    </w:p>
    <w:p/>
    <w:p>
      <w:r>
        <w:t>P08 00:06:26</w:t>
      </w:r>
    </w:p>
    <w:p>
      <w:r>
        <w:t>네. 그렇진 않았어요.</w:t>
      </w:r>
    </w:p>
    <w:p/>
    <w:p>
      <w:r>
        <w:t>JaeWon Kim 00:06:28</w:t>
      </w:r>
    </w:p>
    <w:p>
      <w:r>
        <w:t>음. 네. 그러면은...  버전 아래서 좋았거나 별로였던 점들이 각각 뭐가 있었어요?</w:t>
      </w:r>
    </w:p>
    <w:p/>
    <w:p>
      <w:r>
        <w:t>P08 00:06:42</w:t>
      </w:r>
    </w:p>
    <w:p>
      <w:r>
        <w:t>좋았던 거는... 일단 쓰기가 편했어요. 왜냐하면 게시글 같은 것도... 솔직히 다른 sns 는 좀... 약간 복잡한... 이거 어떻게 쓰라는 거지 싶은 그런 것들이 많았는데... 그냥 사진 올리는 것도.근데 유아가 간편했다 글 쓰고 댓글 같은 거 다 하는데 별로 큰 불편함이 없어서 약간 모르는 분들한테도 편하게 달 수 있었고요. 그런데 불편한 점은... 음 그... 좋아요 누르는 게 좋아요 밖에 없었잖아요. 뭐 다른 이모지들도 나중에 추가되긴 했는데... 처음엔 좋아요밖에 없었고.그리고... 약간 이게 친90,000 볼 수 있는 sns 다 보니까 좀... 페이스북처럼 사적인 그런 거라는 생각이 들었는데 왜...  친한 친구 같은 건 어른 안 만드셨는지.</w:t>
      </w:r>
    </w:p>
    <w:p/>
    <w:p>
      <w:r>
        <w:t>JaeWon Kim 00:07:43</w:t>
      </w:r>
    </w:p>
    <w:p>
      <w:r>
        <w:t>남자 집사 응.</w:t>
      </w:r>
    </w:p>
    <w:p/>
    <w:p>
      <w:r>
        <w:t>P08 00:07:44</w:t>
      </w:r>
    </w:p>
    <w:p>
      <w:r>
        <w:t>괜찮아요.</w:t>
      </w:r>
    </w:p>
    <w:p/>
    <w:p>
      <w:r>
        <w:t>JaeWon Kim 00:07:45</w:t>
      </w:r>
    </w:p>
    <w:p>
      <w:r>
        <w:t>저는 아래 친한 친구 기능이 없었나요?</w:t>
      </w:r>
    </w:p>
    <w:p/>
    <w:p>
      <w:r>
        <w:t>P08 00:07:51</w:t>
      </w:r>
    </w:p>
    <w:p>
      <w:r>
        <w:t>약간 q 보다는 조금 더 공개적으로 쓸 수 있는 기능들만 있었던 것 같아요.</w:t>
      </w:r>
    </w:p>
    <w:p/>
    <w:p>
      <w:r>
        <w:t>JaeWon Kim 00:07:57</w:t>
      </w:r>
    </w:p>
    <w:p>
      <w:r>
        <w:t>맞아요... 남자 집사 네... 그러면은 음...  큐로 넘어가서 큐어해서 기억 남는 생각이나 감정이나 순간 같은 게 있으실까요?</w:t>
      </w:r>
    </w:p>
    <w:p/>
    <w:p>
      <w:r>
        <w:t>P08 00:08:13</w:t>
      </w:r>
    </w:p>
    <w:p>
      <w:r>
        <w:t>안녕하세요. 표현은 되게 재미있었어요. 왜냐하면 일단 질문 투시 알람이었고.</w:t>
      </w:r>
    </w:p>
    <w:p/>
    <w:p>
      <w:r>
        <w:t>JaeWon Kim 00:08:21</w:t>
      </w:r>
    </w:p>
    <w:p>
      <w:r>
        <w:t>괜찮아요.</w:t>
      </w:r>
    </w:p>
    <w:p/>
    <w:p>
      <w:r>
        <w:t>P08 00:08:21</w:t>
      </w:r>
    </w:p>
    <w:p>
      <w:r>
        <w:t>그리고 그거를... 친구한테 보낼 수 있잖아요. 근데... 좀 재미있었던 게 저는 제 친구 거를 맨날 들어가서 염탐을 했었는데 친구가 아무것도 안 올려서 그냥 안하고 있는 줄 알았는데 그게 아니라 비공개로 올렸던 거더라구요. 근데 친구한테 제가 보낸 질문은 답을 볼 수 있었어요. 비공개였다...  그래서 그 부분이 좀 재밌었어요.</w:t>
      </w:r>
    </w:p>
    <w:p/>
    <w:p>
      <w:r>
        <w:t>JaeWon Kim 00:08:45</w:t>
      </w:r>
    </w:p>
    <w:p>
      <w:r>
        <w:t>으음으음. 그러면은 그분은 나인님이 그걸 볼 수 있다는 걸 모르시려나요?</w:t>
      </w:r>
    </w:p>
    <w:p/>
    <w:p>
      <w:r>
        <w:t>P08 00:08:52</w:t>
      </w:r>
    </w:p>
    <w:p>
      <w:r>
        <w:t>아 근데 제가 말했어요.</w:t>
      </w:r>
    </w:p>
    <w:p/>
    <w:p>
      <w:r>
        <w:t>JaeWon Kim 00:08:54</w:t>
      </w:r>
    </w:p>
    <w:p>
      <w:r>
        <w:t>안녕하세요.</w:t>
      </w:r>
    </w:p>
    <w:p/>
    <w:p>
      <w:r>
        <w:t>P08 00:08:54</w:t>
      </w:r>
    </w:p>
    <w:p>
      <w:r>
        <w:t>하고.</w:t>
      </w:r>
    </w:p>
    <w:p/>
    <w:p>
      <w:r>
        <w:t>JaeWon Kim 00:08:56</w:t>
      </w:r>
    </w:p>
    <w:p>
      <w:r>
        <w:t>그러면 아까전에 프로필 본 거를 염탐했다라고 표현하셨는데...  왜 그런 느낌이 염탐하는 느낌이 어디서 오는 걸까요?</w:t>
      </w:r>
    </w:p>
    <w:p/>
    <w:p>
      <w:r>
        <w:t>P08 00:09:09</w:t>
      </w:r>
    </w:p>
    <w:p>
      <w:r>
        <w:t>안녕하세요...  이게 그냥 일상 올리는 거면 솔직히 그렇게 막 궁금하지는 않았거든요. 왜냐하면 뭐 연락해도 되는 거니까. 근데 뭔가 질문이랑 답이 있으실까.</w:t>
      </w:r>
    </w:p>
    <w:p/>
    <w:p>
      <w:r>
        <w:t>JaeWon Kim 00:09:22</w:t>
      </w:r>
    </w:p>
    <w:p>
      <w:r>
        <w:t>안녕하세요.</w:t>
      </w:r>
    </w:p>
    <w:p/>
    <w:p>
      <w:r>
        <w:t>P08 00:09:23</w:t>
      </w:r>
    </w:p>
    <w:p>
      <w:r>
        <w:t>뭔가 무슨 질문에 대답을 했는지 궁금해서 찾아봤어요?</w:t>
      </w:r>
    </w:p>
    <w:p/>
    <w:p>
      <w:r>
        <w:t>JaeWon Kim 00:09:28</w:t>
      </w:r>
    </w:p>
    <w:p>
      <w:r>
        <w:t>음 그러면은 만약에 이게 그... 스크롤하는 피드가 있어도 그분이 친구분이 올린 글을 봤을 때 약간 염탐하는 느낌이 들 것...  같으세요.</w:t>
      </w:r>
    </w:p>
    <w:p/>
    <w:p>
      <w:r>
        <w:t>P08 00:09:44</w:t>
      </w:r>
    </w:p>
    <w:p>
      <w:r>
        <w:t>아니요? 스크롤하는 거는 그냥...  우연히 본 거고 프로필을 들어가면 염탐을 한 거죠.</w:t>
      </w:r>
    </w:p>
    <w:p/>
    <w:p>
      <w:r>
        <w:t>JaeWon Kim 00:09:50</w:t>
      </w:r>
    </w:p>
    <w:p>
      <w:r>
        <w:t>아 그러면은... 이 스크롤 하는 게 없으면은 게시글을 봤다 라고 그...  신인이라고 얘기를 하는게 좀 더 부담스러운 12 되는 건가요? 약간 염탐을 하는거니까.</w:t>
      </w:r>
    </w:p>
    <w:p/>
    <w:p>
      <w:r>
        <w:t>P08 00:10:10</w:t>
      </w:r>
    </w:p>
    <w:p>
      <w:r>
        <w:t>아 그...  근데 뭔가 염탕을 했다고 말하기는 좀 부담스럽긴 한데 저는 그냥 친구와 대답을 했다고 알림이 떠서 본 것처럼 얘기를 했기 때문에요.</w:t>
      </w:r>
    </w:p>
    <w:p/>
    <w:p>
      <w:r>
        <w:t>JaeWon Kim 00:10:21</w:t>
      </w:r>
    </w:p>
    <w:p>
      <w:r>
        <w:t>그러면.</w:t>
      </w:r>
    </w:p>
    <w:p/>
    <w:p>
      <w:r>
        <w:t>P08 00:10:22</w:t>
      </w:r>
    </w:p>
    <w:p>
      <w:r>
        <w:t>네 그렇습니다.</w:t>
      </w:r>
    </w:p>
    <w:p/>
    <w:p>
      <w:r>
        <w:t>JaeWon Kim 00:10:24</w:t>
      </w:r>
    </w:p>
    <w:p>
      <w:r>
        <w:t>그 카톡 빨간 점처럼 업데이트 되는 표시 있는 거 혹시 보셨나요?</w:t>
      </w:r>
    </w:p>
    <w:p/>
    <w:p>
      <w:r>
        <w:t>P08 00:10:29</w:t>
      </w:r>
    </w:p>
    <w:p>
      <w:r>
        <w:t>아마도 입었어요.</w:t>
      </w:r>
    </w:p>
    <w:p/>
    <w:p>
      <w:r>
        <w:t>JaeWon Kim 00:10:31</w:t>
      </w:r>
    </w:p>
    <w:p>
      <w:r>
        <w:t>떠서...  본거여도 염탐하는 느낌이 들까요?</w:t>
      </w:r>
    </w:p>
    <w:p/>
    <w:p>
      <w:r>
        <w:t>P08 00:10:39</w:t>
      </w:r>
    </w:p>
    <w:p>
      <w:r>
        <w:t>어 그거는 괜찮을 것 같아요.</w:t>
      </w:r>
    </w:p>
    <w:p/>
    <w:p>
      <w:r>
        <w:t>JaeWon Kim 00:10:41</w:t>
      </w:r>
    </w:p>
    <w:p>
      <w:r>
        <w:t>으으으음... 괜찮아요. 그러면은 혹시 q 는 아른 쓰레드랑 좀 비슷하다고 해주셨는데 q 는 어떤 플랫폼이랑 비슷하다고 생각이 드셨어요.</w:t>
      </w:r>
    </w:p>
    <w:p/>
    <w:p>
      <w:r>
        <w:t>P08 00:10:56</w:t>
      </w:r>
    </w:p>
    <w:p>
      <w:r>
        <w:t>괜찮아요.저는 그렇게 비슷하다고 느낀 건 없었는데 굳이 따지자면 그 가끔 설문조사하면... 포인트 쌓아주는 앱 그런 거랑 좀 비슷하다고 느꼈는데요. 그럼 카페도 약간 그런 재문 같은 거 엄청 많이 올라오고...  아 그래가지고 그랬는데 뭐 전반적인 건 되게 유니크했습니다.</w:t>
      </w:r>
    </w:p>
    <w:p/>
    <w:p>
      <w:r>
        <w:t>JaeWon Kim 00:11:19</w:t>
      </w:r>
    </w:p>
    <w:p>
      <w:r>
        <w:t>설명하면 포인트를 주는 앱이 뭐예요?</w:t>
      </w:r>
    </w:p>
    <w:p/>
    <w:p>
      <w:r>
        <w:t>P08 00:11:23</w:t>
      </w:r>
    </w:p>
    <w:p>
      <w:r>
        <w:t>그냥 설문조사 인원 뽑으려고 앱에서 설문조사 한번 할 때마다 일 포인트씩 줘서 약간 현금화할 수 있게 해주는 그런 앱들이 있는데... 그런 거 들어가면은 약간 eq처럼...  이렇게 재문지 엄청 많이 있고 그중에 우리가 뽑아서 약간 대답할 수 있는 그런 형태로 되어 있어요.</w:t>
      </w:r>
    </w:p>
    <w:p/>
    <w:p>
      <w:r>
        <w:t>JaeWon Kim 00:11:44</w:t>
      </w:r>
    </w:p>
    <w:p>
      <w:r>
        <w:t>음. 그러면은 현금 현금을 받을 수 있는 지점도 비슷했던 건가요? 아니면 질문이 있어서 비슷한가요?</w:t>
      </w:r>
    </w:p>
    <w:p/>
    <w:p>
      <w:r>
        <w:t>P08 00:11:54</w:t>
      </w:r>
    </w:p>
    <w:p>
      <w:r>
        <w:t>그냥 질문이 있어서 비슷했어요.</w:t>
      </w:r>
    </w:p>
    <w:p/>
    <w:p>
      <w:r>
        <w:t>JaeWon Kim 00:11:56</w:t>
      </w:r>
    </w:p>
    <w:p>
      <w:r>
        <w:t>그러면...  그러면은 q 에서 좋았거나 쉬었던 점은 뭐에요?</w:t>
      </w:r>
    </w:p>
    <w:p/>
    <w:p>
      <w:r>
        <w:t>P08 00:12:02</w:t>
      </w:r>
    </w:p>
    <w:p>
      <w:r>
        <w:t>큐어는 일단 좋았던 거는 질문이 어떻게 만드셨는지 모르겠지만 뭔가 생각해보지 못한 것들이 많아서.</w:t>
      </w:r>
    </w:p>
    <w:p/>
    <w:p>
      <w:r>
        <w:t>JaeWon Kim 00:12:12</w:t>
      </w:r>
    </w:p>
    <w:p>
      <w:r>
        <w:t>시청자 네.</w:t>
      </w:r>
    </w:p>
    <w:p/>
    <w:p>
      <w:r>
        <w:t>P08 00:12:13</w:t>
      </w:r>
    </w:p>
    <w:p>
      <w:r>
        <w:t>감사합니다.하루에 한번 질문에 대답하는 게 사실. 키 연구에서 전부였지만 뭔가 얼보다는 조금 더... 깊이 있다고 생각이 들었고요. 그 질문을 대답하는 과정 자체가 그 힘을 올리는 것보다는 훨씬... 이 앱을 사용하는 의미가 있다는 생각이 들었고... 그리고 다른 친구들의 질문을 보는 것도 재밌었어요. 그래서 팔 번에 있는 체크인 저 기능도 뭔가... 재밌었습니다. 왜냐하면... 그냥 게시글 같은 거 올리는 것보다 저런 걸 꾸미는 걸 더 좋아하는 사람들이 있잖아요.그렇죠.약간 그런 거 같아서 그런 부분이 좀 좋았고 좀 별로였던 점은... 어 친구들22제 추가를 많이 했으니까 질문에 자꾸 보내주는데...  뭔가 보면 대답을 해야 될 것 같은데.</w:t>
      </w:r>
    </w:p>
    <w:p/>
    <w:p>
      <w:r>
        <w:t>JaeWon Kim 00:13:05</w:t>
      </w:r>
    </w:p>
    <w:p>
      <w:r>
        <w:t>안녕하세요.</w:t>
      </w:r>
    </w:p>
    <w:p/>
    <w:p>
      <w:r>
        <w:t>P08 00:13:07</w:t>
      </w:r>
    </w:p>
    <w:p>
      <w:r>
        <w:t>근데 또 대답하기 싫은 질문들도 있으니까 좀.</w:t>
      </w:r>
    </w:p>
    <w:p/>
    <w:p>
      <w:r>
        <w:t>JaeWon Kim 00:13:10</w:t>
      </w:r>
    </w:p>
    <w:p>
      <w:r>
        <w:t>그래서.</w:t>
      </w:r>
    </w:p>
    <w:p/>
    <w:p>
      <w:r>
        <w:t>P08 00:13:11</w:t>
      </w:r>
    </w:p>
    <w:p>
      <w:r>
        <w:t>대답 안하면 알림이 안 가서 대답 안 한 게 따니까 그게 좀 부담스러웠어요.</w:t>
      </w:r>
    </w:p>
    <w:p/>
    <w:p>
      <w:r>
        <w:t>JaeWon Kim 00:13:16</w:t>
      </w:r>
    </w:p>
    <w:p>
      <w:r>
        <w:t>남자 집사? 응... 그럴 수 있겠네요. 음? 그러면 질문 보내기 기능의 장단점은... 단점은 얘기해주셨고 장점은 어떻게...  느끼셨어요?</w:t>
      </w:r>
    </w:p>
    <w:p/>
    <w:p>
      <w:r>
        <w:t>P08 00:13:33</w:t>
      </w:r>
    </w:p>
    <w:p>
      <w:r>
        <w:t>장점은... 단점이랑 사실 되게 비슷한 말이긴 한데...  뭐 제가 그 친구한테 궁금한 걸 간접적으로 이제 우회해서 물어볼 수 있는 기회가 되겠죠.</w:t>
      </w:r>
    </w:p>
    <w:p/>
    <w:p>
      <w:r>
        <w:t>JaeWon Kim 00:13:46</w:t>
      </w:r>
    </w:p>
    <w:p>
      <w:r>
        <w:t>그렇군요. 그러면 받는 사람 입장에서의 장점도.</w:t>
      </w:r>
    </w:p>
    <w:p/>
    <w:p>
      <w:r>
        <w:t>P08 00:13:53</w:t>
      </w:r>
    </w:p>
    <w:p>
      <w:r>
        <w:t>괜찮아요. 받는 사람 입장에서는 질문을 많이 받으면 좋을 것 같아요.</w:t>
      </w:r>
    </w:p>
    <w:p/>
    <w:p>
      <w:r>
        <w:t>JaeWon Kim 00:13:59</w:t>
      </w:r>
    </w:p>
    <w:p>
      <w:r>
        <w:t>음 왜 생선.</w:t>
      </w:r>
    </w:p>
    <w:p/>
    <w:p>
      <w:r>
        <w:t>P08 00:14:00</w:t>
      </w:r>
    </w:p>
    <w:p>
      <w:r>
        <w:t>그들이 자기한테 관심을 갖춰준다는 거니까.</w:t>
      </w:r>
    </w:p>
    <w:p/>
    <w:p>
      <w:r>
        <w:t>JaeWon Kim 00:14:04</w:t>
      </w:r>
    </w:p>
    <w:p>
      <w:r>
        <w:t>감사합니다.그러면 인무지나 좋아요 같은 리액션 댓글 같은 리액션 받는 거랑 질문 받는거랑 받는 사람 입장에서...  좀 어떻게 바르게 느껴져요.</w:t>
      </w:r>
    </w:p>
    <w:p/>
    <w:p>
      <w:r>
        <w:t>P08 00:14:18</w:t>
      </w:r>
    </w:p>
    <w:p>
      <w:r>
        <w:t>저는 개인적으로는 이모지 갖는 게 더 좋았는데 그거는... 그냥 별다른 이유는 없고 질문은 친구가 보는 거나 내가 직접 대답하는 거나 솔직히 별 차이가 없잖아요. 그런데 이제... 약간 이모지 같은 거는... 어쨌든 그 사람이 나의 질문을 봐준 거니까. 그리고 그건 제가 오쳐서 쓸 수도 있는데 큐는... 질문을 대답한게 약간 피드로 올라오는 게 아니라 그 사람의 프로필을 들어가야 볼 수 있더라구요. 그래가지고... 약간 메모지 같은 걸 남겨주는 게 조금 더...  뭔가 이 앱에서 나를 찾아줬다는 느낌이 강한 것 같아요.</w:t>
      </w:r>
    </w:p>
    <w:p/>
    <w:p>
      <w:r>
        <w:t>JaeWon Kim 00:15:01</w:t>
      </w:r>
    </w:p>
    <w:p>
      <w:r>
        <w:t>음. 그러면은 그 아까전에 그 프로필 들어가서 보는게 약간 염탐하는 기분이 든다 라고 하셨는데 그 다른 사람이 나연님 게시글을 리액션 해줬을 때 아 24람이 날 염탐하나 약간 이런 느낌이 들기도 하나요? 크리키 하다.</w:t>
      </w:r>
    </w:p>
    <w:p/>
    <w:p>
      <w:r>
        <w:t>P08 00:15:20</w:t>
      </w:r>
    </w:p>
    <w:p>
      <w:r>
        <w:t>그런 느낌은 딱히 안 들었던 게 약간... 염탐이랑 제가 그냥 보는 거의 차이점에 대해서 말씀을 드리면 염탐은 그 사람 올린 걸 다 보는 거에요. 아 얘가 이런 질문에도 제작을 했었구나 하고 다 보는거고 그냥 한번 보는거는 약간...  음. 그냥 그 업데이트했다고 떠 가지고 들어갔는데 새로운 게 있었다. 이 정도.</w:t>
      </w:r>
    </w:p>
    <w:p/>
    <w:p>
      <w:r>
        <w:t>JaeWon Kim 00:15:45</w:t>
      </w:r>
    </w:p>
    <w:p>
      <w:r>
        <w:t>그러면 약간 자연스러움이라고 해야되나? 그런 거의 차이인가요?</w:t>
      </w:r>
    </w:p>
    <w:p/>
    <w:p>
      <w:r>
        <w:t>P08 00:15:49</w:t>
      </w:r>
    </w:p>
    <w:p>
      <w:r>
        <w:t>네 맞아요.</w:t>
      </w:r>
    </w:p>
    <w:p/>
    <w:p>
      <w:r>
        <w:t>JaeWon Kim 00:15:50</w:t>
      </w:r>
    </w:p>
    <w:p>
      <w:r>
        <w:t>음 그러면은 그 리액션들 좋아 큐에도 좋아요가 있었고 좋아요랑 이모지랑 댓글 비밀 댓글...  이런 것들이 좀 어떤 식으로 다르게 다가오나요? 받는 사람 입장에서.</w:t>
      </w:r>
    </w:p>
    <w:p/>
    <w:p>
      <w:r>
        <w:t>P08 00:16:09</w:t>
      </w:r>
    </w:p>
    <w:p>
      <w:r>
        <w:t>어. 근데 이거는 되게 그 네이버 블로그 같은 거에서 친구와 쓴 글에 비공개 댓글 다는 거랑 좀 비슷한 건데.</w:t>
      </w:r>
    </w:p>
    <w:p/>
    <w:p>
      <w:r>
        <w:t>JaeWon Kim 00:16:17</w:t>
      </w:r>
    </w:p>
    <w:p>
      <w:r>
        <w:t>시청자 네.</w:t>
      </w:r>
    </w:p>
    <w:p/>
    <w:p>
      <w:r>
        <w:t>P08 00:16:18</w:t>
      </w:r>
    </w:p>
    <w:p>
      <w:r>
        <w:t>뭔가... 뭔가 비공개 댓글을 달고 싶어요. 뭔가 이유는 딱히 없지만.</w:t>
      </w:r>
    </w:p>
    <w:p/>
    <w:p>
      <w:r>
        <w:t>JaeWon Kim 00:16:26</w:t>
      </w:r>
    </w:p>
    <w:p>
      <w:r>
        <w:t>시청자 네.</w:t>
      </w:r>
    </w:p>
    <w:p/>
    <w:p>
      <w:r>
        <w:t>P08 00:16:28</w:t>
      </w:r>
    </w:p>
    <w:p>
      <w:r>
        <w:t>뭔가 공개 댓글을 달기에는...  그렇게까지 관종은 아니어서.</w:t>
      </w:r>
    </w:p>
    <w:p/>
    <w:p>
      <w:r>
        <w:t>JaeWon Kim 00:16:33</w:t>
      </w:r>
    </w:p>
    <w:p>
      <w:r>
        <w:t>기자.</w:t>
      </w:r>
    </w:p>
    <w:p/>
    <w:p>
      <w:r>
        <w:t>P08 00:16:34</w:t>
      </w:r>
    </w:p>
    <w:p>
      <w:r>
        <w:t>비공개 댓글이 있는 게 너무 좋았습니다.</w:t>
      </w:r>
    </w:p>
    <w:p/>
    <w:p>
      <w:r>
        <w:t>JaeWon Kim 00:16:38</w:t>
      </w:r>
    </w:p>
    <w:p>
      <w:r>
        <w:t>안녕하세요.</w:t>
      </w:r>
    </w:p>
    <w:p/>
    <w:p>
      <w:r>
        <w:t>P08 00:16:38</w:t>
      </w:r>
    </w:p>
    <w:p>
      <w:r>
        <w:t>그리고... 댓글 좋아요 같은 것도...  뭔가 되게 차라리 없는 편이 나을 것 같아요.</w:t>
      </w:r>
    </w:p>
    <w:p/>
    <w:p>
      <w:r>
        <w:t>JaeWon Kim 00:16:47</w:t>
      </w:r>
    </w:p>
    <w:p>
      <w:r>
        <w:t>그런.</w:t>
      </w:r>
    </w:p>
    <w:p/>
    <w:p>
      <w:r>
        <w:t>P08 00:16:48</w:t>
      </w:r>
    </w:p>
    <w:p>
      <w:r>
        <w:t>댓글 저의 누구에겐 다뤄주고 누구는 안 달아줄 수 있기 때문에 청소년들 그런 걸 엄청 신경 쓸 것 같아서.</w:t>
      </w:r>
    </w:p>
    <w:p/>
    <w:p>
      <w:r>
        <w:t>JaeWon Kim 00:16:55</w:t>
      </w:r>
    </w:p>
    <w:p>
      <w:r>
        <w:t>안녕하세요... 그러면 약간 그... 돌아야지.청소년들 42에서...  은근한 그 넓은 게 댓글을 다는 거는 약간 관심을 받기 위해서 다는 거다. 그런 느낌이 좀 있나요?</w:t>
      </w:r>
    </w:p>
    <w:p/>
    <w:p>
      <w:r>
        <w:t>P08 00:17:14</w:t>
      </w:r>
    </w:p>
    <w:p>
      <w:r>
        <w:t>저는 좀 보여주기 느낌이 강하다고 생각했던데.</w:t>
      </w:r>
    </w:p>
    <w:p/>
    <w:p>
      <w:r>
        <w:t>JaeWon Kim 00:17:18</w:t>
      </w:r>
    </w:p>
    <w:p>
      <w:r>
        <w:t>안녕하세요.</w:t>
      </w:r>
    </w:p>
    <w:p/>
    <w:p>
      <w:r>
        <w:t>P08 00:17:18</w:t>
      </w:r>
    </w:p>
    <w:p>
      <w:r>
        <w:t>그냥...  뭔가? 지금 성인이 돼서는.</w:t>
      </w:r>
    </w:p>
    <w:p/>
    <w:p>
      <w:r>
        <w:t>JaeWon Kim 00:17:22</w:t>
      </w:r>
    </w:p>
    <w:p>
      <w:r>
        <w:t>괜찮아요.</w:t>
      </w:r>
    </w:p>
    <w:p/>
    <w:p>
      <w:r>
        <w:t>P08 00:17:23</w:t>
      </w:r>
    </w:p>
    <w:p>
      <w:r>
        <w:t>약간 친구들이 sns 를 몰려도 약간... 보통 사람들은 잘 대답해서 좋아요만 눌러주는 그런 느낌이고 댓글은 거의 다. 약간 광고 댓글 이런 게 많은데 중고등학생 때를 생각해보면 그때는 뭔가... 친구들끼리 되게 장난스럽게 댓글을 많이 주고 받았었던 것 같거든요. 그래서 약간 댓글을 달면 좀...  24람과의 친분을 과시하는 그런 느낌이 저는 있는 것 같아요. 알게 모르게.</w:t>
      </w:r>
    </w:p>
    <w:p/>
    <w:p>
      <w:r>
        <w:t>JaeWon Kim 00:17:53</w:t>
      </w:r>
    </w:p>
    <w:p>
      <w:r>
        <w:t>음 그럴 수 있겠네요.남자 집사? 응... 그러면은 그 음... 게시글을 올리는 양이라고 해야되나? 한 번에 몇 개 올린다 아니면 그런 거에 대한 논 같은 게 있을까요? 보통 sns 에서.</w:t>
      </w:r>
    </w:p>
    <w:p/>
    <w:p>
      <w:r>
        <w:t>P08 00:18:17</w:t>
      </w:r>
    </w:p>
    <w:p>
      <w:r>
        <w:t>먹어서...  그냥 관심 많이 받고 싶으면 많이 올리는 것 같아요. 그건.</w:t>
      </w:r>
    </w:p>
    <w:p/>
    <w:p>
      <w:r>
        <w:t>JaeWon Kim 00:18:21</w:t>
      </w:r>
    </w:p>
    <w:p>
      <w:r>
        <w:t>음. 그러면은 한번에 뭐 십 개에 올렸다 그러면 약간 좀...  관심 받으려고 하는 거다라는 느낌이 좀 있을까요?</w:t>
      </w:r>
    </w:p>
    <w:p/>
    <w:p>
      <w:r>
        <w:t>P08 00:18:32</w:t>
      </w:r>
    </w:p>
    <w:p>
      <w:r>
        <w:t>네. 중고등학생까지는 전 그렇게 생각했는데 성인 제거는 좀 생각이 바뀌긴 했어요.</w:t>
      </w:r>
    </w:p>
    <w:p/>
    <w:p>
      <w:r>
        <w:t>JaeWon Kim 00:18:38</w:t>
      </w:r>
    </w:p>
    <w:p>
      <w:r>
        <w:t>어떤 식으로 해?</w:t>
      </w:r>
    </w:p>
    <w:p/>
    <w:p>
      <w:r>
        <w:t>P08 00:18:40</w:t>
      </w:r>
    </w:p>
    <w:p>
      <w:r>
        <w:t>그냥 얘는 좀 많이 귀찮은 애구나. 콜록콜록.</w:t>
      </w:r>
    </w:p>
    <w:p/>
    <w:p>
      <w:r>
        <w:t>JaeWon Kim 00:18:45</w:t>
      </w:r>
    </w:p>
    <w:p>
      <w:r>
        <w:t>안돼 안돼. 그러니까 보기에 귀찮다 라는 느낌인거죠.</w:t>
      </w:r>
    </w:p>
    <w:p/>
    <w:p>
      <w:r>
        <w:t>P08 00:18:51</w:t>
      </w:r>
    </w:p>
    <w:p>
      <w:r>
        <w:t>약간 자기 했던 활동들을 정리해서 올리고는 싶은데 귀찮아서 몰아서 올리는 친구.</w:t>
      </w:r>
    </w:p>
    <w:p/>
    <w:p>
      <w:r>
        <w:t>JaeWon Kim 00:18:57</w:t>
      </w:r>
    </w:p>
    <w:p>
      <w:r>
        <w:t>감사합니다.그러면... 몰아서 올린다기보다 막 매일 많이 올리는 사람이 있으면...  어떤 느낌이에요?</w:t>
      </w:r>
    </w:p>
    <w:p/>
    <w:p>
      <w:r>
        <w:t>P08 00:19:09</w:t>
      </w:r>
    </w:p>
    <w:p>
      <w:r>
        <w:t>아는 친구 안 하고 싶을 것 같아요. Sns 에서는.</w:t>
      </w:r>
    </w:p>
    <w:p/>
    <w:p>
      <w:r>
        <w:t>JaeWon Kim 00:19:13</w:t>
      </w:r>
    </w:p>
    <w:p>
      <w:r>
        <w:t>음. 그러면은 그게 한 번에 많이 올리는 것을 여러번 하는 사람이 있을 때 그게 버전q 랑 아래서 좀 다르게 느껴질까요?</w:t>
      </w:r>
    </w:p>
    <w:p/>
    <w:p>
      <w:r>
        <w:t>P08 00:19:28</w:t>
      </w:r>
    </w:p>
    <w:p>
      <w:r>
        <w:t>뭐 q 에서는 여러 번 해도 상관없을 것 같습니다. 그냥 뭐... 자기에게 제일 많이 알아가고 싶은가 보다 하겠는데 어려서 많이 올리면... 아 좀...  귀찮아질 것 같아요. 왜냐하면 얼음 피드가 이렇게 쌓이잖아요.</w:t>
      </w:r>
    </w:p>
    <w:p/>
    <w:p>
      <w:r>
        <w:t>JaeWon Kim 00:19:47</w:t>
      </w:r>
    </w:p>
    <w:p>
      <w:r>
        <w:t>음 네.</w:t>
      </w:r>
    </w:p>
    <w:p/>
    <w:p>
      <w:r>
        <w:t>P08 00:19:47</w:t>
      </w:r>
    </w:p>
    <w:p>
      <w:r>
        <w:t>있습니다. 얘가 도배를 하는 바람에 다른 친구의 글을 놓칠 수도 있는 거니까.</w:t>
      </w:r>
    </w:p>
    <w:p/>
    <w:p>
      <w:r>
        <w:t>JaeWon Kim 00:19:54</w:t>
      </w:r>
    </w:p>
    <w:p>
      <w:r>
        <w:t>그렇군요.공간을 잘 배분해서 나눠서 쓴 그런 느낌이... 있나보네.음. 그러면은 나인님 느끼시기에 버전 아리랑 q 를 디자인한... 남자 집사 응...  직접 목표. 그러니까 무슨 가치를 위해서 그런 식으로 디자인한 것 같다고 느끼셨나요? 각각.</w:t>
      </w:r>
    </w:p>
    <w:p/>
    <w:p>
      <w:r>
        <w:t>P08 00:20:25</w:t>
      </w:r>
    </w:p>
    <w:p>
      <w:r>
        <w:t>일단 저는 얼을 먼저 썼었는데 어를 쓸 때는 사실... 어 그냥...  다른 sns 랑 되게 비슷하다고 느꼈거든요.</w:t>
      </w:r>
    </w:p>
    <w:p/>
    <w:p>
      <w:r>
        <w:t>JaeWon Kim 00:20:37</w:t>
      </w:r>
    </w:p>
    <w:p>
      <w:r>
        <w:t>남자 집사 응.</w:t>
      </w:r>
    </w:p>
    <w:p/>
    <w:p>
      <w:r>
        <w:t>P08 00:20:38</w:t>
      </w:r>
    </w:p>
    <w:p>
      <w:r>
        <w:t>오히려 있는 기능이 많이 없어진. 근데 또 생각해보면 이거는 친구한테만 보이는 그런 기능이니까 그냥... 다른 sns 랑 같지만... 대신 약간 일상을 기록하는 하루에 한 번 정도. 그냥... 자기 일기장처럼 사용할 수 있는 그런 식으로 의도화를 한 것 같고요.이게 또 청소년 관련이라고 말씀을 해주셔서 처음에... 약간 청소년들은 좀 방황하거나 자기에 대해서 알아가는 색이니까 이런 질문 같은거를 줘가지고... 그거에 대한 생각도 해볼 수 있고. 그리고 또 친구한테 보내면은...  더 재밌잖아요. 그 친9°C 생각해보게 되고 또 친구가 보내주면 한 번 더 괜히 보게 되고 약간 그렇게 해서 다양한 기능들을 만드신 것 같아요.</w:t>
      </w:r>
    </w:p>
    <w:p/>
    <w:p>
      <w:r>
        <w:t>JaeWon Kim 00:21:33</w:t>
      </w:r>
    </w:p>
    <w:p>
      <w:r>
        <w:t>그렇군요. 그러면은 그 버전 아래서 친구들만 볼 수 있어서 뭐 어떤 느낌이 드셨다고 하셨는데 그 인스타나 뭐 쓰레드되면 잘 모르겠다. 인스타도 친90,000 볼 수 있게 그 전체 곡예가 아니게 할 수 있잖아요.</w:t>
      </w:r>
    </w:p>
    <w:p/>
    <w:p>
      <w:r>
        <w:t>P08 00:21:49</w:t>
      </w:r>
    </w:p>
    <w:p>
      <w:r>
        <w:t>네 그렇죠.</w:t>
      </w:r>
    </w:p>
    <w:p/>
    <w:p>
      <w:r>
        <w:t>JaeWon Kim 00:21:49</w:t>
      </w:r>
    </w:p>
    <w:p>
      <w:r>
        <w:t>계란 버전 아래의 느낌의 차이는 뭐에요?</w:t>
      </w:r>
    </w:p>
    <w:p/>
    <w:p>
      <w:r>
        <w:t>P08 00:21:55</w:t>
      </w:r>
    </w:p>
    <w:p>
      <w:r>
        <w:t>인스타는... 인스타는 뭔가... 많이 변질된 것 같아요.물어야 되지 거기는 좀... 사람들이 자기 진짜 일상이 아니라 약간 협찬 받은 거나 좀... 특별한 순간들 공유하잖아요. 근데 이 앱은 약간...  일기장처럼 쓸 수 있는 그런 느낌이었어요.</w:t>
      </w:r>
    </w:p>
    <w:p/>
    <w:p>
      <w:r>
        <w:t>JaeWon Kim 00:22:20</w:t>
      </w:r>
    </w:p>
    <w:p>
      <w:r>
        <w:t>아 그러면은 약간 어떤 사람한테 공개가 되느냐 보다도 어떤 사람께 나한테 보여지느냐의 좀 차21까요?</w:t>
      </w:r>
    </w:p>
    <w:p/>
    <w:p>
      <w:r>
        <w:t>P08 00:22:30</w:t>
      </w:r>
    </w:p>
    <w:p>
      <w:r>
        <w:t>네 그렇게 보면 될 것 같아요. 좀 더 약간 명확하게 말하면 그 게시글 인스타 게시글은 그냥 다른 문제고 그 저희가 쓰는 인스타 스토리 같은 개념이 여기서는 그냥 게시글인 것 같아요.</w:t>
      </w:r>
    </w:p>
    <w:p/>
    <w:p>
      <w:r>
        <w:t>JaeWon Kim 00:22:43</w:t>
      </w:r>
    </w:p>
    <w:p>
      <w:r>
        <w:t>그런... 이렇게 그러면 스토리랑의 차이가 있을까요? 그래요.</w:t>
      </w:r>
    </w:p>
    <w:p/>
    <w:p>
      <w:r>
        <w:t>P08 00:22:51</w:t>
      </w:r>
    </w:p>
    <w:p>
      <w:r>
        <w:t>스토리는 좀 더 편하게 올릴 수 있잖아요.</w:t>
      </w:r>
    </w:p>
    <w:p/>
    <w:p>
      <w:r>
        <w:t>JaeWon Kim 00:22:54</w:t>
      </w:r>
    </w:p>
    <w:p>
      <w:r>
        <w:t>그렇습니다.</w:t>
      </w:r>
    </w:p>
    <w:p/>
    <w:p>
      <w:r>
        <w:t>P08 00:22:56</w:t>
      </w:r>
    </w:p>
    <w:p>
      <w:r>
        <w:t>그냥 어차피 없어지는 거니까. 그냥... 저의 친구들 중에는 간혹 그냥 욕설도 아무 생각 없이 올리고 그런 생각에도 많은데 그런 거랑 달리 얘는 그렇게...  그래도 계속 기록은 남아있으니까 조금 더 격식이 있는 그런 느낌인 것 같아요.</w:t>
      </w:r>
    </w:p>
    <w:p/>
    <w:p>
      <w:r>
        <w:t>JaeWon Kim 00:23:13</w:t>
      </w:r>
    </w:p>
    <w:p>
      <w:r>
        <w:t>남자 집사? 응... 그러면은? 인스타 쓰레드 버전날 버전큐가 있을 때 어떤 사람들을... 초대하고 싶은... 즐겁고...  같아요.</w:t>
      </w:r>
    </w:p>
    <w:p/>
    <w:p>
      <w:r>
        <w:t>P08 00:23:30</w:t>
      </w:r>
    </w:p>
    <w:p>
      <w:r>
        <w:t>버전 어린아큐는... 진짜... 그 친구들. 실제로 아는 친구들을 초대를 하고 싶고요. 그리고 인스타는 약간... 좀 잘 모르지만... 뭔가 알 것 같은 그냥 같은 학교 다니는 것 정전 알고 있는 그런 친구들도 다 팔로를 받아주니까 서로서로 좀 약간 그런 느낌이 강하고요... 그리고 쓰레드는 쓰레드는 그냥 sns 라고 보기도 좀 애매합니다. 그거는 그냥 진짜... 아무한테나 모든 글이 다 뜨니까 사실... 너무 억울해도 많고 그냥...  이걸 잘 모르겠어요.</w:t>
      </w:r>
    </w:p>
    <w:p/>
    <w:p>
      <w:r>
        <w:t>JaeWon Kim 00:24:10</w:t>
      </w:r>
    </w:p>
    <w:p>
      <w:r>
        <w:t>음. 그러면은 초대를 하는거 아니면 초대를 받은 사람의 입장에서 좀 의미가 다른가요? 인스타 초대를 받는거랑 버전 rq 초대 반응인게.</w:t>
      </w:r>
    </w:p>
    <w:p/>
    <w:p>
      <w:r>
        <w:t>P08 00:24:23</w:t>
      </w:r>
    </w:p>
    <w:p>
      <w:r>
        <w:t>어때? 인스타는 뭔가?그냥 세상에 많은 사람들이 있지만... 인스타는 그냥 제 기준에서는 인스타는 제가 친구 초대를 보내면... 그냥 어 어디선가 본 사람이다. 뭐 술먹도 한번 봤나 약간 요 정도고 이 위트에서는 친구 추가를 하려면...  그래도 우리가 서로를 잘 아는 상태이면 좋을 것 같아요.</w:t>
      </w:r>
    </w:p>
    <w:p/>
    <w:p>
      <w:r>
        <w:t>JaeWon Kim 00:24:48</w:t>
      </w:r>
    </w:p>
    <w:p>
      <w:r>
        <w:t>그거는 왜 그런 거예요?</w:t>
      </w:r>
    </w:p>
    <w:p/>
    <w:p>
      <w:r>
        <w:t>P08 00:24:51</w:t>
      </w:r>
    </w:p>
    <w:p>
      <w:r>
        <w:t>왜냐하면 인스타는... 그냥 진짜... 뜻 깊은 속담 같은 걸 공유하는 거니까 사실... 큰 인연이 없어도... sns 를 보는데 약간 거부감이 없는데 버전 어리랑 표를 제가 생각한 의도대로 썼다면 이건... 그러니까...  나랑 친한 친구들만 볼 수 있는 그런 공간이었으면 좋겠어서 그런 것 같아요.</w:t>
      </w:r>
    </w:p>
    <w:p/>
    <w:p>
      <w:r>
        <w:t>JaeWon Kim 00:25:16</w:t>
      </w:r>
    </w:p>
    <w:p>
      <w:r>
        <w:t>음. 그러면은 그 의도하신 방향은 이게 그냥... 랜덤가 이유가 있어서 그렇게 된... 건가요? 어떤...  플랫폼 디자인의 영향인지 아니면 그냥 이번에 이렇게 해보고 싶었다. 약간 이런 느낌인지.</w:t>
      </w:r>
    </w:p>
    <w:p/>
    <w:p>
      <w:r>
        <w:t>P08 00:25:35</w:t>
      </w:r>
    </w:p>
    <w:p>
      <w:r>
        <w:t>그런 건 아니고 그냥 질문 보내기 기능을 좀 쓰다 보니까 생각을 한 건데... 질문 보내기가 뭔가 질문이 되게 여러가지가 있더라구요. 그냥... 가볍게 대답할 수 있는 질문도 있고 24람의 가치관에 물어보는 그런 질문들도 있고 뭐 그런 여러가지 형태의 질문이 있었는데... 뭔가...  그냥 아무한테나 보내면 안 될 것 같은 질문들도 좀 있었어요.</w:t>
      </w:r>
    </w:p>
    <w:p/>
    <w:p>
      <w:r>
        <w:t>JaeWon Kim 00:26:02</w:t>
      </w:r>
    </w:p>
    <w:p>
      <w:r>
        <w:t>음 예를 들어서요.</w:t>
      </w:r>
    </w:p>
    <w:p/>
    <w:p>
      <w:r>
        <w:t>P08 00:26:05</w:t>
      </w:r>
    </w:p>
    <w:p>
      <w:r>
        <w:t>예를 들면 뭐가 내가 약간 인생에서 제일 중요하게 생각하는 게 무엇인가? 근데 약간 그런 것들은 좀 모르는 42에 내긴 무겁다고 생각을 했구요. 꾸드리면 충분히 궁금하고 뭔가 나의 가치관을 공유해 줄 수 있을 것 같았는데 그냥 좀 잘 모르는 애는 이거 보내면 약간 오히려 좀 당황할 것 같은 그런 느낌이었어요.</w:t>
      </w:r>
    </w:p>
    <w:p/>
    <w:p>
      <w:r>
        <w:t>JaeWon Kim 00:26:32</w:t>
      </w:r>
    </w:p>
    <w:p>
      <w:r>
        <w:t>으으으음.그럼 버전 알은 외에... 더 가까운 사람들이랑...  쓰고 싶은 마음이 보셨어요.</w:t>
      </w:r>
    </w:p>
    <w:p/>
    <w:p>
      <w:r>
        <w:t>P08 00:26:41</w:t>
      </w:r>
    </w:p>
    <w:p>
      <w:r>
        <w:t>그거는 그냥 인스타와 구분을 하고 싶었기 때문입니다.</w:t>
      </w:r>
    </w:p>
    <w:p/>
    <w:p>
      <w:r>
        <w:t>JaeWon Kim 00:26:46</w:t>
      </w:r>
    </w:p>
    <w:p>
      <w:r>
        <w:t>안녕하세요... 그러면은... 리액션 하는 거에 대한 부담이나 아니면 뭔가?그 무의식적인 암묵적인 약속. 이런 게... 버전 아리랑 취에서 좀 다른가요? 느끼시게.</w:t>
      </w:r>
    </w:p>
    <w:p/>
    <w:p>
      <w:r>
        <w:t>P08 00:27:06</w:t>
      </w:r>
    </w:p>
    <w:p>
      <w:r>
        <w:t>아 조금 다른 거 같은 게 그 버전 월 같은 sns 들은 약간 친구들이... 저는 게시글 같은 건 안 써가지고... 약간 제 경험은 아니고 그냥 봤던 것들에 이거 한 건데... 누군가가 내 게시글에 댓글을 써주면...  약간 나도 약간 가서 써줘야 된다.</w:t>
      </w:r>
    </w:p>
    <w:p/>
    <w:p>
      <w:r>
        <w:t>JaeWon Kim 00:27:26</w:t>
      </w:r>
    </w:p>
    <w:p>
      <w:r>
        <w:t>음. 그러면.</w:t>
      </w:r>
    </w:p>
    <w:p/>
    <w:p>
      <w:r>
        <w:t>P08 00:27:27</w:t>
      </w:r>
    </w:p>
    <w:p>
      <w:r>
        <w:t>그런 생각들이 좀 간 것 같고요. 얼 같은 플랫폼들은 그리고 큐는 뭐 그런 것 같다기보다는 그냥 큐는... 오 좀 흥미로운 대답인데 하면 약간 그 질문에 대해서 약간 토론을 해볼 수도 있고. 진짜 내가 거기에 대해서 댓글을 달고 싶은거면... 그냥 홍대 댓글로 이렇게 살면 되지만...  조금 더 네가 달아줬으니 내가 자라야 된다는 부담은 없는 것 같아요.</w:t>
      </w:r>
    </w:p>
    <w:p/>
    <w:p>
      <w:r>
        <w:t>JaeWon Kim 00:27:54</w:t>
      </w:r>
    </w:p>
    <w:p>
      <w:r>
        <w:t>그건 왜 그런 거예요?</w:t>
      </w:r>
    </w:p>
    <w:p/>
    <w:p>
      <w:r>
        <w:t>P08 00:27:57</w:t>
      </w:r>
    </w:p>
    <w:p>
      <w:r>
        <w:t>왜냐면 애초에 피드에 뜨질 않고 그냥 업데이트 사실만 알 수 있으니까.</w:t>
      </w:r>
    </w:p>
    <w:p/>
    <w:p>
      <w:r>
        <w:t>JaeWon Kim 00:28:02</w:t>
      </w:r>
    </w:p>
    <w:p>
      <w:r>
        <w:t>시청자 네.</w:t>
      </w:r>
    </w:p>
    <w:p/>
    <w:p>
      <w:r>
        <w:t>P08 00:28:02</w:t>
      </w:r>
    </w:p>
    <w:p>
      <w:r>
        <w:t>그냥 검사한 친구들이...  교회에서의 변화는 더 잘 알아차리지 않을까요?</w:t>
      </w:r>
    </w:p>
    <w:p/>
    <w:p>
      <w:r>
        <w:t>JaeWon Kim 00:28:07</w:t>
      </w:r>
    </w:p>
    <w:p>
      <w:r>
        <w:t>안녕하세요... 그럼 혹시 아래서 q 로 바뀔 때 어 나 님은 어떤 식으로 좀... 다른 느낌을 받았고 다른 사람들이... 어떻게 좀. 그게 뭐든지 간에 달라졌다고 느끼셨는지 그게 궁금해요.</w:t>
      </w:r>
    </w:p>
    <w:p/>
    <w:p>
      <w:r>
        <w:t>P08 00:28:30</w:t>
      </w:r>
    </w:p>
    <w:p>
      <w:r>
        <w:t>어려서는. 근데 이거는 그냥 그 연구 참여 내용이랑 관련이 있을 수도 있는 건데... 그 어려서는 되식을 올리고... 답장을 하나 하는 것까지가...  그 연구였잖아요.</w:t>
      </w:r>
    </w:p>
    <w:p/>
    <w:p>
      <w:r>
        <w:t>JaeWon Kim 00:28:46</w:t>
      </w:r>
    </w:p>
    <w:p>
      <w:r>
        <w:t>괜찮아요.</w:t>
      </w:r>
    </w:p>
    <w:p/>
    <w:p>
      <w:r>
        <w:t>P08 00:28:46</w:t>
      </w:r>
    </w:p>
    <w:p>
      <w:r>
        <w:t>그래서 그런지 사람들이 뭔가 좀 활발하게 움직인다. 이 애비 좀 내 친구들이 잘 쓰고 있구나 라는 느낌을 받았었는데 q 는 뭔가? 일단 피드가 안되고 일반화로는.</w:t>
      </w:r>
    </w:p>
    <w:p/>
    <w:p>
      <w:r>
        <w:t>JaeWon Kim 00:28:59</w:t>
      </w:r>
    </w:p>
    <w:p>
      <w:r>
        <w:t>그렇군요.</w:t>
      </w:r>
    </w:p>
    <w:p/>
    <w:p>
      <w:r>
        <w:t>P08 00:29:00</w:t>
      </w:r>
    </w:p>
    <w:p>
      <w:r>
        <w:t>그 저 체크인 기능도 업데이트 한 사람만 엄청 열심히 꾸미고 안 하는 사람들은 사실 관심 없으면 안하다는 꿈이니까 그런 것도 잘 몰랐고 그리고 일단 비공개로 질문에 쓸 수 있다는 점이 내가 그 창구에 프로필이 들어가도 아무것도 안 나와 있으니까 약간 큐는 뭔가 얼보다는 내 친구들22 앱을 쓰고 있는 건지 말고 아닌 건지 좀 알기 어려웠습니다.</w:t>
      </w:r>
    </w:p>
    <w:p/>
    <w:p>
      <w:r>
        <w:t>JaeWon Kim 00:29:22</w:t>
      </w:r>
    </w:p>
    <w:p>
      <w:r>
        <w:t>으으으음. 그러면은 그게 그 식을 남기는데 어떤 식으로 가 영향을 줬나요?</w:t>
      </w:r>
    </w:p>
    <w:p/>
    <w:p>
      <w:r>
        <w:t>P08 00:29:31</w:t>
      </w:r>
    </w:p>
    <w:p>
      <w:r>
        <w:t>그래서 어려서는 약간 게시글을 쓸 때 어쨌든 저는 지금 옳은 사람들이랑 연구를 했던 거여가지고... 그냥 길 가다가 찍은 사진 이런 거 올렸었는데...  뭔가 큐에서는 조금 더 거리낌 없이 썼던 것 같아요. 왜냐면 어차피 사람들한테 내 거 안 뜨고.</w:t>
      </w:r>
    </w:p>
    <w:p/>
    <w:p>
      <w:r>
        <w:t>JaeWon Kim 00:29:50</w:t>
      </w:r>
    </w:p>
    <w:p>
      <w:r>
        <w:t>괜찮아요.</w:t>
      </w:r>
    </w:p>
    <w:p/>
    <w:p>
      <w:r>
        <w:t>P08 00:29:50</w:t>
      </w:r>
    </w:p>
    <w:p>
      <w:r>
        <w:t>그리고 뭔가 좀... 숨기고 싶으면 그냥 비공개로 써도 되니까... 네 좀 더...  부담없이 쓸 수 있었던 것 같아요.</w:t>
      </w:r>
    </w:p>
    <w:p/>
    <w:p>
      <w:r>
        <w:t>JaeWon Kim 00:30:00</w:t>
      </w:r>
    </w:p>
    <w:p>
      <w:r>
        <w:t>그럼 그럼 비공개로 글을 올릴 때는 약간 연구에서... 남자 집사 응... 뭔가 미션같이 해야되는 게 있어서 올리신건가요? 아니면은 그...  그래도 올리신 목적이 있는 건가요?</w:t>
      </w:r>
    </w:p>
    <w:p/>
    <w:p>
      <w:r>
        <w:t>P08 00:30:16</w:t>
      </w:r>
    </w:p>
    <w:p>
      <w:r>
        <w:t>비공개는... 음. 일단 제가 원래는 그냥 군대를 올렸었는데 처음 비 온계를 올린 게 제 친구가 그때 비공개로 올린 걸 알게 돼서? 아니 뭐야? 지금까지 지붕괴를 올리고 있었던 거야 싶어가지고 그냥 저도 한번 올려봤었구요. 그리고 비공개로 올리니까 뭔가 올리고 나니까 생각보다 좀 마음이 편안하더라구요. 그래서 그 다음부터는 그 연고를 올릴 때... 비공개를 그냥 디폴트로 올리다가 가끔...  뭔가 친구들이 좀 활동하고 있는 것 같으면 그때마다 공개를 하나씩 올렸었어요.</w:t>
      </w:r>
    </w:p>
    <w:p/>
    <w:p>
      <w:r>
        <w:t>JaeWon Kim 00:30:53</w:t>
      </w:r>
    </w:p>
    <w:p>
      <w:r>
        <w:t>음. 그럼 친구들이 올린 것 같을 때 올리게 되는 거는... 남자 집사 응... 이게... 어떤...  그거에서 오는 거예요?</w:t>
      </w:r>
    </w:p>
    <w:p/>
    <w:p>
      <w:r>
        <w:t>P08 00:31:05</w:t>
      </w:r>
    </w:p>
    <w:p>
      <w:r>
        <w:t>어 그냥 친구들도 어쨌든...  저처럼 앱을 쓸 텐데 그 친구들 친구들도 다 비공개 올리면 그분들은 재미가 없을 테니까.</w:t>
      </w:r>
    </w:p>
    <w:p/>
    <w:p>
      <w:r>
        <w:t>JaeWon Kim 00:31:15</w:t>
      </w:r>
    </w:p>
    <w:p>
      <w:r>
        <w:t>안녕하세요.</w:t>
      </w:r>
    </w:p>
    <w:p/>
    <w:p>
      <w:r>
        <w:t>P08 00:31:16</w:t>
      </w:r>
    </w:p>
    <w:p>
      <w:r>
        <w:t>그걸 알렸습니다.</w:t>
      </w:r>
    </w:p>
    <w:p/>
    <w:p>
      <w:r>
        <w:t>JaeWon Kim 00:31:18</w:t>
      </w:r>
    </w:p>
    <w:p>
      <w:r>
        <w:t>괜찮아요.그럼... 약간 그런 부담이 좀 있는 건가요? 게시글이 너무 없을 것 같으니까. 나 또 내가 좀 뭔가를 공유해줘야겠다 아니면.</w:t>
      </w:r>
    </w:p>
    <w:p/>
    <w:p>
      <w:r>
        <w:t>P08 00:31:34</w:t>
      </w:r>
    </w:p>
    <w:p>
      <w:r>
        <w:t>네. 근데 그거는 제가 그냥 연구를 참여하고 있어서 그랬던 게 좀 더 큰 거 같아요.</w:t>
      </w:r>
    </w:p>
    <w:p/>
    <w:p>
      <w:r>
        <w:t>JaeWon Kim 00:31:40</w:t>
      </w:r>
    </w:p>
    <w:p>
      <w:r>
        <w:t>안녕하세요.</w:t>
      </w:r>
    </w:p>
    <w:p/>
    <w:p>
      <w:r>
        <w:t>P08 00:31:41</w:t>
      </w:r>
    </w:p>
    <w:p>
      <w:r>
        <w:t>영화가 아니었으면...  사실 그냥 비공개로 다 올렸을 수도 있는데.</w:t>
      </w:r>
    </w:p>
    <w:p/>
    <w:p>
      <w:r>
        <w:t>JaeWon Kim 00:31:46</w:t>
      </w:r>
    </w:p>
    <w:p>
      <w:r>
        <w:t>괜찮아요.</w:t>
      </w:r>
    </w:p>
    <w:p/>
    <w:p>
      <w:r>
        <w:t>P08 00:31:49</w:t>
      </w:r>
    </w:p>
    <w:p>
      <w:r>
        <w:t>네 연구를 하고 있고 일단 그분들도 약간...  앱을 사용을 하셔야 되니까 공개로 여러 개 올린 것도 큰 비중을 차지한 것 같습니다.</w:t>
      </w:r>
    </w:p>
    <w:p/>
    <w:p>
      <w:r>
        <w:t>JaeWon Kim 00:31:59</w:t>
      </w:r>
    </w:p>
    <w:p>
      <w:r>
        <w:t>비공개라고 하실 때... 볼 수 있는 사람이...  입김이 있었나요? 아예 그냥 나유님만 주시네.</w:t>
      </w:r>
    </w:p>
    <w:p/>
    <w:p>
      <w:r>
        <w:t>P08 00:32:10</w:t>
      </w:r>
    </w:p>
    <w:p>
      <w:r>
        <w:t>그냥 저만 볼 수 있게 해놨었어요.</w:t>
      </w:r>
    </w:p>
    <w:p/>
    <w:p>
      <w:r>
        <w:t>JaeWon Kim 00:32:13</w:t>
      </w:r>
    </w:p>
    <w:p>
      <w:r>
        <w:t>만약에 그러면...  이게 소셜미디어에서는 다른 사람들이랑 공유하는 그런 목적이 클 때도 있잖아요. 아까 말씀대로. 근데 음. 비공개로 올릴 때는 어떤 효용이 있는 거에요.</w:t>
      </w:r>
    </w:p>
    <w:p/>
    <w:p>
      <w:r>
        <w:t>P08 00:32:29</w:t>
      </w:r>
    </w:p>
    <w:p>
      <w:r>
        <w:t>비공개로 올리면 그냥...  자기 프로필을 이렇게 넘기면서 약간 추억82를 할 수 있다 정도예요.</w:t>
      </w:r>
    </w:p>
    <w:p/>
    <w:p>
      <w:r>
        <w:t>JaeWon Kim 00:32:37</w:t>
      </w:r>
    </w:p>
    <w:p>
      <w:r>
        <w:t>그러면.</w:t>
      </w:r>
    </w:p>
    <w:p/>
    <w:p>
      <w:r>
        <w:t>P08 00:32:38</w:t>
      </w:r>
    </w:p>
    <w:p>
      <w:r>
        <w:t>기능을 하는 것 같아요.</w:t>
      </w:r>
    </w:p>
    <w:p/>
    <w:p>
      <w:r>
        <w:t>JaeWon Kim 00:32:40</w:t>
      </w:r>
    </w:p>
    <w:p>
      <w:r>
        <w:t>안녕하세요... 그러면 버전 아래서도... 어 비공개 공유가 가능하다고 했을 때 아리랑 취중에서...  어 뭔가 비공개로 더 많이 올릴 것 같은 버전이 있나요?</w:t>
      </w:r>
    </w:p>
    <w:p/>
    <w:p>
      <w:r>
        <w:t>P08 00:32:56</w:t>
      </w:r>
    </w:p>
    <w:p>
      <w:r>
        <w:t>어른 비공개가 있어도 비공개로는 굳이 안 올릴 것 같구요. 큐는 미공개를 계속 올릴 것 같아요. 왜냐하면 어른... 어쨌든 게시글을 쓰는 건데... 그 시그를 비공개로 올릴 거면 차라리 일기장을 쓰는 게 낫다고 생각을 하고 그런 일상 게시글 같은 건 어쨌든 친구랑 공유하기 위해 올리는 목적이 크기 때문에...  어른은 그냥 공개로 계속 올릴 것 같아요.</w:t>
      </w:r>
    </w:p>
    <w:p/>
    <w:p>
      <w:r>
        <w:t>JaeWon Kim 00:33:24</w:t>
      </w:r>
    </w:p>
    <w:p>
      <w:r>
        <w:t>교회에서는...  비공개로 했을 때 어떤 효용이 있는 거예요?</w:t>
      </w:r>
    </w:p>
    <w:p/>
    <w:p>
      <w:r>
        <w:t>P08 00:33:31</w:t>
      </w:r>
    </w:p>
    <w:p>
      <w:r>
        <w:t>어 q 는 그냥 뭔가 내 거를 상대방한테 공유하려는 목적이 아니라 그냥 이거에 대해서 내가 생각을 해봤다라는게 조금 더 중요한 것 같아서 그런 차이가 있는 것 같아요.</w:t>
      </w:r>
    </w:p>
    <w:p/>
    <w:p>
      <w:r>
        <w:t>JaeWon Kim 00:33:43</w:t>
      </w:r>
    </w:p>
    <w:p>
      <w:r>
        <w:t>그럼... 그러면은 그 약간 sns 에서 신뢰가 깨지는 순간들이 있잖아요. 그게 버전 아리랑 q 에서 그 방식이 좀 다른가요? 자를까요?</w:t>
      </w:r>
    </w:p>
    <w:p/>
    <w:p>
      <w:r>
        <w:t>P08 00:33:57</w:t>
      </w:r>
    </w:p>
    <w:p>
      <w:r>
        <w:t>그 팁에서는 신뢰가 깨지기가 쉽지 않을 것 같은데.</w:t>
      </w:r>
    </w:p>
    <w:p/>
    <w:p>
      <w:r>
        <w:t>JaeWon Kim 00:34:03</w:t>
      </w:r>
    </w:p>
    <w:p>
      <w:r>
        <w:t>안녕하세요. 왜 그런 거예요?</w:t>
      </w:r>
    </w:p>
    <w:p/>
    <w:p>
      <w:r>
        <w:t>P08 00:34:07</w:t>
      </w:r>
    </w:p>
    <w:p>
      <w:r>
        <w:t>왜냐하면 켜면 그냥 단순히... 뭔가 소통을 할 방법이 많지 않나요? 제가 생각했을 때 얼보다는 큐가 조금 더... 폐쇄적인 그런 sns 라고 생각을 하고요.Q 에서 만약 실내를 깬다면 뭐 난 너랑 친한 줄 알았는데 너는 뭘 나를 클로스 브랜드에 안 넣었다고 의상도가 있을 것 같은데 그 정도로 이렇게 제 42였다면... 안타깝다고 생각을 하고요. 그리고 버전 얼은 그냥... 이건 상호 소통이 되기 때문에 조금 더...  네네가 깨지기 쉬운 것 같아요.</w:t>
      </w:r>
    </w:p>
    <w:p/>
    <w:p>
      <w:r>
        <w:t>JaeWon Kim 00:34:46</w:t>
      </w:r>
    </w:p>
    <w:p>
      <w:r>
        <w:t>음. 그럼 큐는 좀 폐쇄적이고 상호적인 면이 좀 적으면은 sns 로서...  기능이 좀 떨어진다라고 볼 수도 있을까요?</w:t>
      </w:r>
    </w:p>
    <w:p/>
    <w:p>
      <w:r>
        <w:t>P08 00:34:59</w:t>
      </w:r>
    </w:p>
    <w:p>
      <w:r>
        <w:t>Sns 에는 친구들이랑 소통이 중요한 거니까.뭔가 이 큐 기능은... 약간 친구들이랑 소통하려는 기능도...  있긴 하지만 약간 그게 주가 되진 않을 가능성이 높다고 생각을 해요.</w:t>
      </w:r>
    </w:p>
    <w:p/>
    <w:p>
      <w:r>
        <w:t>JaeWon Kim 00:35:17</w:t>
      </w:r>
    </w:p>
    <w:p>
      <w:r>
        <w:t>맞아요. 그러면은 다른 사람을 좀 어떤 사람을 더 잘 알아가고 싶다 라는 경우에 알을 더 많이 쓰게 되려나요?</w:t>
      </w:r>
    </w:p>
    <w:p/>
    <w:p>
      <w:r>
        <w:t>P08 00:35:29</w:t>
      </w:r>
    </w:p>
    <w:p>
      <w:r>
        <w:t>저는 그럴 것 같아요.</w:t>
      </w:r>
    </w:p>
    <w:p/>
    <w:p>
      <w:r>
        <w:t>JaeWon Kim 00:35:31</w:t>
      </w:r>
    </w:p>
    <w:p>
      <w:r>
        <w:t>그렇군요.이렇게... 그러면은...  아리랑 추랑 뭐 합치거나 따로 하거나 해서 원하시는 아이디어한 이상적인 플랫폼 만든다 라고 하면은 어떤 식으로 만들고 싶을 것 같으세요?</w:t>
      </w:r>
    </w:p>
    <w:p/>
    <w:p>
      <w:r>
        <w:t>P08 00:35:54</w:t>
      </w:r>
    </w:p>
    <w:p>
      <w:r>
        <w:t>그렇습니다.일단 뭔가... 얼이랑 큐를 합치면 좋을 것 같긴 한데... 큐를 좀 더 공개적으로 만들고 얼을 좀 더...  약간 폐쇄적으로 만들면 좋을 것 같아요.</w:t>
      </w:r>
    </w:p>
    <w:p/>
    <w:p>
      <w:r>
        <w:t>JaeWon Kim 00:36:16</w:t>
      </w:r>
    </w:p>
    <w:p>
      <w:r>
        <w:t>그러면...  좀 더 얘기해주실 수 있나요?</w:t>
      </w:r>
    </w:p>
    <w:p/>
    <w:p>
      <w:r>
        <w:t>P08 00:36:20</w:t>
      </w:r>
    </w:p>
    <w:p>
      <w:r>
        <w:t>왜냐면 어른 약간 어차피 공유를 해야 되는가? 약간... 어쨌든 뭔가 자기 일상을 공유하는 그런 느낌이 크다고 전 계속 생각을 하고 있고 큐는 약간 나의 자신에 대한 나의 가치관 아니면 뭐 나는 이렇게 생각한다. 나의 생각들을 좀 공유하는 거라 가지고... 이거 sns 로서 좀... 작동을 이상적으로 하려면 올해는 오히려 약간 비공개 기능 이런게 좀 친구들이 비공개로 댓글도 다 할 수 있게 해주고 약간 좋아요를 누가 눌렀는지 모르게 하는 그런 기능들도 좋은 것 같구요.그리고 또 약간...  저한테 좋다고 생각했던 것 중 하나가 이거 아까 말씀 못 드렸는데.</w:t>
      </w:r>
    </w:p>
    <w:p/>
    <w:p>
      <w:r>
        <w:t>JaeWon Kim 00:37:03</w:t>
      </w:r>
    </w:p>
    <w:p>
      <w:r>
        <w:t>그 좋아요를 누가 눌렀는지는 안 보이는데 숫자만 보이잖아요. 안녕하세요.</w:t>
      </w:r>
    </w:p>
    <w:p/>
    <w:p>
      <w:r>
        <w:t>P08 00:37:07</w:t>
      </w:r>
    </w:p>
    <w:p>
      <w:r>
        <w:t>그것도 좀 되게 좋은 것 같고 그런 식으로 만들어야 돼. 이제 q 에서는...  질문 같은 거 올리면 이제 다 볼 수 있게 해주면 좋을 것 같아요. 그러면 이제 서로 소통이 되니까.</w:t>
      </w:r>
    </w:p>
    <w:p/>
    <w:p>
      <w:r>
        <w:t>JaeWon Kim 00:37:21</w:t>
      </w:r>
    </w:p>
    <w:p>
      <w:r>
        <w:t>그럼 그거는 지금... 아이랑 비교했을 때 이런식으로 받고 싶고 큐는 지금 폐쇄적이어서 좀 더 공개적이었으면 좋겠다 인지 아니면 질문을 주고받는 것 자체가 좀 더 공개적인게 어울리고 일상을 주고받는 것 자체가 좀 더...  그 폐쇄적인 어울려서 인건지.</w:t>
      </w:r>
    </w:p>
    <w:p/>
    <w:p>
      <w:r>
        <w:t>P08 00:37:43</w:t>
      </w:r>
    </w:p>
    <w:p>
      <w:r>
        <w:t>전자가 조금 더...  맞는 것 같아요.</w:t>
      </w:r>
    </w:p>
    <w:p/>
    <w:p>
      <w:r>
        <w:t>JaeWon Kim 00:37:46</w:t>
      </w:r>
    </w:p>
    <w:p>
      <w:r>
        <w:t>어 그러면은 질문 주고 받는 거나 일상 공유하는 것 자체로만 봤을 때는 어떤 인터랙션이 더...  어떤 걸 더 원하실 것 같아요.</w:t>
      </w:r>
    </w:p>
    <w:p/>
    <w:p>
      <w:r>
        <w:t>P08 00:38:02</w:t>
      </w:r>
    </w:p>
    <w:p>
      <w:r>
        <w:t>일상 주고받는 것도 좋고 다 좋았는데 그냥 질문 주고 받는 것도... 그냥 청소년기 친구들이면 되게 재밌게 쓸 것 같아요. 솔직히 저는 이미 성인이 돼버렸고.그래가지고 뭐 나의 생각을 다른 사람들과 공유하는 게 조금... 좀 부담스러운 12었지만...  오히려 청소년 때나 가치관이 막 이렇게 성립이 잘 안 되어 있으니까 그들은 뭔가 그걸 공유하는 게 그렇게 꺼려지지는 않을 것 같아서 소통이 잘 될 것 같아요.</w:t>
      </w:r>
    </w:p>
    <w:p/>
    <w:p>
      <w:r>
        <w:t>JaeWon Kim 00:38:36</w:t>
      </w:r>
    </w:p>
    <w:p>
      <w:r>
        <w:t>괜찮아요.</w:t>
      </w:r>
    </w:p>
    <w:p/>
    <w:p>
      <w:r>
        <w:t>P08 00:38:37</w:t>
      </w:r>
    </w:p>
    <w:p>
      <w:r>
        <w:t>그냥 그거에 대한 서로의 생각을 얘기를 하는데.</w:t>
      </w:r>
    </w:p>
    <w:p/>
    <w:p>
      <w:r>
        <w:t>JaeWon Kim 00:38:40</w:t>
      </w:r>
    </w:p>
    <w:p>
      <w:r>
        <w:t>전... 그러면은 음.어떤 일상을 공유하는 거랑 질문에 답을 하는거랑 어떤게 좀 더...  나유님을 잘 보여준다고 생각이 되시나요?</w:t>
      </w:r>
    </w:p>
    <w:p/>
    <w:p>
      <w:r>
        <w:t>P08 00:39:03</w:t>
      </w:r>
    </w:p>
    <w:p>
      <w:r>
        <w:t>전 질문에 답을 하는 거라고 생각을 하는데... 왜냐면 일상은 그냥... 네 온전한 하루를 보여주는 게 아니라 그 하루 중에서도 내가 보여주고 싶은 순간만 올리는 거니까...  보다는 조금 더 본질적인 걸 알 수 있게 해주는 그런 게 좀 더 좋은 것 같아요.</w:t>
      </w:r>
    </w:p>
    <w:p/>
    <w:p>
      <w:r>
        <w:t>JaeWon Kim 00:39:24</w:t>
      </w:r>
    </w:p>
    <w:p>
      <w:r>
        <w:t>음. 어떤 분들은 그 일상 아래서는... 내가 선택을 해서 자유의지로 뭔가를 공유하는 거다. 보니까 큐어해서 올리는 것보다 좀 더 나를 잘 보여준다 라고 이야기를 하기도 하시던데 그럼 에서는 어떤 q 에 사는... 질문이 있으니까 답한거라서 좀 의미가 없어진다? 그런 느낌이 좀...  그런 느낌 받으셨나요?</w:t>
      </w:r>
    </w:p>
    <w:p/>
    <w:p>
      <w:r>
        <w:t>P08 00:39:56</w:t>
      </w:r>
    </w:p>
    <w:p>
      <w:r>
        <w:t>근데 저는 추천 봤을 때부터 되게 아이디어가 좋다고 생각했던 게 오히려 얼 같은 거는 지금 힘이 너무 많잖아요.그리고 계속 생각한게 어른... 내가 골라서 보여주는 거긴 한데 약간 브러쉬 안내되지... 뭔가 어쨌든 그러면 얼 에서 공유된 내용은... 약간 나의 행복한 모습들만 보여주는 그런 느낌인데...  사실 인생은 항상 행복하기만 할 순 없으니까 큐도 나를 보여주는 데 되게 중요한 역할을 할 거다 라고 생각을 했어요.</w:t>
      </w:r>
    </w:p>
    <w:p/>
    <w:p>
      <w:r>
        <w:t>JaeWon Kim 00:40:36</w:t>
      </w:r>
    </w:p>
    <w:p>
      <w:r>
        <w:t>그렇군요.그러면 혹시... 슈룩슈룩... 그러니까 둘 다 좋아하는 사람은 둘 다 싫어하는 사람들도 있겠지만 알을 유난히 더 좋아할 것 같은 사람 아니면 q 를 유난히 더 좋아할 것 같은 사람들이...  있을까요?</w:t>
      </w:r>
    </w:p>
    <w:p/>
    <w:p>
      <w:r>
        <w:t>P08 00:40:55</w:t>
      </w:r>
    </w:p>
    <w:p>
      <w:r>
        <w:t>어른 그냥 지금 인스타 좋아하시는... 그런 분들이 되게 잘 쓸 것 같고요. 그 약간 자기를 좀... 겉보기에 잘 표현하고 싶은 그런 사람들이 잘 쓸 것 같고요.혀는 약간...  약간 철학적인 생각을 많이 하는 아니면 그냥 다른 사람의 생각이 궁금한 그런 사람들이 좀 많이 쓸 것 같아요.</w:t>
      </w:r>
    </w:p>
    <w:p/>
    <w:p>
      <w:r>
        <w:t>JaeWon Kim 00:41:20</w:t>
      </w:r>
    </w:p>
    <w:p>
      <w:r>
        <w:t>그렇군요.그러면은 q 를... 약간 접점이 있긴 한데 아예 모르는 사람 그냥 생각이 궁금한 어떤 익명의 계시죠? 뭐 어떤 유저를 할로잉하면서 사용할 것 같기도 하세요.</w:t>
      </w:r>
    </w:p>
    <w:p/>
    <w:p>
      <w:r>
        <w:t>P08 00:41:37</w:t>
      </w:r>
    </w:p>
    <w:p>
      <w:r>
        <w:t>어. 근데 저는 안 할 것 같은데 그 데스크라고? 혹시 아세요?</w:t>
      </w:r>
    </w:p>
    <w:p/>
    <w:p>
      <w:r>
        <w:t>JaeWon Kim 00:41:42</w:t>
      </w:r>
    </w:p>
    <w:p>
      <w:r>
        <w:t>아니요?</w:t>
      </w:r>
    </w:p>
    <w:p/>
    <w:p>
      <w:r>
        <w:t>P08 00:41:43</w:t>
      </w:r>
    </w:p>
    <w:p>
      <w:r>
        <w:t>그게 그냥 그런 좀... 비슷한데 좀 다른 건데 그거는 사용자 프로필을 만들면은 다른 사람들22 링크에 와서 질문을 보낼 수 있어요. 자기가 쳐가지고 그 사람한테 궁금한 걸 하면 그 사람이 들어가 질문이 쌓였을 때 그걸 한번에 대답을 해가지고 그게 다 보이거든요. 제 문답채 문답이... 그런 걸 굳이 올려놓는 애들도 되게...  많은데 성인은 거의 없고 다 청소년인 걸 봐서는.</w:t>
      </w:r>
    </w:p>
    <w:p/>
    <w:p>
      <w:r>
        <w:t>JaeWon Kim 00:42:10</w:t>
      </w:r>
    </w:p>
    <w:p>
      <w:r>
        <w:t>남자 집사 응.</w:t>
      </w:r>
    </w:p>
    <w:p/>
    <w:p>
      <w:r>
        <w:t>P08 00:42:11</w:t>
      </w:r>
    </w:p>
    <w:p>
      <w:r>
        <w:t>그냥 잘 모르는데 친해지고 싶어서 지금 보는 그런 애들도 있는 것 같아요.</w:t>
      </w:r>
    </w:p>
    <w:p/>
    <w:p>
      <w:r>
        <w:t>JaeWon Kim 00:42:16</w:t>
      </w:r>
    </w:p>
    <w:p>
      <w:r>
        <w:t>그럼으나... 이해를 잘 못한 것 같아요. 그거랑... 기후에서 잘 모르는 사람을... 할로잉...  할 것 같은데.</w:t>
      </w:r>
    </w:p>
    <w:p/>
    <w:p>
      <w:r>
        <w:t>P08 00:42:27</w:t>
      </w:r>
    </w:p>
    <w:p>
      <w:r>
        <w:t>뭔가 데스크를 저도 고딩 때 친구들과 많이 봤었는데 그스크가 뭔가 그 친한 친구가 보낸 질문은 사실 거의 없고.</w:t>
      </w:r>
    </w:p>
    <w:p/>
    <w:p>
      <w:r>
        <w:t>JaeWon Kim 00:42:39</w:t>
      </w:r>
    </w:p>
    <w:p>
      <w:r>
        <w:t>그냥.</w:t>
      </w:r>
    </w:p>
    <w:p/>
    <w:p>
      <w:r>
        <w:t>P08 00:42:40</w:t>
      </w:r>
    </w:p>
    <w:p>
      <w:r>
        <w:t>안 친한 사람이 보면 질문이 더 많아요.</w:t>
      </w:r>
    </w:p>
    <w:p/>
    <w:p>
      <w:r>
        <w:t>JaeWon Kim 00:42:43</w:t>
      </w:r>
    </w:p>
    <w:p>
      <w:r>
        <w:t>남자 집사 응.</w:t>
      </w:r>
    </w:p>
    <w:p/>
    <w:p>
      <w:r>
        <w:t>P08 00:42:44</w:t>
      </w:r>
    </w:p>
    <w:p>
      <w:r>
        <w:t>친한 친구면 굳이 에스크에다 제모에 보낼 필요가 없으니까. 그래서 그런 관점에서 봤을 때 그냥 그 질문 보낸 사람이 인명 처리가 된다면.</w:t>
      </w:r>
    </w:p>
    <w:p/>
    <w:p>
      <w:r>
        <w:t>JaeWon Kim 00:42:54</w:t>
      </w:r>
    </w:p>
    <w:p>
      <w:r>
        <w:t>시청자 네.</w:t>
      </w:r>
    </w:p>
    <w:p/>
    <w:p>
      <w:r>
        <w:t>P08 00:42:55</w:t>
      </w:r>
    </w:p>
    <w:p>
      <w:r>
        <w:t>그러면은 많이 보낼 수 있을 것 같아요.</w:t>
      </w:r>
    </w:p>
    <w:p/>
    <w:p>
      <w:r>
        <w:t>JaeWon Kim 00:42:57</w:t>
      </w:r>
    </w:p>
    <w:p>
      <w:r>
        <w:t>음. 그러면은 막 그 아까전에 q 에서는 다른 사람 생각을 좀 볼 수 있다고 하셨어 가지고. 음... 만약에 익명의 사람 다른 유저들이... 올린... 친구가 아닌 여자들이 올린 게시글을 볼 수 있는 피드가 있다고 했을 때 뭔가 흥미로운 글을 많이 올리는 것 같은 그런... 나유님이 실제로 모르는 유죠? 왜 팔로잉 하고 싶으실 것 같은지.</w:t>
      </w:r>
    </w:p>
    <w:p/>
    <w:p>
      <w:r>
        <w:t>P08 00:43:27</w:t>
      </w:r>
    </w:p>
    <w:p>
      <w:r>
        <w:t>아 그런 의미였고...  어. 근데 그거는 별로 활용하고 싶지 않을 것 같아요. 그냥.</w:t>
      </w:r>
    </w:p>
    <w:p/>
    <w:p>
      <w:r>
        <w:t>JaeWon Kim 00:43:34</w:t>
      </w:r>
    </w:p>
    <w:p>
      <w:r>
        <w:t>안녕하세요.</w:t>
      </w:r>
    </w:p>
    <w:p/>
    <w:p>
      <w:r>
        <w:t>P08 00:43:35</w:t>
      </w:r>
    </w:p>
    <w:p>
      <w:r>
        <w:t>평행하기 때문에.</w:t>
      </w:r>
    </w:p>
    <w:p/>
    <w:p>
      <w:r>
        <w:t>JaeWon Kim 00:43:37</w:t>
      </w:r>
    </w:p>
    <w:p>
      <w:r>
        <w:t>어 뭐하기 때문에.</w:t>
      </w:r>
    </w:p>
    <w:p/>
    <w:p>
      <w:r>
        <w:t>P08 00:43:39</w:t>
      </w:r>
    </w:p>
    <w:p>
      <w:r>
        <w:t>그냥 그분과 저의 생각은 만나지 않기 때문에.</w:t>
      </w:r>
    </w:p>
    <w:p/>
    <w:p>
      <w:r>
        <w:t>JaeWon Kim 00:43:44</w:t>
      </w:r>
    </w:p>
    <w:p>
      <w:r>
        <w:t>그니까 직접 알게 될 12 없어서 그렇다는... 괜찮아요. 마크.</w:t>
      </w:r>
    </w:p>
    <w:p/>
    <w:p>
      <w:r>
        <w:t>P08 00:43:49</w:t>
      </w:r>
    </w:p>
    <w:p>
      <w:r>
        <w:t>오늘 알게 되는 게 아닌 이상 구지 라는 생각이 드네요.</w:t>
      </w:r>
    </w:p>
    <w:p/>
    <w:p>
      <w:r>
        <w:t>JaeWon Kim 00:43:53</w:t>
      </w:r>
    </w:p>
    <w:p>
      <w:r>
        <w:t>안녕하세요... 아 네... 잠시만요.뭐 마지막으로 어 다른 sns 에서 받거나 아니면 그냥 라인이 개인적으로 생각하시기에 알이나? 튜에... 도입하고 싶거나 아니면 지금 있는 거에서 좀 바꾸고 싶은...  기능들이 있을까요?</w:t>
      </w:r>
    </w:p>
    <w:p/>
    <w:p>
      <w:r>
        <w:t>P08 00:44:34</w:t>
      </w:r>
    </w:p>
    <w:p>
      <w:r>
        <w:t>어 그냥 지금 다 좋은 것 같아요.근데 그... 뭐지? 이모지 리액션이... 92 없어도 될 것 같아요. 뭔가 약간 상태의 폭이 늘어나니까 되게 고민이 많이 되더라구요. 24람한테 이런 이목지를 달아도 될지에세요.</w:t>
      </w:r>
    </w:p>
    <w:p/>
    <w:p>
      <w:r>
        <w:t>JaeWon Kim 00:44:54</w:t>
      </w:r>
    </w:p>
    <w:p>
      <w:r>
        <w:t>으음으음. 그런데 아까 그 이모지 리액션을 받았을 때가 리액션 중에 가장 좋았다고 하셔서.</w:t>
      </w:r>
    </w:p>
    <w:p/>
    <w:p>
      <w:r>
        <w:t>P08 00:45:02</w:t>
      </w:r>
    </w:p>
    <w:p>
      <w:r>
        <w:t>네. 그게 그냥 한 번에 통칭해서 말한 건데 그냥 그 좋아요 를 말한 거였어요?</w:t>
      </w:r>
    </w:p>
    <w:p/>
    <w:p>
      <w:r>
        <w:t>JaeWon Kim 00:45:08</w:t>
      </w:r>
    </w:p>
    <w:p>
      <w:r>
        <w:t>아. 그러면은 구체적이지 않은... 그냥 좋아요 를 받아도 프로필을 직접 들어와서 본 거면은...  기분 좋다 라는 게.</w:t>
      </w:r>
    </w:p>
    <w:p/>
    <w:p>
      <w:r>
        <w:t>P08 00:45:19</w:t>
      </w:r>
    </w:p>
    <w:p>
      <w:r>
        <w:t>괜찮아요.</w:t>
      </w:r>
    </w:p>
    <w:p/>
    <w:p>
      <w:r>
        <w:t>JaeWon Kim 00:45:19</w:t>
      </w:r>
    </w:p>
    <w:p>
      <w:r>
        <w:t>어 여기...  하나만 더 여쭤보면 될까요?</w:t>
      </w:r>
    </w:p>
    <w:p/>
    <w:p>
      <w:r>
        <w:t>P08 00:45:23</w:t>
      </w:r>
    </w:p>
    <w:p>
      <w:r>
        <w:t>시청자 네.</w:t>
      </w:r>
    </w:p>
    <w:p/>
    <w:p>
      <w:r>
        <w:t>JaeWon Kim 00:45:24</w:t>
      </w:r>
    </w:p>
    <w:p>
      <w:r>
        <w:t>그 혹시 그... 피처 자체는 마음에 들었는데 다른 사람들24용을 안하거나 아니면 뭔가 이렇게 사용을 했을 때 다른 사람들의 인터랙션이... 우려가 돼서 사용하지 않았던 그런 기능도 있고...  있으세요. 덜 사용하게 됐던.</w:t>
      </w:r>
    </w:p>
    <w:p/>
    <w:p>
      <w:r>
        <w:t>P08 00:45:46</w:t>
      </w:r>
    </w:p>
    <w:p>
      <w:r>
        <w:t>그래서...  그런 기능은 뭔가 딱히 없는 것 같아요.</w:t>
      </w:r>
    </w:p>
    <w:p/>
    <w:p>
      <w:r>
        <w:t>JaeWon Kim 00:45:52</w:t>
      </w:r>
    </w:p>
    <w:p>
      <w:r>
        <w:t>그렇군요.</w:t>
      </w:r>
    </w:p>
    <w:p/>
    <w:p>
      <w:r>
        <w:t>P08 00:45:54</w:t>
      </w:r>
    </w:p>
    <w:p>
      <w:r>
        <w:t>어차피 원래는 살았네니까 그냥 다 써봐야지 약간 이런 와인으로 했었던 것 같아요.</w:t>
      </w:r>
    </w:p>
    <w:p/>
    <w:p>
      <w:r>
        <w:t>JaeWon Kim 00:46:00</w:t>
      </w:r>
    </w:p>
    <w:p>
      <w:r>
        <w:t>음. 이렇게 아 너무 감사드립니다. 혹시 뭐 저한테 질문 있으시면은 하셔도 되고 저는 여기선...  자 질문한 거 같아요.</w:t>
      </w:r>
    </w:p>
    <w:p/>
    <w:p>
      <w:r>
        <w:t>P08 00:46:12</w:t>
      </w:r>
    </w:p>
    <w:p>
      <w:r>
        <w:t>괜찮아요...  감사합니다.</w:t>
      </w:r>
    </w:p>
    <w:p/>
    <w:p>
      <w:r>
        <w:t>JaeWon Kim 00:46:16</w:t>
      </w:r>
    </w:p>
    <w:p>
      <w:r>
        <w:t>그 기프트카드는 저번에도 그렇지만 조금...  시간이 걸리기는 할 것 같고 최대한 빨리 보내드릴게요.</w:t>
      </w:r>
    </w:p>
    <w:p/>
    <w:p>
      <w:r>
        <w:t>P08 00:46:26</w:t>
      </w:r>
    </w:p>
    <w:p>
      <w:r>
        <w:t>아 네 알겠습니다. 감사합니다.</w:t>
      </w:r>
    </w:p>
    <w:p/>
    <w:p>
      <w:r>
        <w:t>JaeWon Kim 00:46:28</w:t>
      </w:r>
    </w:p>
    <w:p>
      <w:r>
        <w:t>늦은 시간까지 감사합니다.</w:t>
      </w:r>
    </w:p>
    <w:p/>
    <w:p>
      <w:r>
        <w:t>P08 00:46:31</w:t>
      </w:r>
    </w:p>
    <w:p>
      <w:r>
        <w:t>안녕히 계세요.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